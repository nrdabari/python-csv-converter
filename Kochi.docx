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85C5" w14:textId="77777777" w:rsidR="007A31E3" w:rsidRDefault="007A31E3">
      <w:pPr>
        <w:autoSpaceDE w:val="0"/>
        <w:autoSpaceDN w:val="0"/>
        <w:spacing w:after="0" w:line="172" w:lineRule="exact"/>
      </w:pPr>
    </w:p>
    <w:p w14:paraId="52D5FBBA" w14:textId="6AFA22D2" w:rsidR="007A31E3" w:rsidRDefault="00000000" w:rsidP="00E15CF1">
      <w:pPr>
        <w:tabs>
          <w:tab w:val="left" w:pos="9876"/>
        </w:tabs>
        <w:autoSpaceDE w:val="0"/>
        <w:autoSpaceDN w:val="0"/>
        <w:spacing w:after="0" w:line="166" w:lineRule="exact"/>
      </w:pPr>
      <w:r>
        <w:rPr>
          <w:color w:val="000000"/>
          <w:sz w:val="14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180"/>
      </w:tblGrid>
      <w:tr w:rsidR="007A31E3" w14:paraId="7B8819C5" w14:textId="77777777">
        <w:trPr>
          <w:trHeight w:hRule="exact" w:val="15456"/>
        </w:trPr>
        <w:tc>
          <w:tcPr>
            <w:tcW w:w="11180" w:type="dxa"/>
            <w:tcMar>
              <w:left w:w="0" w:type="dxa"/>
              <w:right w:w="0" w:type="dxa"/>
            </w:tcMar>
          </w:tcPr>
          <w:p w14:paraId="7626FA04" w14:textId="3A6D6866" w:rsidR="007A31E3" w:rsidRDefault="00000000">
            <w:pPr>
              <w:tabs>
                <w:tab w:val="left" w:pos="9876"/>
              </w:tabs>
              <w:autoSpaceDE w:val="0"/>
              <w:autoSpaceDN w:val="0"/>
              <w:spacing w:after="0" w:line="166" w:lineRule="exact"/>
            </w:pPr>
            <w:r>
              <w:rPr>
                <w:color w:val="000000"/>
                <w:sz w:val="14"/>
              </w:rPr>
              <w:t xml:space="preserve"> </w:t>
            </w:r>
            <w:r>
              <w:tab/>
            </w:r>
          </w:p>
          <w:tbl>
            <w:tblPr>
              <w:tblW w:w="0" w:type="auto"/>
              <w:tblInd w:w="152" w:type="dxa"/>
              <w:tblLayout w:type="fixed"/>
              <w:tblLook w:val="04A0" w:firstRow="1" w:lastRow="0" w:firstColumn="1" w:lastColumn="0" w:noHBand="0" w:noVBand="1"/>
            </w:tblPr>
            <w:tblGrid>
              <w:gridCol w:w="484"/>
              <w:gridCol w:w="2052"/>
              <w:gridCol w:w="2524"/>
              <w:gridCol w:w="1086"/>
              <w:gridCol w:w="1436"/>
              <w:gridCol w:w="3416"/>
            </w:tblGrid>
            <w:tr w:rsidR="007A31E3" w14:paraId="72CAC019" w14:textId="77777777">
              <w:trPr>
                <w:trHeight w:hRule="exact" w:val="1284"/>
              </w:trPr>
              <w:tc>
                <w:tcPr>
                  <w:tcW w:w="484" w:type="dxa"/>
                  <w:tcBorders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052576D" w14:textId="77777777" w:rsidR="007A31E3" w:rsidRDefault="00000000">
                  <w:pPr>
                    <w:autoSpaceDE w:val="0"/>
                    <w:autoSpaceDN w:val="0"/>
                    <w:spacing w:before="544" w:after="0" w:line="146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38</w:t>
                  </w:r>
                </w:p>
              </w:tc>
              <w:tc>
                <w:tcPr>
                  <w:tcW w:w="205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1F0C0B3" w14:textId="77777777" w:rsidR="007A31E3" w:rsidRDefault="00000000">
                  <w:pPr>
                    <w:autoSpaceDE w:val="0"/>
                    <w:autoSpaceDN w:val="0"/>
                    <w:spacing w:before="418" w:after="0" w:line="170" w:lineRule="exact"/>
                    <w:ind w:left="50" w:right="288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JUNCTION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 xml:space="preserve">AZHIKODE P.O,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 xml:space="preserve">KODUNGALLUR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THRISSUR/680666, Kerala</w:t>
                  </w:r>
                </w:p>
              </w:tc>
              <w:tc>
                <w:tcPr>
                  <w:tcW w:w="252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C1D4D2D" w14:textId="77777777" w:rsidR="007A31E3" w:rsidRDefault="00000000">
                  <w:pPr>
                    <w:autoSpaceDE w:val="0"/>
                    <w:autoSpaceDN w:val="0"/>
                    <w:spacing w:before="586" w:after="0" w:line="172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Ph: 9645933555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email: marwaseafoods786@gmail.com</w:t>
                  </w:r>
                </w:p>
              </w:tc>
              <w:tc>
                <w:tcPr>
                  <w:tcW w:w="10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B266907" w14:textId="77777777" w:rsidR="007A31E3" w:rsidRDefault="00000000">
                  <w:pPr>
                    <w:autoSpaceDE w:val="0"/>
                    <w:autoSpaceDN w:val="0"/>
                    <w:spacing w:before="418" w:after="0" w:line="172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KL1/ME/274/11 21/09/2011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20/09/2023</w:t>
                  </w:r>
                </w:p>
              </w:tc>
              <w:tc>
                <w:tcPr>
                  <w:tcW w:w="143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B980C6B" w14:textId="77777777" w:rsidR="007A31E3" w:rsidRDefault="00000000">
                  <w:pPr>
                    <w:autoSpaceDE w:val="0"/>
                    <w:autoSpaceDN w:val="0"/>
                    <w:spacing w:before="538" w:after="0" w:line="146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Frozen</w:t>
                  </w:r>
                </w:p>
              </w:tc>
              <w:tc>
                <w:tcPr>
                  <w:tcW w:w="341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3216273" w14:textId="77777777" w:rsidR="007A31E3" w:rsidRDefault="007A31E3"/>
              </w:tc>
            </w:tr>
            <w:tr w:rsidR="007A31E3" w14:paraId="46DF315C" w14:textId="77777777">
              <w:trPr>
                <w:trHeight w:hRule="exact" w:val="964"/>
              </w:trPr>
              <w:tc>
                <w:tcPr>
                  <w:tcW w:w="48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738759E" w14:textId="77777777" w:rsidR="007A31E3" w:rsidRDefault="00000000">
                  <w:pPr>
                    <w:autoSpaceDE w:val="0"/>
                    <w:autoSpaceDN w:val="0"/>
                    <w:spacing w:before="414" w:after="0" w:line="148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39</w:t>
                  </w:r>
                </w:p>
              </w:tc>
              <w:tc>
                <w:tcPr>
                  <w:tcW w:w="205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C051605" w14:textId="77777777" w:rsidR="007A31E3" w:rsidRDefault="00000000">
                  <w:pPr>
                    <w:autoSpaceDE w:val="0"/>
                    <w:autoSpaceDN w:val="0"/>
                    <w:spacing w:before="50" w:after="0" w:line="170" w:lineRule="exact"/>
                    <w:ind w:left="50" w:right="432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MOM SEA FRESH FISH 13/210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PARAYAKAD P.O.</w:t>
                  </w:r>
                </w:p>
                <w:p w14:paraId="6A2AC609" w14:textId="77777777" w:rsidR="007A31E3" w:rsidRDefault="00000000">
                  <w:pPr>
                    <w:autoSpaceDE w:val="0"/>
                    <w:autoSpaceDN w:val="0"/>
                    <w:spacing w:after="0" w:line="170" w:lineRule="exact"/>
                    <w:ind w:left="50"/>
                  </w:pPr>
                  <w:r>
                    <w:rPr>
                      <w:color w:val="000000"/>
                      <w:w w:val="97"/>
                      <w:sz w:val="15"/>
                    </w:rPr>
                    <w:t>CHERTHALA, ALAPPUZHA -688540, Kerala</w:t>
                  </w:r>
                </w:p>
              </w:tc>
              <w:tc>
                <w:tcPr>
                  <w:tcW w:w="252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5FC29CE" w14:textId="77777777" w:rsidR="007A31E3" w:rsidRDefault="00000000">
                  <w:pPr>
                    <w:autoSpaceDE w:val="0"/>
                    <w:autoSpaceDN w:val="0"/>
                    <w:spacing w:before="392" w:after="0" w:line="170" w:lineRule="exact"/>
                    <w:ind w:left="144" w:right="288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Ph: 9847992520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email: momseafresh@gmail.com</w:t>
                  </w:r>
                </w:p>
              </w:tc>
              <w:tc>
                <w:tcPr>
                  <w:tcW w:w="10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5DC71D8" w14:textId="77777777" w:rsidR="007A31E3" w:rsidRDefault="00000000">
                  <w:pPr>
                    <w:autoSpaceDE w:val="0"/>
                    <w:autoSpaceDN w:val="0"/>
                    <w:spacing w:before="220" w:after="0" w:line="170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KL1/ME/464/22 07/02/2022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06/02/2025</w:t>
                  </w:r>
                </w:p>
              </w:tc>
              <w:tc>
                <w:tcPr>
                  <w:tcW w:w="143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508332C" w14:textId="77777777" w:rsidR="007A31E3" w:rsidRDefault="00000000">
                  <w:pPr>
                    <w:autoSpaceDE w:val="0"/>
                    <w:autoSpaceDN w:val="0"/>
                    <w:spacing w:before="414" w:after="0" w:line="148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Frozen</w:t>
                  </w:r>
                </w:p>
              </w:tc>
              <w:tc>
                <w:tcPr>
                  <w:tcW w:w="341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6A018AC" w14:textId="77777777" w:rsidR="007A31E3" w:rsidRDefault="007A31E3"/>
              </w:tc>
            </w:tr>
            <w:tr w:rsidR="007A31E3" w14:paraId="19CDA0B9" w14:textId="77777777">
              <w:trPr>
                <w:trHeight w:hRule="exact" w:val="966"/>
              </w:trPr>
              <w:tc>
                <w:tcPr>
                  <w:tcW w:w="48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B757D12" w14:textId="77777777" w:rsidR="007A31E3" w:rsidRDefault="00000000">
                  <w:pPr>
                    <w:autoSpaceDE w:val="0"/>
                    <w:autoSpaceDN w:val="0"/>
                    <w:spacing w:before="416" w:after="0" w:line="146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40</w:t>
                  </w:r>
                </w:p>
              </w:tc>
              <w:tc>
                <w:tcPr>
                  <w:tcW w:w="205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54C15E5" w14:textId="77777777" w:rsidR="007A31E3" w:rsidRDefault="00000000">
                  <w:pPr>
                    <w:autoSpaceDE w:val="0"/>
                    <w:autoSpaceDN w:val="0"/>
                    <w:spacing w:before="48" w:after="0" w:line="172" w:lineRule="exact"/>
                    <w:ind w:left="50" w:right="144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MURUGHA ENTERPRISES Sayujyam Chapram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 xml:space="preserve">Thrikudithanam P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 xml:space="preserve">O/Changanacherry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Kottayam Dt/Kerala, Kerala</w:t>
                  </w:r>
                </w:p>
              </w:tc>
              <w:tc>
                <w:tcPr>
                  <w:tcW w:w="252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2F0E3DC" w14:textId="77777777" w:rsidR="007A31E3" w:rsidRDefault="00000000">
                  <w:pPr>
                    <w:autoSpaceDE w:val="0"/>
                    <w:autoSpaceDN w:val="0"/>
                    <w:spacing w:before="502" w:after="0" w:line="146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email: sachvijay@gmail.com</w:t>
                  </w:r>
                </w:p>
              </w:tc>
              <w:tc>
                <w:tcPr>
                  <w:tcW w:w="10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E623773" w14:textId="77777777" w:rsidR="007A31E3" w:rsidRDefault="00000000">
                  <w:pPr>
                    <w:autoSpaceDE w:val="0"/>
                    <w:autoSpaceDN w:val="0"/>
                    <w:spacing w:before="220" w:after="0" w:line="172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KL1/ME/087/05 15/04/2005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14/04/2023</w:t>
                  </w:r>
                </w:p>
              </w:tc>
              <w:tc>
                <w:tcPr>
                  <w:tcW w:w="143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8F63062" w14:textId="77777777" w:rsidR="007A31E3" w:rsidRDefault="00000000">
                  <w:pPr>
                    <w:autoSpaceDE w:val="0"/>
                    <w:autoSpaceDN w:val="0"/>
                    <w:spacing w:before="308" w:after="0" w:line="170" w:lineRule="exact"/>
                    <w:ind w:left="432" w:right="432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Frozen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Chilled</w:t>
                  </w:r>
                </w:p>
              </w:tc>
              <w:tc>
                <w:tcPr>
                  <w:tcW w:w="341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7AB183D" w14:textId="77777777" w:rsidR="007A31E3" w:rsidRDefault="007A31E3"/>
              </w:tc>
            </w:tr>
            <w:tr w:rsidR="007A31E3" w14:paraId="297E8479" w14:textId="77777777">
              <w:trPr>
                <w:trHeight w:hRule="exact" w:val="1136"/>
              </w:trPr>
              <w:tc>
                <w:tcPr>
                  <w:tcW w:w="48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09B9468" w14:textId="77777777" w:rsidR="007A31E3" w:rsidRDefault="00000000">
                  <w:pPr>
                    <w:autoSpaceDE w:val="0"/>
                    <w:autoSpaceDN w:val="0"/>
                    <w:spacing w:before="502" w:after="0" w:line="146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41</w:t>
                  </w:r>
                </w:p>
              </w:tc>
              <w:tc>
                <w:tcPr>
                  <w:tcW w:w="205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B98F9EC" w14:textId="77777777" w:rsidR="007A31E3" w:rsidRDefault="00000000">
                  <w:pPr>
                    <w:autoSpaceDE w:val="0"/>
                    <w:autoSpaceDN w:val="0"/>
                    <w:spacing w:before="48" w:after="0" w:line="172" w:lineRule="exact"/>
                    <w:ind w:left="50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NEW MOON GLOBAL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 xml:space="preserve">SERVICES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 xml:space="preserve">25/138 A NIKARTHIL HOUSE VATHURUTHY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 xml:space="preserve">MALSIAPURY P O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/682029, Kerala</w:t>
                  </w:r>
                </w:p>
              </w:tc>
              <w:tc>
                <w:tcPr>
                  <w:tcW w:w="252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6B8D003" w14:textId="77777777" w:rsidR="007A31E3" w:rsidRDefault="00000000">
                  <w:pPr>
                    <w:autoSpaceDE w:val="0"/>
                    <w:autoSpaceDN w:val="0"/>
                    <w:spacing w:before="478" w:after="0" w:line="170" w:lineRule="exact"/>
                    <w:ind w:left="288" w:right="288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Ph: 9995393736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email: newmoongs@gmail.com</w:t>
                  </w:r>
                </w:p>
              </w:tc>
              <w:tc>
                <w:tcPr>
                  <w:tcW w:w="10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B110371" w14:textId="77777777" w:rsidR="007A31E3" w:rsidRDefault="00000000">
                  <w:pPr>
                    <w:autoSpaceDE w:val="0"/>
                    <w:autoSpaceDN w:val="0"/>
                    <w:spacing w:before="304" w:after="0" w:line="172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KL1/ME/419/19 13/08/2019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12/08/2025</w:t>
                  </w:r>
                </w:p>
              </w:tc>
              <w:tc>
                <w:tcPr>
                  <w:tcW w:w="143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6BDE5A9" w14:textId="77777777" w:rsidR="007A31E3" w:rsidRDefault="00000000">
                  <w:pPr>
                    <w:autoSpaceDE w:val="0"/>
                    <w:autoSpaceDN w:val="0"/>
                    <w:spacing w:before="502" w:after="0" w:line="146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Chilled</w:t>
                  </w:r>
                </w:p>
              </w:tc>
              <w:tc>
                <w:tcPr>
                  <w:tcW w:w="341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E20558B" w14:textId="77777777" w:rsidR="007A31E3" w:rsidRDefault="007A31E3"/>
              </w:tc>
            </w:tr>
            <w:tr w:rsidR="007A31E3" w14:paraId="7B1D841E" w14:textId="77777777">
              <w:trPr>
                <w:trHeight w:hRule="exact" w:val="966"/>
              </w:trPr>
              <w:tc>
                <w:tcPr>
                  <w:tcW w:w="48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5ACDAAA" w14:textId="77777777" w:rsidR="007A31E3" w:rsidRDefault="00000000">
                  <w:pPr>
                    <w:autoSpaceDE w:val="0"/>
                    <w:autoSpaceDN w:val="0"/>
                    <w:spacing w:before="416" w:after="0" w:line="146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42</w:t>
                  </w:r>
                </w:p>
              </w:tc>
              <w:tc>
                <w:tcPr>
                  <w:tcW w:w="205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34D9B41" w14:textId="77777777" w:rsidR="007A31E3" w:rsidRDefault="00000000">
                  <w:pPr>
                    <w:autoSpaceDE w:val="0"/>
                    <w:autoSpaceDN w:val="0"/>
                    <w:spacing w:before="50" w:after="0" w:line="170" w:lineRule="exact"/>
                    <w:ind w:left="50" w:right="144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OCEAN PEARL FISHERIES DOOR NO.21/50-A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 xml:space="preserve">AROOR GRAMA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 xml:space="preserve">PANCHAYATH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AROOR/688534, Kerala</w:t>
                  </w:r>
                </w:p>
              </w:tc>
              <w:tc>
                <w:tcPr>
                  <w:tcW w:w="252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349CAE1" w14:textId="77777777" w:rsidR="007A31E3" w:rsidRDefault="00000000">
                  <w:pPr>
                    <w:autoSpaceDE w:val="0"/>
                    <w:autoSpaceDN w:val="0"/>
                    <w:spacing w:before="390" w:after="0" w:line="172" w:lineRule="exact"/>
                    <w:ind w:left="288" w:right="288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Ph: 9447033954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email: najeebkm@oceanpearl.in</w:t>
                  </w:r>
                </w:p>
              </w:tc>
              <w:tc>
                <w:tcPr>
                  <w:tcW w:w="10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0F8F168" w14:textId="77777777" w:rsidR="007A31E3" w:rsidRDefault="00000000">
                  <w:pPr>
                    <w:autoSpaceDE w:val="0"/>
                    <w:autoSpaceDN w:val="0"/>
                    <w:spacing w:before="222" w:after="0" w:line="170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KL1/ME/398/18 09/08/2018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08/08/2024</w:t>
                  </w:r>
                </w:p>
              </w:tc>
              <w:tc>
                <w:tcPr>
                  <w:tcW w:w="143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9520130" w14:textId="77777777" w:rsidR="007A31E3" w:rsidRDefault="00000000">
                  <w:pPr>
                    <w:autoSpaceDE w:val="0"/>
                    <w:autoSpaceDN w:val="0"/>
                    <w:spacing w:before="304" w:after="0" w:line="172" w:lineRule="exact"/>
                    <w:ind w:left="432" w:right="432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Frozen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Chilled</w:t>
                  </w:r>
                </w:p>
              </w:tc>
              <w:tc>
                <w:tcPr>
                  <w:tcW w:w="341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A04898B" w14:textId="77777777" w:rsidR="007A31E3" w:rsidRDefault="007A31E3"/>
              </w:tc>
            </w:tr>
            <w:tr w:rsidR="007A31E3" w14:paraId="400EA274" w14:textId="77777777">
              <w:trPr>
                <w:trHeight w:hRule="exact" w:val="794"/>
              </w:trPr>
              <w:tc>
                <w:tcPr>
                  <w:tcW w:w="48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6625EF2" w14:textId="77777777" w:rsidR="007A31E3" w:rsidRDefault="00000000">
                  <w:pPr>
                    <w:autoSpaceDE w:val="0"/>
                    <w:autoSpaceDN w:val="0"/>
                    <w:spacing w:before="330" w:after="0" w:line="146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43</w:t>
                  </w:r>
                </w:p>
              </w:tc>
              <w:tc>
                <w:tcPr>
                  <w:tcW w:w="205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6E1410D" w14:textId="77777777" w:rsidR="007A31E3" w:rsidRDefault="00000000">
                  <w:pPr>
                    <w:autoSpaceDE w:val="0"/>
                    <w:autoSpaceDN w:val="0"/>
                    <w:spacing w:before="50" w:after="0" w:line="170" w:lineRule="exact"/>
                    <w:ind w:left="50" w:right="720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ORCHID MARINE Anwar Palace,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 xml:space="preserve">Chandiroor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Pin - 688 547, Kerala</w:t>
                  </w:r>
                </w:p>
              </w:tc>
              <w:tc>
                <w:tcPr>
                  <w:tcW w:w="252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A899971" w14:textId="77777777" w:rsidR="007A31E3" w:rsidRDefault="00000000">
                  <w:pPr>
                    <w:autoSpaceDE w:val="0"/>
                    <w:autoSpaceDN w:val="0"/>
                    <w:spacing w:before="218" w:after="0" w:line="172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Ph: 04782873237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email: orchidmarineexim@gmail.com Web: orchidmarine.com</w:t>
                  </w:r>
                </w:p>
              </w:tc>
              <w:tc>
                <w:tcPr>
                  <w:tcW w:w="10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BD0587F" w14:textId="77777777" w:rsidR="007A31E3" w:rsidRDefault="00000000">
                  <w:pPr>
                    <w:autoSpaceDE w:val="0"/>
                    <w:autoSpaceDN w:val="0"/>
                    <w:spacing w:before="136" w:after="0" w:line="170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KL1/ME/089/05 25/04/2005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24/04/2025</w:t>
                  </w:r>
                </w:p>
              </w:tc>
              <w:tc>
                <w:tcPr>
                  <w:tcW w:w="143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2DFCED1" w14:textId="77777777" w:rsidR="007A31E3" w:rsidRDefault="00000000">
                  <w:pPr>
                    <w:autoSpaceDE w:val="0"/>
                    <w:autoSpaceDN w:val="0"/>
                    <w:spacing w:before="218" w:after="0" w:line="172" w:lineRule="exact"/>
                    <w:ind w:left="432" w:right="432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Frozen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Chilled</w:t>
                  </w:r>
                </w:p>
              </w:tc>
              <w:tc>
                <w:tcPr>
                  <w:tcW w:w="341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F0DD0C3" w14:textId="77777777" w:rsidR="007A31E3" w:rsidRDefault="007A31E3"/>
              </w:tc>
            </w:tr>
            <w:tr w:rsidR="007A31E3" w14:paraId="732830E8" w14:textId="77777777">
              <w:trPr>
                <w:trHeight w:hRule="exact" w:val="1308"/>
              </w:trPr>
              <w:tc>
                <w:tcPr>
                  <w:tcW w:w="484" w:type="dxa"/>
                  <w:tcBorders>
                    <w:top w:val="single" w:sz="4" w:space="0" w:color="CCCCCC"/>
                    <w:left w:val="single" w:sz="4" w:space="0" w:color="CCCCCC"/>
                    <w:bottom w:val="single" w:sz="5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C7B1F46" w14:textId="77777777" w:rsidR="007A31E3" w:rsidRDefault="00000000">
                  <w:pPr>
                    <w:autoSpaceDE w:val="0"/>
                    <w:autoSpaceDN w:val="0"/>
                    <w:spacing w:before="586" w:after="0" w:line="146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44</w:t>
                  </w:r>
                </w:p>
              </w:tc>
              <w:tc>
                <w:tcPr>
                  <w:tcW w:w="2052" w:type="dxa"/>
                  <w:tcBorders>
                    <w:top w:val="single" w:sz="4" w:space="0" w:color="CCCCCC"/>
                    <w:left w:val="single" w:sz="4" w:space="0" w:color="CCCCCC"/>
                    <w:bottom w:val="single" w:sz="5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A6B7FD1" w14:textId="77777777" w:rsidR="007A31E3" w:rsidRDefault="00000000">
                  <w:pPr>
                    <w:autoSpaceDE w:val="0"/>
                    <w:autoSpaceDN w:val="0"/>
                    <w:spacing w:before="48" w:after="0" w:line="172" w:lineRule="exact"/>
                    <w:ind w:left="50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OZEAN MARINE EXPORTS PRIVATE LIMITED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 xml:space="preserve">PLOT No.15, KSIDC MEGA FOOD PARK,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 xml:space="preserve">PALLIPURAM,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CHERTHALA, ALAPPUZHA -688541, Kerala</w:t>
                  </w:r>
                </w:p>
              </w:tc>
              <w:tc>
                <w:tcPr>
                  <w:tcW w:w="2524" w:type="dxa"/>
                  <w:tcBorders>
                    <w:top w:val="single" w:sz="4" w:space="0" w:color="CCCCCC"/>
                    <w:left w:val="single" w:sz="4" w:space="0" w:color="CCCCCC"/>
                    <w:bottom w:val="single" w:sz="5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9136864" w14:textId="77777777" w:rsidR="007A31E3" w:rsidRDefault="00000000">
                  <w:pPr>
                    <w:autoSpaceDE w:val="0"/>
                    <w:autoSpaceDN w:val="0"/>
                    <w:spacing w:before="560" w:after="0" w:line="172" w:lineRule="exact"/>
                    <w:ind w:left="144" w:right="144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Ph: 9048544444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email: ozeanmarine1@gmail.com</w:t>
                  </w:r>
                </w:p>
              </w:tc>
              <w:tc>
                <w:tcPr>
                  <w:tcW w:w="1086" w:type="dxa"/>
                  <w:tcBorders>
                    <w:top w:val="single" w:sz="4" w:space="0" w:color="CCCCCC"/>
                    <w:left w:val="single" w:sz="4" w:space="0" w:color="CCCCCC"/>
                    <w:bottom w:val="single" w:sz="5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8989AA5" w14:textId="77777777" w:rsidR="007A31E3" w:rsidRDefault="00000000">
                  <w:pPr>
                    <w:autoSpaceDE w:val="0"/>
                    <w:autoSpaceDN w:val="0"/>
                    <w:spacing w:before="392" w:after="0" w:line="170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KL1/ME/470/22 25/05/2022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24/05/2025</w:t>
                  </w:r>
                </w:p>
              </w:tc>
              <w:tc>
                <w:tcPr>
                  <w:tcW w:w="1436" w:type="dxa"/>
                  <w:tcBorders>
                    <w:top w:val="single" w:sz="4" w:space="0" w:color="CCCCCC"/>
                    <w:left w:val="single" w:sz="4" w:space="0" w:color="CCCCCC"/>
                    <w:bottom w:val="single" w:sz="5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1718F5F" w14:textId="77777777" w:rsidR="007A31E3" w:rsidRDefault="00000000">
                  <w:pPr>
                    <w:autoSpaceDE w:val="0"/>
                    <w:autoSpaceDN w:val="0"/>
                    <w:spacing w:before="586" w:after="0" w:line="146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Frozen</w:t>
                  </w:r>
                </w:p>
              </w:tc>
              <w:tc>
                <w:tcPr>
                  <w:tcW w:w="3416" w:type="dxa"/>
                  <w:tcBorders>
                    <w:top w:val="single" w:sz="4" w:space="0" w:color="CCCCCC"/>
                    <w:left w:val="single" w:sz="4" w:space="0" w:color="CCCCCC"/>
                    <w:bottom w:val="single" w:sz="5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C960AC7" w14:textId="77777777" w:rsidR="007A31E3" w:rsidRDefault="007A31E3"/>
              </w:tc>
            </w:tr>
            <w:tr w:rsidR="007A31E3" w14:paraId="6C124496" w14:textId="77777777">
              <w:trPr>
                <w:trHeight w:hRule="exact" w:val="964"/>
              </w:trPr>
              <w:tc>
                <w:tcPr>
                  <w:tcW w:w="484" w:type="dxa"/>
                  <w:tcBorders>
                    <w:top w:val="single" w:sz="5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7E93275" w14:textId="77777777" w:rsidR="007A31E3" w:rsidRDefault="00000000">
                  <w:pPr>
                    <w:autoSpaceDE w:val="0"/>
                    <w:autoSpaceDN w:val="0"/>
                    <w:spacing w:before="412" w:after="0" w:line="148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45</w:t>
                  </w:r>
                </w:p>
              </w:tc>
              <w:tc>
                <w:tcPr>
                  <w:tcW w:w="2052" w:type="dxa"/>
                  <w:tcBorders>
                    <w:top w:val="single" w:sz="5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841AE35" w14:textId="77777777" w:rsidR="007A31E3" w:rsidRDefault="00000000">
                  <w:pPr>
                    <w:autoSpaceDE w:val="0"/>
                    <w:autoSpaceDN w:val="0"/>
                    <w:spacing w:before="48" w:after="0" w:line="170" w:lineRule="exact"/>
                    <w:ind w:left="50" w:right="144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PARAMOUNT SEAFOODS XVI/1373 E, Mehrab Building Patel Market Road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Thoppumpady, Kochi-682005, Kerala</w:t>
                  </w:r>
                </w:p>
              </w:tc>
              <w:tc>
                <w:tcPr>
                  <w:tcW w:w="2524" w:type="dxa"/>
                  <w:tcBorders>
                    <w:top w:val="single" w:sz="5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AC52330" w14:textId="77777777" w:rsidR="007A31E3" w:rsidRDefault="00000000">
                  <w:pPr>
                    <w:autoSpaceDE w:val="0"/>
                    <w:autoSpaceDN w:val="0"/>
                    <w:spacing w:before="390" w:after="0" w:line="170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Ph: 04842237122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email: paramountseafoods@gmail.com</w:t>
                  </w:r>
                </w:p>
              </w:tc>
              <w:tc>
                <w:tcPr>
                  <w:tcW w:w="1086" w:type="dxa"/>
                  <w:tcBorders>
                    <w:top w:val="single" w:sz="5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7E3ACB2" w14:textId="77777777" w:rsidR="007A31E3" w:rsidRDefault="00000000">
                  <w:pPr>
                    <w:autoSpaceDE w:val="0"/>
                    <w:autoSpaceDN w:val="0"/>
                    <w:spacing w:before="218" w:after="0" w:line="170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KL1/ME/291/12 28/09/2012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27/09/2024</w:t>
                  </w:r>
                </w:p>
              </w:tc>
              <w:tc>
                <w:tcPr>
                  <w:tcW w:w="1436" w:type="dxa"/>
                  <w:tcBorders>
                    <w:top w:val="single" w:sz="5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46514B7" w14:textId="77777777" w:rsidR="007A31E3" w:rsidRDefault="00000000">
                  <w:pPr>
                    <w:autoSpaceDE w:val="0"/>
                    <w:autoSpaceDN w:val="0"/>
                    <w:spacing w:before="412" w:after="0" w:line="148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Frozen</w:t>
                  </w:r>
                </w:p>
              </w:tc>
              <w:tc>
                <w:tcPr>
                  <w:tcW w:w="3416" w:type="dxa"/>
                  <w:tcBorders>
                    <w:top w:val="single" w:sz="5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4D8611C" w14:textId="77777777" w:rsidR="007A31E3" w:rsidRDefault="007A31E3"/>
              </w:tc>
            </w:tr>
            <w:tr w:rsidR="007A31E3" w14:paraId="54418018" w14:textId="77777777">
              <w:trPr>
                <w:trHeight w:hRule="exact" w:val="966"/>
              </w:trPr>
              <w:tc>
                <w:tcPr>
                  <w:tcW w:w="48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3DE3165" w14:textId="77777777" w:rsidR="007A31E3" w:rsidRDefault="00000000">
                  <w:pPr>
                    <w:autoSpaceDE w:val="0"/>
                    <w:autoSpaceDN w:val="0"/>
                    <w:spacing w:before="416" w:after="0" w:line="146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46</w:t>
                  </w:r>
                </w:p>
              </w:tc>
              <w:tc>
                <w:tcPr>
                  <w:tcW w:w="205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E19AFC1" w14:textId="77777777" w:rsidR="007A31E3" w:rsidRDefault="00000000">
                  <w:pPr>
                    <w:autoSpaceDE w:val="0"/>
                    <w:autoSpaceDN w:val="0"/>
                    <w:spacing w:before="50" w:after="0" w:line="170" w:lineRule="exact"/>
                    <w:ind w:left="50" w:right="288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PEARL COAST MARINE FOODS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 xml:space="preserve">APX/763F, Chandiroor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Alappuzha/Kerala 688 547, Kerala</w:t>
                  </w:r>
                </w:p>
              </w:tc>
              <w:tc>
                <w:tcPr>
                  <w:tcW w:w="252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A786491" w14:textId="77777777" w:rsidR="007A31E3" w:rsidRDefault="00000000">
                  <w:pPr>
                    <w:autoSpaceDE w:val="0"/>
                    <w:autoSpaceDN w:val="0"/>
                    <w:spacing w:before="390" w:after="0" w:line="172" w:lineRule="exact"/>
                    <w:ind w:left="288" w:right="288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Ph: 04782873388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email: minhasp@hotmail.com</w:t>
                  </w:r>
                </w:p>
              </w:tc>
              <w:tc>
                <w:tcPr>
                  <w:tcW w:w="10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7B6E645" w14:textId="77777777" w:rsidR="007A31E3" w:rsidRDefault="00000000">
                  <w:pPr>
                    <w:autoSpaceDE w:val="0"/>
                    <w:autoSpaceDN w:val="0"/>
                    <w:spacing w:before="220" w:after="0" w:line="172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KL1/ME/105/05 31/05/2005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29/05/2023</w:t>
                  </w:r>
                </w:p>
              </w:tc>
              <w:tc>
                <w:tcPr>
                  <w:tcW w:w="143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EACA582" w14:textId="77777777" w:rsidR="007A31E3" w:rsidRDefault="00000000">
                  <w:pPr>
                    <w:autoSpaceDE w:val="0"/>
                    <w:autoSpaceDN w:val="0"/>
                    <w:spacing w:before="416" w:after="0" w:line="146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Frozen</w:t>
                  </w:r>
                </w:p>
              </w:tc>
              <w:tc>
                <w:tcPr>
                  <w:tcW w:w="341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05627CC" w14:textId="77777777" w:rsidR="007A31E3" w:rsidRDefault="007A31E3"/>
              </w:tc>
            </w:tr>
            <w:tr w:rsidR="007A31E3" w14:paraId="77B986CA" w14:textId="77777777">
              <w:trPr>
                <w:trHeight w:hRule="exact" w:val="794"/>
              </w:trPr>
              <w:tc>
                <w:tcPr>
                  <w:tcW w:w="48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FDC0164" w14:textId="77777777" w:rsidR="007A31E3" w:rsidRDefault="00000000">
                  <w:pPr>
                    <w:autoSpaceDE w:val="0"/>
                    <w:autoSpaceDN w:val="0"/>
                    <w:spacing w:before="330" w:after="0" w:line="146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47</w:t>
                  </w:r>
                </w:p>
              </w:tc>
              <w:tc>
                <w:tcPr>
                  <w:tcW w:w="205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62E5003" w14:textId="77777777" w:rsidR="007A31E3" w:rsidRDefault="00000000">
                  <w:pPr>
                    <w:autoSpaceDE w:val="0"/>
                    <w:autoSpaceDN w:val="0"/>
                    <w:spacing w:before="50" w:after="0" w:line="170" w:lineRule="exact"/>
                    <w:ind w:left="50" w:right="432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PIONEER IMPEX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 xml:space="preserve">KA 14/397 G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 xml:space="preserve">Kannothumchal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Kannur - 670 006, Kerala</w:t>
                  </w:r>
                </w:p>
              </w:tc>
              <w:tc>
                <w:tcPr>
                  <w:tcW w:w="252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9C07881" w14:textId="77777777" w:rsidR="007A31E3" w:rsidRDefault="00000000">
                  <w:pPr>
                    <w:autoSpaceDE w:val="0"/>
                    <w:autoSpaceDN w:val="0"/>
                    <w:spacing w:before="218" w:after="0" w:line="172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Ph: 0497-2708936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email: info.pioneerimpex@gmail.com Web: www.impexkannur.com</w:t>
                  </w:r>
                </w:p>
              </w:tc>
              <w:tc>
                <w:tcPr>
                  <w:tcW w:w="10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7DBB88B" w14:textId="77777777" w:rsidR="007A31E3" w:rsidRDefault="00000000">
                  <w:pPr>
                    <w:autoSpaceDE w:val="0"/>
                    <w:autoSpaceDN w:val="0"/>
                    <w:spacing w:before="134" w:after="0" w:line="172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KL1/ME/082/05 15/03/2005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14/03/2023</w:t>
                  </w:r>
                </w:p>
              </w:tc>
              <w:tc>
                <w:tcPr>
                  <w:tcW w:w="143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3437182" w14:textId="77777777" w:rsidR="007A31E3" w:rsidRDefault="00000000">
                  <w:pPr>
                    <w:autoSpaceDE w:val="0"/>
                    <w:autoSpaceDN w:val="0"/>
                    <w:spacing w:before="218" w:after="0" w:line="172" w:lineRule="exact"/>
                    <w:ind w:left="432" w:right="432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Frozen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Chilled</w:t>
                  </w:r>
                </w:p>
              </w:tc>
              <w:tc>
                <w:tcPr>
                  <w:tcW w:w="341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D6646DE" w14:textId="77777777" w:rsidR="007A31E3" w:rsidRDefault="007A31E3"/>
              </w:tc>
            </w:tr>
            <w:tr w:rsidR="007A31E3" w14:paraId="7A287650" w14:textId="77777777">
              <w:trPr>
                <w:trHeight w:hRule="exact" w:val="1136"/>
              </w:trPr>
              <w:tc>
                <w:tcPr>
                  <w:tcW w:w="48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374F2EA" w14:textId="77777777" w:rsidR="007A31E3" w:rsidRDefault="00000000">
                  <w:pPr>
                    <w:autoSpaceDE w:val="0"/>
                    <w:autoSpaceDN w:val="0"/>
                    <w:spacing w:before="500" w:after="0" w:line="148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48</w:t>
                  </w:r>
                </w:p>
              </w:tc>
              <w:tc>
                <w:tcPr>
                  <w:tcW w:w="205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5897B47A" w14:textId="77777777" w:rsidR="007A31E3" w:rsidRDefault="00000000">
                  <w:pPr>
                    <w:autoSpaceDE w:val="0"/>
                    <w:autoSpaceDN w:val="0"/>
                    <w:spacing w:before="48" w:after="0" w:line="172" w:lineRule="exact"/>
                    <w:ind w:left="50" w:right="288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PRAYAG EXPORTS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 xml:space="preserve">AP XII/157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 xml:space="preserve">CHANDIROOR P.O.,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 xml:space="preserve">CHANDIROOR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 xml:space="preserve">ALAPPUZHA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DISTRICT/688537, Kerala</w:t>
                  </w:r>
                </w:p>
              </w:tc>
              <w:tc>
                <w:tcPr>
                  <w:tcW w:w="252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EF3925F" w14:textId="77777777" w:rsidR="007A31E3" w:rsidRDefault="00000000">
                  <w:pPr>
                    <w:autoSpaceDE w:val="0"/>
                    <w:autoSpaceDN w:val="0"/>
                    <w:spacing w:before="478" w:after="0" w:line="170" w:lineRule="exact"/>
                    <w:ind w:left="144" w:right="144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Ph: 9846016039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email: prayagseafoods@gmail.com</w:t>
                  </w:r>
                </w:p>
              </w:tc>
              <w:tc>
                <w:tcPr>
                  <w:tcW w:w="10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1432F7C" w14:textId="77777777" w:rsidR="007A31E3" w:rsidRDefault="00000000">
                  <w:pPr>
                    <w:autoSpaceDE w:val="0"/>
                    <w:autoSpaceDN w:val="0"/>
                    <w:spacing w:before="306" w:after="0" w:line="172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KL1/ME/418/19 16/07/2019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15/07/2025</w:t>
                  </w:r>
                </w:p>
              </w:tc>
              <w:tc>
                <w:tcPr>
                  <w:tcW w:w="143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981943E" w14:textId="77777777" w:rsidR="007A31E3" w:rsidRDefault="00000000">
                  <w:pPr>
                    <w:autoSpaceDE w:val="0"/>
                    <w:autoSpaceDN w:val="0"/>
                    <w:spacing w:before="390" w:after="0" w:line="172" w:lineRule="exact"/>
                    <w:ind w:left="432" w:right="432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Frozen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Chilled</w:t>
                  </w:r>
                </w:p>
              </w:tc>
              <w:tc>
                <w:tcPr>
                  <w:tcW w:w="341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3B20F374" w14:textId="77777777" w:rsidR="007A31E3" w:rsidRDefault="007A31E3"/>
              </w:tc>
            </w:tr>
            <w:tr w:rsidR="007A31E3" w14:paraId="436F0D5C" w14:textId="77777777">
              <w:trPr>
                <w:trHeight w:hRule="exact" w:val="1478"/>
              </w:trPr>
              <w:tc>
                <w:tcPr>
                  <w:tcW w:w="48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D4FDEB5" w14:textId="77777777" w:rsidR="007A31E3" w:rsidRDefault="00000000">
                  <w:pPr>
                    <w:autoSpaceDE w:val="0"/>
                    <w:autoSpaceDN w:val="0"/>
                    <w:spacing w:before="672" w:after="0" w:line="146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49</w:t>
                  </w:r>
                </w:p>
              </w:tc>
              <w:tc>
                <w:tcPr>
                  <w:tcW w:w="205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C1FCB7F" w14:textId="77777777" w:rsidR="007A31E3" w:rsidRDefault="00000000">
                  <w:pPr>
                    <w:autoSpaceDE w:val="0"/>
                    <w:autoSpaceDN w:val="0"/>
                    <w:spacing w:before="48" w:after="0" w:line="172" w:lineRule="exact"/>
                    <w:ind w:left="50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PROTECH ORGANO FOODS PVT LTD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 xml:space="preserve">PLOT NO 19 &amp; 20, KSIDC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 xml:space="preserve">MEGA FOOD PARK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 xml:space="preserve">KSIDC GROWTH CENTRE, PALLIPURAM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CHERTHALA, ALAPPUZHA-688541, Kerala</w:t>
                  </w:r>
                </w:p>
              </w:tc>
              <w:tc>
                <w:tcPr>
                  <w:tcW w:w="252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ACED02E" w14:textId="77777777" w:rsidR="007A31E3" w:rsidRDefault="00000000">
                  <w:pPr>
                    <w:autoSpaceDE w:val="0"/>
                    <w:autoSpaceDN w:val="0"/>
                    <w:spacing w:before="646" w:after="0" w:line="172" w:lineRule="exact"/>
                    <w:ind w:left="144" w:right="144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Ph: 04782552300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email: pofoods.cok15@gmail.com</w:t>
                  </w:r>
                </w:p>
              </w:tc>
              <w:tc>
                <w:tcPr>
                  <w:tcW w:w="10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B155718" w14:textId="77777777" w:rsidR="007A31E3" w:rsidRDefault="00000000">
                  <w:pPr>
                    <w:autoSpaceDE w:val="0"/>
                    <w:autoSpaceDN w:val="0"/>
                    <w:spacing w:before="476" w:after="0" w:line="172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KL1/ME/394/18 18/06/2018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17/06/2024</w:t>
                  </w:r>
                </w:p>
              </w:tc>
              <w:tc>
                <w:tcPr>
                  <w:tcW w:w="143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CBAFA3B" w14:textId="77777777" w:rsidR="007A31E3" w:rsidRDefault="00000000">
                  <w:pPr>
                    <w:autoSpaceDE w:val="0"/>
                    <w:autoSpaceDN w:val="0"/>
                    <w:spacing w:before="672" w:after="0" w:line="146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Frozen</w:t>
                  </w:r>
                </w:p>
              </w:tc>
              <w:tc>
                <w:tcPr>
                  <w:tcW w:w="341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C1E59FD" w14:textId="77777777" w:rsidR="007A31E3" w:rsidRDefault="007A31E3"/>
              </w:tc>
            </w:tr>
            <w:tr w:rsidR="007A31E3" w14:paraId="3961C8EB" w14:textId="77777777">
              <w:trPr>
                <w:trHeight w:hRule="exact" w:val="796"/>
              </w:trPr>
              <w:tc>
                <w:tcPr>
                  <w:tcW w:w="484" w:type="dxa"/>
                  <w:tcBorders>
                    <w:top w:val="single" w:sz="4" w:space="0" w:color="CCCCCC"/>
                    <w:left w:val="single" w:sz="4" w:space="0" w:color="CCCCCC"/>
                    <w:bottom w:val="single" w:sz="5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6606315" w14:textId="77777777" w:rsidR="007A31E3" w:rsidRDefault="00000000">
                  <w:pPr>
                    <w:autoSpaceDE w:val="0"/>
                    <w:autoSpaceDN w:val="0"/>
                    <w:spacing w:before="330" w:after="0" w:line="148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50</w:t>
                  </w:r>
                </w:p>
              </w:tc>
              <w:tc>
                <w:tcPr>
                  <w:tcW w:w="2052" w:type="dxa"/>
                  <w:tcBorders>
                    <w:top w:val="single" w:sz="4" w:space="0" w:color="CCCCCC"/>
                    <w:left w:val="single" w:sz="4" w:space="0" w:color="CCCCCC"/>
                    <w:bottom w:val="single" w:sz="5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AC5DC3F" w14:textId="77777777" w:rsidR="007A31E3" w:rsidRDefault="00000000">
                  <w:pPr>
                    <w:autoSpaceDE w:val="0"/>
                    <w:autoSpaceDN w:val="0"/>
                    <w:spacing w:before="48" w:after="0" w:line="172" w:lineRule="exact"/>
                    <w:ind w:left="50" w:right="432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RAFA EXPORTS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 xml:space="preserve">12/23, COLLEGE ROAD PANAYAPALLY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COCHIN/682002, Kerala</w:t>
                  </w:r>
                </w:p>
              </w:tc>
              <w:tc>
                <w:tcPr>
                  <w:tcW w:w="2524" w:type="dxa"/>
                  <w:tcBorders>
                    <w:top w:val="single" w:sz="4" w:space="0" w:color="CCCCCC"/>
                    <w:left w:val="single" w:sz="4" w:space="0" w:color="CCCCCC"/>
                    <w:bottom w:val="single" w:sz="5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39F1887" w14:textId="77777777" w:rsidR="007A31E3" w:rsidRDefault="00000000">
                  <w:pPr>
                    <w:autoSpaceDE w:val="0"/>
                    <w:autoSpaceDN w:val="0"/>
                    <w:spacing w:before="308" w:after="0" w:line="170" w:lineRule="exact"/>
                    <w:ind w:left="288" w:right="288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Ph: 9846071111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email: sadhaam@gmail.com</w:t>
                  </w:r>
                </w:p>
              </w:tc>
              <w:tc>
                <w:tcPr>
                  <w:tcW w:w="1086" w:type="dxa"/>
                  <w:tcBorders>
                    <w:top w:val="single" w:sz="4" w:space="0" w:color="CCCCCC"/>
                    <w:left w:val="single" w:sz="4" w:space="0" w:color="CCCCCC"/>
                    <w:bottom w:val="single" w:sz="5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97CE35C" w14:textId="77777777" w:rsidR="007A31E3" w:rsidRDefault="00000000">
                  <w:pPr>
                    <w:autoSpaceDE w:val="0"/>
                    <w:autoSpaceDN w:val="0"/>
                    <w:spacing w:before="134" w:after="0" w:line="172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KL1/ME/385/17 27/12/2017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26/12/2023</w:t>
                  </w:r>
                </w:p>
              </w:tc>
              <w:tc>
                <w:tcPr>
                  <w:tcW w:w="1436" w:type="dxa"/>
                  <w:tcBorders>
                    <w:top w:val="single" w:sz="4" w:space="0" w:color="CCCCCC"/>
                    <w:left w:val="single" w:sz="4" w:space="0" w:color="CCCCCC"/>
                    <w:bottom w:val="single" w:sz="5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72B24F9" w14:textId="77777777" w:rsidR="007A31E3" w:rsidRDefault="00000000">
                  <w:pPr>
                    <w:autoSpaceDE w:val="0"/>
                    <w:autoSpaceDN w:val="0"/>
                    <w:spacing w:before="330" w:after="0" w:line="148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Frozen</w:t>
                  </w:r>
                </w:p>
              </w:tc>
              <w:tc>
                <w:tcPr>
                  <w:tcW w:w="3416" w:type="dxa"/>
                  <w:tcBorders>
                    <w:top w:val="single" w:sz="4" w:space="0" w:color="CCCCCC"/>
                    <w:left w:val="single" w:sz="4" w:space="0" w:color="CCCCCC"/>
                    <w:bottom w:val="single" w:sz="5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D365B85" w14:textId="77777777" w:rsidR="007A31E3" w:rsidRDefault="007A31E3"/>
              </w:tc>
            </w:tr>
            <w:tr w:rsidR="007A31E3" w14:paraId="0D5AABAB" w14:textId="77777777">
              <w:trPr>
                <w:trHeight w:hRule="exact" w:val="794"/>
              </w:trPr>
              <w:tc>
                <w:tcPr>
                  <w:tcW w:w="484" w:type="dxa"/>
                  <w:tcBorders>
                    <w:top w:val="single" w:sz="5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7765C3C6" w14:textId="77777777" w:rsidR="007A31E3" w:rsidRDefault="00000000">
                  <w:pPr>
                    <w:autoSpaceDE w:val="0"/>
                    <w:autoSpaceDN w:val="0"/>
                    <w:spacing w:before="328" w:after="0" w:line="148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51</w:t>
                  </w:r>
                </w:p>
              </w:tc>
              <w:tc>
                <w:tcPr>
                  <w:tcW w:w="2052" w:type="dxa"/>
                  <w:tcBorders>
                    <w:top w:val="single" w:sz="5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6146C0F" w14:textId="77777777" w:rsidR="007A31E3" w:rsidRDefault="00000000">
                  <w:pPr>
                    <w:autoSpaceDE w:val="0"/>
                    <w:autoSpaceDN w:val="0"/>
                    <w:spacing w:before="46" w:after="0" w:line="172" w:lineRule="exact"/>
                    <w:ind w:left="50" w:right="144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ROSHAN FOODS PVT LTD 16/1738A Jetty Road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 xml:space="preserve">Edacochi,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Kochi - 682010, Kerala</w:t>
                  </w:r>
                </w:p>
              </w:tc>
              <w:tc>
                <w:tcPr>
                  <w:tcW w:w="2524" w:type="dxa"/>
                  <w:tcBorders>
                    <w:top w:val="single" w:sz="5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88228EF" w14:textId="77777777" w:rsidR="007A31E3" w:rsidRDefault="00000000">
                  <w:pPr>
                    <w:autoSpaceDE w:val="0"/>
                    <w:autoSpaceDN w:val="0"/>
                    <w:spacing w:before="306" w:after="0" w:line="170" w:lineRule="exact"/>
                    <w:ind w:left="288" w:right="288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Ph: 2327752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email: info@roshanfoods.com</w:t>
                  </w:r>
                </w:p>
              </w:tc>
              <w:tc>
                <w:tcPr>
                  <w:tcW w:w="1086" w:type="dxa"/>
                  <w:tcBorders>
                    <w:top w:val="single" w:sz="5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469161E" w14:textId="77777777" w:rsidR="007A31E3" w:rsidRDefault="00000000">
                  <w:pPr>
                    <w:autoSpaceDE w:val="0"/>
                    <w:autoSpaceDN w:val="0"/>
                    <w:spacing w:before="134" w:after="0" w:line="172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KL1/ME/210/08 03/10/2008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13/06/2023</w:t>
                  </w:r>
                </w:p>
              </w:tc>
              <w:tc>
                <w:tcPr>
                  <w:tcW w:w="1436" w:type="dxa"/>
                  <w:tcBorders>
                    <w:top w:val="single" w:sz="5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E8246B3" w14:textId="77777777" w:rsidR="007A31E3" w:rsidRDefault="00000000">
                  <w:pPr>
                    <w:autoSpaceDE w:val="0"/>
                    <w:autoSpaceDN w:val="0"/>
                    <w:spacing w:before="328" w:after="0" w:line="148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Frozen</w:t>
                  </w:r>
                </w:p>
              </w:tc>
              <w:tc>
                <w:tcPr>
                  <w:tcW w:w="3416" w:type="dxa"/>
                  <w:tcBorders>
                    <w:top w:val="single" w:sz="5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6DF3E03" w14:textId="77777777" w:rsidR="007A31E3" w:rsidRDefault="007A31E3"/>
              </w:tc>
            </w:tr>
            <w:tr w:rsidR="007A31E3" w14:paraId="6A64F939" w14:textId="77777777">
              <w:trPr>
                <w:trHeight w:hRule="exact" w:val="1000"/>
              </w:trPr>
              <w:tc>
                <w:tcPr>
                  <w:tcW w:w="48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6A7889E6" w14:textId="77777777" w:rsidR="007A31E3" w:rsidRDefault="00000000">
                  <w:pPr>
                    <w:autoSpaceDE w:val="0"/>
                    <w:autoSpaceDN w:val="0"/>
                    <w:spacing w:before="414" w:after="0" w:line="148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52</w:t>
                  </w:r>
                </w:p>
              </w:tc>
              <w:tc>
                <w:tcPr>
                  <w:tcW w:w="2052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D4F2109" w14:textId="77777777" w:rsidR="007A31E3" w:rsidRDefault="00000000">
                  <w:pPr>
                    <w:autoSpaceDE w:val="0"/>
                    <w:autoSpaceDN w:val="0"/>
                    <w:spacing w:before="50" w:after="0" w:line="170" w:lineRule="exact"/>
                    <w:ind w:left="50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ROYAL MARINE EXPORTS 9/143M, RGs BUILDING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NEAR GOVT. HIGH SCHOOL CHANDIROOR, ALAPPUZHA</w:t>
                  </w:r>
                </w:p>
              </w:tc>
              <w:tc>
                <w:tcPr>
                  <w:tcW w:w="2524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4FB32000" w14:textId="77777777" w:rsidR="007A31E3" w:rsidRDefault="00000000">
                  <w:pPr>
                    <w:autoSpaceDE w:val="0"/>
                    <w:autoSpaceDN w:val="0"/>
                    <w:spacing w:before="392" w:after="0" w:line="170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Ph: 9387221434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email: royalmarineexports@gmail.com</w:t>
                  </w:r>
                </w:p>
              </w:tc>
              <w:tc>
                <w:tcPr>
                  <w:tcW w:w="108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25DF6FA7" w14:textId="77777777" w:rsidR="007A31E3" w:rsidRDefault="00000000">
                  <w:pPr>
                    <w:autoSpaceDE w:val="0"/>
                    <w:autoSpaceDN w:val="0"/>
                    <w:spacing w:before="218" w:after="0" w:line="172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 xml:space="preserve">KL1/ME/383/17 08/12/2017 </w:t>
                  </w:r>
                  <w:r>
                    <w:br/>
                  </w:r>
                  <w:r>
                    <w:rPr>
                      <w:color w:val="000000"/>
                      <w:w w:val="97"/>
                      <w:sz w:val="15"/>
                    </w:rPr>
                    <w:t>07/12/2023</w:t>
                  </w:r>
                </w:p>
              </w:tc>
              <w:tc>
                <w:tcPr>
                  <w:tcW w:w="143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07CB105F" w14:textId="77777777" w:rsidR="007A31E3" w:rsidRDefault="00000000">
                  <w:pPr>
                    <w:autoSpaceDE w:val="0"/>
                    <w:autoSpaceDN w:val="0"/>
                    <w:spacing w:before="414" w:after="0" w:line="148" w:lineRule="exact"/>
                    <w:jc w:val="center"/>
                  </w:pPr>
                  <w:r>
                    <w:rPr>
                      <w:color w:val="000000"/>
                      <w:w w:val="97"/>
                      <w:sz w:val="15"/>
                    </w:rPr>
                    <w:t>Frozen</w:t>
                  </w:r>
                </w:p>
              </w:tc>
              <w:tc>
                <w:tcPr>
                  <w:tcW w:w="3416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tcMar>
                    <w:left w:w="0" w:type="dxa"/>
                    <w:right w:w="0" w:type="dxa"/>
                  </w:tcMar>
                </w:tcPr>
                <w:p w14:paraId="143FB08E" w14:textId="77777777" w:rsidR="007A31E3" w:rsidRDefault="007A31E3"/>
              </w:tc>
            </w:tr>
          </w:tbl>
          <w:p w14:paraId="3EB9DE0B" w14:textId="77777777" w:rsidR="007A31E3" w:rsidRDefault="007A31E3">
            <w:pPr>
              <w:autoSpaceDE w:val="0"/>
              <w:autoSpaceDN w:val="0"/>
              <w:spacing w:after="0" w:line="14" w:lineRule="exact"/>
            </w:pPr>
          </w:p>
        </w:tc>
      </w:tr>
    </w:tbl>
    <w:p w14:paraId="3EA06063" w14:textId="77777777" w:rsidR="007A31E3" w:rsidRDefault="007A31E3">
      <w:pPr>
        <w:sectPr w:rsidR="007A31E3" w:rsidSect="00AE7F57">
          <w:pgSz w:w="11900" w:h="16840"/>
          <w:pgMar w:top="172" w:right="340" w:bottom="424" w:left="360" w:header="720" w:footer="720" w:gutter="0"/>
          <w:cols w:space="720"/>
          <w:docGrid w:linePitch="360"/>
        </w:sectPr>
      </w:pPr>
    </w:p>
    <w:p w14:paraId="35908974" w14:textId="77777777" w:rsidR="007A31E3" w:rsidRDefault="007A31E3">
      <w:pPr>
        <w:sectPr w:rsidR="007A31E3" w:rsidSect="00AE7F57">
          <w:pgSz w:w="11900" w:h="16840"/>
          <w:pgMar w:top="40" w:right="340" w:bottom="0" w:left="360" w:header="720" w:footer="720" w:gutter="0"/>
          <w:cols w:space="720"/>
          <w:docGrid w:linePitch="360"/>
        </w:sectPr>
      </w:pPr>
    </w:p>
    <w:p w14:paraId="04F5F9CA" w14:textId="77777777" w:rsidR="007A31E3" w:rsidRDefault="007A31E3">
      <w:pPr>
        <w:autoSpaceDE w:val="0"/>
        <w:autoSpaceDN w:val="0"/>
        <w:spacing w:after="0" w:line="100" w:lineRule="exac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180"/>
      </w:tblGrid>
      <w:tr w:rsidR="007A31E3" w14:paraId="4B573057" w14:textId="77777777">
        <w:trPr>
          <w:trHeight w:hRule="exact" w:val="15770"/>
        </w:trPr>
        <w:tc>
          <w:tcPr>
            <w:tcW w:w="11180" w:type="dxa"/>
            <w:tcMar>
              <w:left w:w="0" w:type="dxa"/>
              <w:right w:w="0" w:type="dxa"/>
            </w:tcMar>
          </w:tcPr>
          <w:p w14:paraId="2DEF2B27" w14:textId="6F34FFC5" w:rsidR="007A31E3" w:rsidRDefault="007A31E3">
            <w:pPr>
              <w:autoSpaceDE w:val="0"/>
              <w:autoSpaceDN w:val="0"/>
              <w:spacing w:after="0" w:line="166" w:lineRule="exact"/>
              <w:ind w:right="4"/>
              <w:jc w:val="right"/>
            </w:pPr>
          </w:p>
        </w:tc>
      </w:tr>
    </w:tbl>
    <w:p w14:paraId="6AE643C8" w14:textId="77777777" w:rsidR="007A31E3" w:rsidRDefault="007A31E3">
      <w:pPr>
        <w:autoSpaceDE w:val="0"/>
        <w:autoSpaceDN w:val="0"/>
        <w:spacing w:after="0" w:line="14" w:lineRule="exact"/>
      </w:pPr>
    </w:p>
    <w:p w14:paraId="1EC3491E" w14:textId="77777777" w:rsidR="007A31E3" w:rsidRDefault="007A31E3">
      <w:pPr>
        <w:sectPr w:rsidR="007A31E3" w:rsidSect="00AE7F57">
          <w:pgSz w:w="11900" w:h="16840"/>
          <w:pgMar w:top="100" w:right="340" w:bottom="424" w:left="360" w:header="720" w:footer="720" w:gutter="0"/>
          <w:cols w:space="720"/>
          <w:docGrid w:linePitch="360"/>
        </w:sectPr>
      </w:pPr>
    </w:p>
    <w:p w14:paraId="73F09F1B" w14:textId="77777777" w:rsidR="007A31E3" w:rsidRDefault="007A31E3">
      <w:pPr>
        <w:autoSpaceDE w:val="0"/>
        <w:autoSpaceDN w:val="0"/>
        <w:spacing w:after="0" w:line="14" w:lineRule="exact"/>
      </w:pPr>
    </w:p>
    <w:sectPr w:rsidR="007A31E3" w:rsidSect="00AE7F57">
      <w:pgSz w:w="11900" w:h="16840"/>
      <w:pgMar w:top="172" w:right="340" w:bottom="424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4427071">
    <w:abstractNumId w:val="8"/>
  </w:num>
  <w:num w:numId="2" w16cid:durableId="1559825816">
    <w:abstractNumId w:val="6"/>
  </w:num>
  <w:num w:numId="3" w16cid:durableId="1124231964">
    <w:abstractNumId w:val="5"/>
  </w:num>
  <w:num w:numId="4" w16cid:durableId="1208030431">
    <w:abstractNumId w:val="4"/>
  </w:num>
  <w:num w:numId="5" w16cid:durableId="1017269809">
    <w:abstractNumId w:val="7"/>
  </w:num>
  <w:num w:numId="6" w16cid:durableId="2135059537">
    <w:abstractNumId w:val="3"/>
  </w:num>
  <w:num w:numId="7" w16cid:durableId="247814628">
    <w:abstractNumId w:val="2"/>
  </w:num>
  <w:num w:numId="8" w16cid:durableId="1740665523">
    <w:abstractNumId w:val="1"/>
  </w:num>
  <w:num w:numId="9" w16cid:durableId="37493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160"/>
    <w:rsid w:val="00326F90"/>
    <w:rsid w:val="007A31E3"/>
    <w:rsid w:val="00890FA8"/>
    <w:rsid w:val="00AA1D8D"/>
    <w:rsid w:val="00AE7F57"/>
    <w:rsid w:val="00B47730"/>
    <w:rsid w:val="00B5532C"/>
    <w:rsid w:val="00C1142E"/>
    <w:rsid w:val="00CA62CF"/>
    <w:rsid w:val="00CB0664"/>
    <w:rsid w:val="00CC03A4"/>
    <w:rsid w:val="00E15C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153A2B"/>
  <w14:defaultImageDpi w14:val="300"/>
  <w15:docId w15:val="{4B2EF2C9-4540-4121-B3EC-013A801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Dr. Rahul Dabari</cp:lastModifiedBy>
  <cp:revision>6</cp:revision>
  <dcterms:created xsi:type="dcterms:W3CDTF">2013-12-23T23:15:00Z</dcterms:created>
  <dcterms:modified xsi:type="dcterms:W3CDTF">2024-02-27T02:34:00Z</dcterms:modified>
  <cp:category/>
</cp:coreProperties>
</file>