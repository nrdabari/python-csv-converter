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02D0" w14:textId="77777777" w:rsidR="00BB37AE" w:rsidRDefault="00BB37AE">
      <w:pPr>
        <w:autoSpaceDE w:val="0"/>
        <w:autoSpaceDN w:val="0"/>
        <w:spacing w:after="0" w:line="172" w:lineRule="exact"/>
      </w:pPr>
    </w:p>
    <w:p w14:paraId="7CDACAB6" w14:textId="06DB7072" w:rsidR="00BB37AE" w:rsidRDefault="00BB37AE">
      <w:pPr>
        <w:tabs>
          <w:tab w:val="left" w:pos="9884"/>
        </w:tabs>
        <w:autoSpaceDE w:val="0"/>
        <w:autoSpaceDN w:val="0"/>
        <w:spacing w:after="0" w:line="166" w:lineRule="exact"/>
      </w:pPr>
    </w:p>
    <w:p w14:paraId="7D54FC53" w14:textId="73CDDD1C" w:rsidR="00BB37AE" w:rsidRDefault="00BB37AE">
      <w:pPr>
        <w:autoSpaceDE w:val="0"/>
        <w:autoSpaceDN w:val="0"/>
        <w:spacing w:before="68" w:after="32" w:line="188" w:lineRule="exact"/>
        <w:ind w:right="5110"/>
        <w:jc w:val="righ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1D9B3966" w14:textId="77777777">
        <w:trPr>
          <w:trHeight w:hRule="exact" w:val="56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060E833" w14:textId="77777777" w:rsidR="00BB37AE" w:rsidRDefault="00000000">
            <w:pPr>
              <w:autoSpaceDE w:val="0"/>
              <w:autoSpaceDN w:val="0"/>
              <w:spacing w:before="222" w:after="0" w:line="134" w:lineRule="exact"/>
              <w:jc w:val="center"/>
            </w:pPr>
            <w:r>
              <w:rPr>
                <w:b/>
                <w:color w:val="ABABAB"/>
                <w:w w:val="102"/>
                <w:sz w:val="13"/>
              </w:rPr>
              <w:t>Sl.No.</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B8C3AB" w14:textId="77777777" w:rsidR="00BB37AE" w:rsidRDefault="00000000">
            <w:pPr>
              <w:autoSpaceDE w:val="0"/>
              <w:autoSpaceDN w:val="0"/>
              <w:spacing w:before="222" w:after="0" w:line="134" w:lineRule="exact"/>
              <w:jc w:val="center"/>
            </w:pPr>
            <w:r>
              <w:rPr>
                <w:b/>
                <w:color w:val="ABABAB"/>
                <w:w w:val="102"/>
                <w:sz w:val="13"/>
              </w:rPr>
              <w:t>Firm Name &amp; Addess</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B375A7A" w14:textId="77777777" w:rsidR="00BB37AE" w:rsidRDefault="00000000">
            <w:pPr>
              <w:autoSpaceDE w:val="0"/>
              <w:autoSpaceDN w:val="0"/>
              <w:spacing w:before="222" w:after="0" w:line="134" w:lineRule="exact"/>
              <w:jc w:val="center"/>
            </w:pPr>
            <w:r>
              <w:rPr>
                <w:b/>
                <w:color w:val="ABABAB"/>
                <w:w w:val="102"/>
                <w:sz w:val="13"/>
              </w:rPr>
              <w:t>Contact Details</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596CE9E" w14:textId="77777777" w:rsidR="00BB37AE" w:rsidRDefault="00000000">
            <w:pPr>
              <w:autoSpaceDE w:val="0"/>
              <w:autoSpaceDN w:val="0"/>
              <w:spacing w:before="44" w:after="0" w:line="156" w:lineRule="exact"/>
              <w:jc w:val="center"/>
            </w:pPr>
            <w:proofErr w:type="spellStart"/>
            <w:r>
              <w:rPr>
                <w:b/>
                <w:color w:val="ABABAB"/>
                <w:w w:val="102"/>
                <w:sz w:val="13"/>
              </w:rPr>
              <w:t>Reg.No</w:t>
            </w:r>
            <w:proofErr w:type="spellEnd"/>
            <w:r>
              <w:rPr>
                <w:b/>
                <w:color w:val="ABABAB"/>
                <w:w w:val="102"/>
                <w:sz w:val="13"/>
              </w:rPr>
              <w:t xml:space="preserve"> / Issue Date / Expiry Date</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5814424" w14:textId="77777777" w:rsidR="00BB37AE" w:rsidRDefault="00000000">
            <w:pPr>
              <w:autoSpaceDE w:val="0"/>
              <w:autoSpaceDN w:val="0"/>
              <w:spacing w:before="222" w:after="0" w:line="134" w:lineRule="exact"/>
              <w:jc w:val="center"/>
            </w:pPr>
            <w:r>
              <w:rPr>
                <w:b/>
                <w:color w:val="ABABAB"/>
                <w:w w:val="102"/>
                <w:sz w:val="13"/>
              </w:rPr>
              <w:t>Product Category</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B1FCA28" w14:textId="77777777" w:rsidR="00BB37AE" w:rsidRDefault="00000000">
            <w:pPr>
              <w:autoSpaceDE w:val="0"/>
              <w:autoSpaceDN w:val="0"/>
              <w:spacing w:before="222" w:after="0" w:line="134" w:lineRule="exact"/>
              <w:jc w:val="center"/>
            </w:pPr>
            <w:r>
              <w:rPr>
                <w:b/>
                <w:color w:val="ABABAB"/>
                <w:w w:val="102"/>
                <w:sz w:val="13"/>
              </w:rPr>
              <w:t>Product(s)</w:t>
            </w:r>
          </w:p>
        </w:tc>
      </w:tr>
      <w:tr w:rsidR="00BB37AE" w14:paraId="48AFD067" w14:textId="77777777">
        <w:trPr>
          <w:trHeight w:hRule="exact" w:val="150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6F5C1DD" w14:textId="77777777" w:rsidR="00BB37AE" w:rsidRDefault="00000000">
            <w:pPr>
              <w:autoSpaceDE w:val="0"/>
              <w:autoSpaceDN w:val="0"/>
              <w:spacing w:before="690" w:after="0" w:line="134" w:lineRule="exact"/>
              <w:jc w:val="center"/>
            </w:pPr>
            <w:r>
              <w:rPr>
                <w:color w:val="000000"/>
                <w:w w:val="102"/>
                <w:sz w:val="13"/>
              </w:rPr>
              <w:t>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1B23E2" w14:textId="77777777" w:rsidR="00BB37AE" w:rsidRDefault="00000000">
            <w:pPr>
              <w:autoSpaceDE w:val="0"/>
              <w:autoSpaceDN w:val="0"/>
              <w:spacing w:before="356" w:after="0" w:line="156" w:lineRule="exact"/>
              <w:ind w:left="48" w:right="144"/>
            </w:pPr>
            <w:r>
              <w:rPr>
                <w:color w:val="000000"/>
                <w:w w:val="102"/>
                <w:sz w:val="13"/>
              </w:rPr>
              <w:t xml:space="preserve">A R EXPORTS </w:t>
            </w:r>
            <w:r>
              <w:br/>
            </w:r>
            <w:r>
              <w:rPr>
                <w:color w:val="000000"/>
                <w:w w:val="102"/>
                <w:sz w:val="13"/>
              </w:rPr>
              <w:t xml:space="preserve">KARIMI MANZIL, </w:t>
            </w:r>
            <w:r>
              <w:br/>
            </w:r>
            <w:r>
              <w:rPr>
                <w:color w:val="000000"/>
                <w:w w:val="102"/>
                <w:sz w:val="13"/>
              </w:rPr>
              <w:t xml:space="preserve">BATTIWALI STREET </w:t>
            </w:r>
            <w:r>
              <w:br/>
            </w:r>
            <w:r>
              <w:rPr>
                <w:color w:val="000000"/>
                <w:w w:val="102"/>
                <w:sz w:val="13"/>
              </w:rPr>
              <w:t>BAHARKOT,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53C84D3" w14:textId="77777777" w:rsidR="00BB37AE" w:rsidRDefault="00000000">
            <w:pPr>
              <w:autoSpaceDE w:val="0"/>
              <w:autoSpaceDN w:val="0"/>
              <w:spacing w:before="590" w:after="0" w:line="156" w:lineRule="exact"/>
              <w:ind w:left="288" w:right="288"/>
              <w:jc w:val="center"/>
            </w:pPr>
            <w:r>
              <w:rPr>
                <w:color w:val="000000"/>
                <w:w w:val="102"/>
                <w:sz w:val="13"/>
              </w:rPr>
              <w:t xml:space="preserve">Ph: 8511786115 </w:t>
            </w:r>
            <w:r>
              <w:br/>
            </w:r>
            <w:r>
              <w:rPr>
                <w:color w:val="000000"/>
                <w:w w:val="102"/>
                <w:sz w:val="13"/>
              </w:rPr>
              <w:t>email: arexports16@gmail.com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DC03F89" w14:textId="77777777" w:rsidR="00BB37AE" w:rsidRDefault="00000000">
            <w:pPr>
              <w:autoSpaceDE w:val="0"/>
              <w:autoSpaceDN w:val="0"/>
              <w:spacing w:before="512" w:after="0" w:line="156" w:lineRule="exact"/>
              <w:jc w:val="center"/>
            </w:pPr>
            <w:r>
              <w:rPr>
                <w:color w:val="000000"/>
                <w:w w:val="102"/>
                <w:sz w:val="13"/>
              </w:rPr>
              <w:t xml:space="preserve">GU1/ME/304/16 14/09/2016 </w:t>
            </w:r>
            <w:r>
              <w:br/>
            </w:r>
            <w:r>
              <w:rPr>
                <w:color w:val="000000"/>
                <w:w w:val="102"/>
                <w:sz w:val="13"/>
              </w:rPr>
              <w:t>19/03/2025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3523D0A" w14:textId="77777777" w:rsidR="00BB37AE" w:rsidRDefault="00000000">
            <w:pPr>
              <w:autoSpaceDE w:val="0"/>
              <w:autoSpaceDN w:val="0"/>
              <w:spacing w:before="69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4FC9367" w14:textId="77777777" w:rsidR="00BB37AE" w:rsidRDefault="00000000">
            <w:pPr>
              <w:autoSpaceDE w:val="0"/>
              <w:autoSpaceDN w:val="0"/>
              <w:spacing w:before="44" w:after="0" w:line="156" w:lineRule="exact"/>
              <w:ind w:left="44" w:right="144"/>
            </w:pPr>
            <w:r>
              <w:rPr>
                <w:color w:val="000000"/>
                <w:w w:val="102"/>
                <w:sz w:val="13"/>
              </w:rPr>
              <w:t xml:space="preserve">Frozen:Fish Wild(FROZEN RIBBON FISH,FROZEN YELLOW </w:t>
            </w:r>
            <w:r>
              <w:br/>
            </w:r>
            <w:r>
              <w:rPr>
                <w:color w:val="000000"/>
                <w:w w:val="102"/>
                <w:sz w:val="13"/>
              </w:rPr>
              <w:t xml:space="preserve">CROAKER,,FROZEN SILVER CROAKER,FROZEN SILVER </w:t>
            </w:r>
            <w:r>
              <w:br/>
            </w:r>
            <w:r>
              <w:rPr>
                <w:color w:val="000000"/>
                <w:w w:val="102"/>
                <w:sz w:val="13"/>
              </w:rPr>
              <w:t xml:space="preserve">POMFRET,FROZEN SOLE FISH , FROZEN REEF COD,FROZEN SQUID WHOLE FROZEN INDIAN MACKEREL,,FROZEN HORSE MACKEREL,FROZEN LEATHER JACKET,FROZEN CUTTLE </w:t>
            </w:r>
            <w:r>
              <w:br/>
            </w:r>
            <w:r>
              <w:rPr>
                <w:color w:val="000000"/>
                <w:w w:val="102"/>
                <w:sz w:val="13"/>
              </w:rPr>
              <w:t>FISH,FROZEN LIZARD FISH,FROZEN BOMBAY DUCK,FROZEN YELLOW CROAKER,,FROZEN MERLIN FISH,FROZEN JAPANESE THREADFIN BREAM,FROZEN LIZARD FISH,FROZEN STING RAY WHOLE,FROZEN BONITO TUNA,FROZEN CAT FISH)</w:t>
            </w:r>
          </w:p>
        </w:tc>
      </w:tr>
      <w:tr w:rsidR="00BB37AE" w14:paraId="0402C8D6"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BDACE2C" w14:textId="77777777" w:rsidR="00BB37AE" w:rsidRDefault="00000000">
            <w:pPr>
              <w:autoSpaceDE w:val="0"/>
              <w:autoSpaceDN w:val="0"/>
              <w:spacing w:before="300" w:after="0" w:line="134" w:lineRule="exact"/>
              <w:jc w:val="center"/>
            </w:pPr>
            <w:r>
              <w:rPr>
                <w:color w:val="000000"/>
                <w:w w:val="102"/>
                <w:sz w:val="13"/>
              </w:rPr>
              <w:t>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241DCA" w14:textId="77777777" w:rsidR="00BB37AE" w:rsidRDefault="00000000">
            <w:pPr>
              <w:autoSpaceDE w:val="0"/>
              <w:autoSpaceDN w:val="0"/>
              <w:spacing w:before="44" w:after="0" w:line="156" w:lineRule="exact"/>
              <w:ind w:left="48"/>
            </w:pPr>
            <w:r>
              <w:rPr>
                <w:color w:val="000000"/>
                <w:w w:val="102"/>
                <w:sz w:val="13"/>
              </w:rPr>
              <w:t xml:space="preserve">ABIHA SEA FOODS </w:t>
            </w:r>
            <w:r>
              <w:br/>
            </w:r>
            <w:r>
              <w:rPr>
                <w:color w:val="000000"/>
                <w:w w:val="102"/>
                <w:sz w:val="13"/>
              </w:rPr>
              <w:t xml:space="preserve">ALIBHAI SOCIETY ROAD, KAUSHAR COLONY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897A3E0" w14:textId="77777777" w:rsidR="00BB37AE" w:rsidRDefault="00000000">
            <w:pPr>
              <w:autoSpaceDE w:val="0"/>
              <w:autoSpaceDN w:val="0"/>
              <w:spacing w:before="200" w:after="0" w:line="156" w:lineRule="exact"/>
              <w:ind w:left="144" w:right="144"/>
              <w:jc w:val="center"/>
            </w:pPr>
            <w:r>
              <w:rPr>
                <w:color w:val="000000"/>
                <w:w w:val="102"/>
                <w:sz w:val="13"/>
              </w:rPr>
              <w:t xml:space="preserve">Ph: 8140843218 </w:t>
            </w:r>
            <w:r>
              <w:br/>
            </w:r>
            <w:r>
              <w:rPr>
                <w:color w:val="000000"/>
                <w:w w:val="102"/>
                <w:sz w:val="13"/>
              </w:rPr>
              <w:t>email: abihaseafoods@gmail.com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C76ABE2" w14:textId="77777777" w:rsidR="00BB37AE" w:rsidRDefault="00000000">
            <w:pPr>
              <w:autoSpaceDE w:val="0"/>
              <w:autoSpaceDN w:val="0"/>
              <w:spacing w:before="122" w:after="0" w:line="156" w:lineRule="exact"/>
              <w:jc w:val="center"/>
            </w:pPr>
            <w:r>
              <w:rPr>
                <w:color w:val="000000"/>
                <w:w w:val="102"/>
                <w:sz w:val="13"/>
              </w:rPr>
              <w:t xml:space="preserve">GU1/ME/390/22 05/09/2022 </w:t>
            </w:r>
            <w:r>
              <w:br/>
            </w:r>
            <w:r>
              <w:rPr>
                <w:color w:val="000000"/>
                <w:w w:val="102"/>
                <w:sz w:val="13"/>
              </w:rPr>
              <w:t>04/09/2025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FACB8F9"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040E0F3" w14:textId="77777777" w:rsidR="00BB37AE" w:rsidRDefault="00BB37AE"/>
        </w:tc>
      </w:tr>
      <w:tr w:rsidR="00BB37AE" w14:paraId="02E2A259" w14:textId="77777777">
        <w:trPr>
          <w:trHeight w:hRule="exact" w:val="212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9DF6546" w14:textId="77777777" w:rsidR="00BB37AE" w:rsidRDefault="00000000">
            <w:pPr>
              <w:autoSpaceDE w:val="0"/>
              <w:autoSpaceDN w:val="0"/>
              <w:spacing w:before="1002" w:after="0" w:line="132" w:lineRule="exact"/>
              <w:jc w:val="center"/>
            </w:pPr>
            <w:r>
              <w:rPr>
                <w:color w:val="000000"/>
                <w:w w:val="102"/>
                <w:sz w:val="13"/>
              </w:rPr>
              <w:t>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A3D1CBA" w14:textId="77777777" w:rsidR="00BB37AE" w:rsidRDefault="00000000">
            <w:pPr>
              <w:autoSpaceDE w:val="0"/>
              <w:autoSpaceDN w:val="0"/>
              <w:spacing w:before="746" w:after="0" w:line="156" w:lineRule="exact"/>
              <w:ind w:left="48" w:right="576"/>
            </w:pPr>
            <w:r>
              <w:rPr>
                <w:color w:val="000000"/>
                <w:w w:val="102"/>
                <w:sz w:val="13"/>
              </w:rPr>
              <w:t xml:space="preserve">AHMED FOODS </w:t>
            </w:r>
            <w:r>
              <w:br/>
            </w:r>
            <w:r>
              <w:rPr>
                <w:color w:val="000000"/>
                <w:w w:val="102"/>
                <w:sz w:val="13"/>
              </w:rPr>
              <w:t xml:space="preserve">MALEK WADA </w:t>
            </w:r>
            <w:r>
              <w:br/>
            </w:r>
            <w:r>
              <w:rPr>
                <w:color w:val="000000"/>
                <w:w w:val="102"/>
                <w:sz w:val="13"/>
              </w:rPr>
              <w:t>PRABHAS PATAN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583CD6E" w14:textId="77777777" w:rsidR="00BB37AE" w:rsidRDefault="00000000">
            <w:pPr>
              <w:autoSpaceDE w:val="0"/>
              <w:autoSpaceDN w:val="0"/>
              <w:spacing w:before="978" w:after="0" w:line="156" w:lineRule="exact"/>
              <w:ind w:left="144" w:right="144"/>
              <w:jc w:val="center"/>
            </w:pPr>
            <w:r>
              <w:rPr>
                <w:color w:val="000000"/>
                <w:w w:val="102"/>
                <w:sz w:val="13"/>
              </w:rPr>
              <w:t xml:space="preserve">Ph: 02876231249 </w:t>
            </w:r>
            <w:r>
              <w:br/>
            </w:r>
            <w:r>
              <w:rPr>
                <w:color w:val="000000"/>
                <w:w w:val="102"/>
                <w:sz w:val="13"/>
              </w:rPr>
              <w:t>email: ahmedfoods.vrl@gmail.com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C6CE834" w14:textId="77777777" w:rsidR="00BB37AE" w:rsidRDefault="00000000">
            <w:pPr>
              <w:autoSpaceDE w:val="0"/>
              <w:autoSpaceDN w:val="0"/>
              <w:spacing w:before="824" w:after="0" w:line="156" w:lineRule="exact"/>
              <w:jc w:val="center"/>
            </w:pPr>
            <w:r>
              <w:rPr>
                <w:color w:val="000000"/>
                <w:w w:val="102"/>
                <w:sz w:val="13"/>
              </w:rPr>
              <w:t xml:space="preserve">GU1/ME/271/14 14/10/2014 </w:t>
            </w:r>
            <w:r>
              <w:br/>
            </w:r>
            <w:r>
              <w:rPr>
                <w:color w:val="000000"/>
                <w:w w:val="102"/>
                <w:sz w:val="13"/>
              </w:rPr>
              <w:t>13/10/2023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914D44E" w14:textId="77777777" w:rsidR="00BB37AE" w:rsidRDefault="00000000">
            <w:pPr>
              <w:autoSpaceDE w:val="0"/>
              <w:autoSpaceDN w:val="0"/>
              <w:spacing w:before="100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F217DC4"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REEF </w:t>
            </w:r>
            <w:r>
              <w:br/>
            </w:r>
            <w:r>
              <w:rPr>
                <w:color w:val="000000"/>
                <w:w w:val="102"/>
                <w:sz w:val="13"/>
              </w:rPr>
              <w:t xml:space="preserve">COD,FROZEN CROAKER FISH,FROZEN LEATHER JACKET </w:t>
            </w:r>
            <w:r>
              <w:br/>
            </w:r>
            <w:r>
              <w:rPr>
                <w:color w:val="000000"/>
                <w:w w:val="102"/>
                <w:sz w:val="13"/>
              </w:rPr>
              <w:t xml:space="preserve">FISH,FROZEN BULL EYE FISH,FROZEN JAPANESE THREADFIN BREAM,FROZEN TIGER TOOTH CROAKER FISH,FROZEN BIG MOUTH CROAKER,FROZEN SOLE FISH,FROZEN BOMBAY </w:t>
            </w:r>
            <w:r>
              <w:br/>
            </w:r>
            <w:r>
              <w:rPr>
                <w:color w:val="000000"/>
                <w:w w:val="102"/>
                <w:sz w:val="13"/>
              </w:rPr>
              <w:t xml:space="preserve">DUCK,FROZEN TILAPIA FISH,FROZEN BARRACUDA </w:t>
            </w:r>
            <w:r>
              <w:br/>
            </w:r>
            <w:r>
              <w:rPr>
                <w:color w:val="000000"/>
                <w:w w:val="102"/>
                <w:sz w:val="13"/>
              </w:rPr>
              <w:t xml:space="preserve">FISH,FROZEN BLACK EEL,FROZEN SCAD FISH,FROZEN HORSE MACKEREL,FROEN INDIAN MACKEREL,FROZEN FRINGE SCALE SARDINELLA,FROZEN BLACK SEA BREAM,FROZEN EEL </w:t>
            </w:r>
            <w:r>
              <w:br/>
            </w:r>
            <w:r>
              <w:rPr>
                <w:color w:val="000000"/>
                <w:w w:val="102"/>
                <w:sz w:val="13"/>
              </w:rPr>
              <w:t xml:space="preserve">FISH,FROZEN STING RAY,FROZEN LIZARD FISH,FROZEN RED SNAPPER,FROZEN EMPEROR,FROZEN SQUID,FROZEN </w:t>
            </w:r>
            <w:r>
              <w:br/>
            </w:r>
            <w:r>
              <w:rPr>
                <w:color w:val="000000"/>
                <w:w w:val="102"/>
                <w:sz w:val="13"/>
              </w:rPr>
              <w:t>OCTOPUS,FROZEN MAHI MAHI,FROZEN SKIP JACK TUNA,FROEN BONITO TUNA,FROZEN YELLOW FIN TUNA)</w:t>
            </w:r>
          </w:p>
        </w:tc>
      </w:tr>
      <w:tr w:rsidR="00BB37AE" w14:paraId="6E29D748" w14:textId="77777777">
        <w:trPr>
          <w:trHeight w:hRule="exact" w:val="166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B7AD126" w14:textId="77777777" w:rsidR="00BB37AE" w:rsidRDefault="00000000">
            <w:pPr>
              <w:autoSpaceDE w:val="0"/>
              <w:autoSpaceDN w:val="0"/>
              <w:spacing w:before="768" w:after="0" w:line="134" w:lineRule="exact"/>
              <w:jc w:val="center"/>
            </w:pPr>
            <w:r>
              <w:rPr>
                <w:color w:val="000000"/>
                <w:w w:val="102"/>
                <w:sz w:val="13"/>
              </w:rPr>
              <w:t>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1B68E13" w14:textId="77777777" w:rsidR="00BB37AE" w:rsidRDefault="00000000">
            <w:pPr>
              <w:autoSpaceDE w:val="0"/>
              <w:autoSpaceDN w:val="0"/>
              <w:spacing w:before="434" w:after="0" w:line="156" w:lineRule="exact"/>
              <w:ind w:left="48"/>
            </w:pPr>
            <w:r>
              <w:rPr>
                <w:color w:val="000000"/>
                <w:w w:val="102"/>
                <w:sz w:val="13"/>
              </w:rPr>
              <w:t xml:space="preserve">AL YAHYA EXPORTS </w:t>
            </w:r>
            <w:r>
              <w:br/>
            </w:r>
            <w:r>
              <w:rPr>
                <w:color w:val="000000"/>
                <w:w w:val="102"/>
                <w:sz w:val="13"/>
              </w:rPr>
              <w:t xml:space="preserve">CITY HEIGHT APARTMENT FLAT NO. 701 </w:t>
            </w:r>
            <w:r>
              <w:br/>
            </w:r>
            <w:r>
              <w:rPr>
                <w:color w:val="000000"/>
                <w:w w:val="102"/>
                <w:sz w:val="13"/>
              </w:rPr>
              <w:t xml:space="preserve">CHAR CHOWK, BAHAR </w:t>
            </w:r>
            <w:r>
              <w:br/>
            </w:r>
            <w:r>
              <w:rPr>
                <w:color w:val="000000"/>
                <w:w w:val="102"/>
                <w:sz w:val="13"/>
              </w:rPr>
              <w:t>KOT,VERAVAL,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37555A2" w14:textId="77777777" w:rsidR="00BB37AE" w:rsidRDefault="00000000">
            <w:pPr>
              <w:autoSpaceDE w:val="0"/>
              <w:autoSpaceDN w:val="0"/>
              <w:spacing w:before="668" w:after="0" w:line="156" w:lineRule="exact"/>
              <w:ind w:left="144" w:right="144"/>
              <w:jc w:val="center"/>
            </w:pPr>
            <w:r>
              <w:rPr>
                <w:color w:val="000000"/>
                <w:w w:val="102"/>
                <w:sz w:val="13"/>
              </w:rPr>
              <w:t xml:space="preserve">Ph: 8160248007 </w:t>
            </w:r>
            <w:r>
              <w:br/>
            </w:r>
            <w:r>
              <w:rPr>
                <w:color w:val="000000"/>
                <w:w w:val="102"/>
                <w:sz w:val="13"/>
              </w:rPr>
              <w:t>email: alyahyaexports@gmail.com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762DC74" w14:textId="77777777" w:rsidR="00BB37AE" w:rsidRDefault="00000000">
            <w:pPr>
              <w:autoSpaceDE w:val="0"/>
              <w:autoSpaceDN w:val="0"/>
              <w:spacing w:before="590" w:after="0" w:line="156" w:lineRule="exact"/>
              <w:jc w:val="center"/>
            </w:pPr>
            <w:r>
              <w:rPr>
                <w:color w:val="000000"/>
                <w:w w:val="102"/>
                <w:sz w:val="13"/>
              </w:rPr>
              <w:t xml:space="preserve">GU1/ME/381/21 25/10/2021 </w:t>
            </w:r>
            <w:r>
              <w:br/>
            </w:r>
            <w:r>
              <w:rPr>
                <w:color w:val="000000"/>
                <w:w w:val="102"/>
                <w:sz w:val="13"/>
              </w:rPr>
              <w:t>24/10/2024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6B0153F" w14:textId="77777777" w:rsidR="00BB37AE" w:rsidRDefault="00000000">
            <w:pPr>
              <w:autoSpaceDE w:val="0"/>
              <w:autoSpaceDN w:val="0"/>
              <w:spacing w:before="76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C2BFA2F" w14:textId="77777777" w:rsidR="00BB37AE" w:rsidRDefault="00000000">
            <w:pPr>
              <w:autoSpaceDE w:val="0"/>
              <w:autoSpaceDN w:val="0"/>
              <w:spacing w:before="44" w:after="0" w:line="156" w:lineRule="exact"/>
              <w:ind w:left="44" w:right="144"/>
            </w:pPr>
            <w:r>
              <w:rPr>
                <w:color w:val="000000"/>
                <w:w w:val="102"/>
                <w:sz w:val="13"/>
              </w:rPr>
              <w:t xml:space="preserve">Frozen:Fish Wild(FROZEN RIBBON FISH,FROZEN YELLOW </w:t>
            </w:r>
            <w:r>
              <w:br/>
            </w:r>
            <w:r>
              <w:rPr>
                <w:color w:val="000000"/>
                <w:w w:val="102"/>
                <w:sz w:val="13"/>
              </w:rPr>
              <w:t xml:space="preserve">CROAKER, FROZEN SILVER CROAKER,FROZEN SILVER </w:t>
            </w:r>
            <w:r>
              <w:br/>
            </w:r>
            <w:r>
              <w:rPr>
                <w:color w:val="000000"/>
                <w:w w:val="102"/>
                <w:sz w:val="13"/>
              </w:rPr>
              <w:t xml:space="preserve">POMFRET,FROZEN CHINESE POMFRET,FROZEN SOLE FISH , FROZEN REEF COD,FROZEN SOLE FISH , FROZEN SQUID </w:t>
            </w:r>
            <w:r>
              <w:br/>
            </w:r>
            <w:r>
              <w:rPr>
                <w:color w:val="000000"/>
                <w:w w:val="102"/>
                <w:sz w:val="13"/>
              </w:rPr>
              <w:t xml:space="preserve">WHOLE,FROZEN SPANISH MACKEREL . FROZEN INDIAN </w:t>
            </w:r>
            <w:r>
              <w:br/>
            </w:r>
            <w:r>
              <w:rPr>
                <w:color w:val="000000"/>
                <w:w w:val="102"/>
                <w:sz w:val="13"/>
              </w:rPr>
              <w:t>MACKEREL ,,FROZEN HORSE MACKEREL,FROZEN LEATHER JACKET,FROZEN CUTTLE FISH,FROZEN LIZARD FISH,FROZEN BOMBAY DUCK,FROZEN BARRACUDA,FROZEN KINGFISH WHOLE,,FROZEN EEL FISH, FROZEN TILAPIA,FROZEN YELLOW TAIL SCAD, FROZEN MAHI MAHI,FROZEN QUEEN FISH)</w:t>
            </w:r>
          </w:p>
        </w:tc>
      </w:tr>
      <w:tr w:rsidR="00BB37AE" w14:paraId="1FBD3685"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634C8E3" w14:textId="77777777" w:rsidR="00BB37AE" w:rsidRDefault="00000000">
            <w:pPr>
              <w:autoSpaceDE w:val="0"/>
              <w:autoSpaceDN w:val="0"/>
              <w:spacing w:before="300" w:after="0" w:line="134" w:lineRule="exact"/>
              <w:jc w:val="center"/>
            </w:pPr>
            <w:r>
              <w:rPr>
                <w:color w:val="000000"/>
                <w:w w:val="102"/>
                <w:sz w:val="13"/>
              </w:rPr>
              <w:t>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20B7D50" w14:textId="77777777" w:rsidR="00BB37AE" w:rsidRDefault="00000000">
            <w:pPr>
              <w:autoSpaceDE w:val="0"/>
              <w:autoSpaceDN w:val="0"/>
              <w:spacing w:before="44" w:after="0" w:line="156" w:lineRule="exact"/>
              <w:ind w:left="48" w:right="432"/>
            </w:pPr>
            <w:r>
              <w:rPr>
                <w:color w:val="000000"/>
                <w:w w:val="102"/>
                <w:sz w:val="13"/>
              </w:rPr>
              <w:t xml:space="preserve">AMARNATH FOODS Ghanshyam Plot, </w:t>
            </w:r>
            <w:r>
              <w:br/>
            </w:r>
            <w:r>
              <w:rPr>
                <w:color w:val="000000"/>
                <w:w w:val="102"/>
                <w:sz w:val="13"/>
              </w:rPr>
              <w:t xml:space="preserve">Street No 4,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DD33F87" w14:textId="77777777" w:rsidR="00BB37AE" w:rsidRDefault="00000000">
            <w:pPr>
              <w:autoSpaceDE w:val="0"/>
              <w:autoSpaceDN w:val="0"/>
              <w:spacing w:before="278" w:after="0" w:line="156" w:lineRule="exact"/>
              <w:jc w:val="center"/>
            </w:pPr>
            <w:r>
              <w:rPr>
                <w:color w:val="000000"/>
                <w:w w:val="102"/>
                <w:sz w:val="13"/>
              </w:rPr>
              <w:t xml:space="preserve">Ph: 9228271570 </w:t>
            </w:r>
            <w:r>
              <w:br/>
            </w:r>
            <w:r>
              <w:rPr>
                <w:color w:val="000000"/>
                <w:w w:val="102"/>
                <w:sz w:val="13"/>
              </w:rPr>
              <w:t>email: amarnathfooddocs@gmail.com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C38F33D" w14:textId="77777777" w:rsidR="00BB37AE" w:rsidRDefault="00000000">
            <w:pPr>
              <w:autoSpaceDE w:val="0"/>
              <w:autoSpaceDN w:val="0"/>
              <w:spacing w:before="122" w:after="0" w:line="156" w:lineRule="exact"/>
              <w:jc w:val="center"/>
            </w:pPr>
            <w:r>
              <w:rPr>
                <w:color w:val="000000"/>
                <w:w w:val="102"/>
                <w:sz w:val="13"/>
              </w:rPr>
              <w:t xml:space="preserve">GU1/ME/229/13 11/02/2013 </w:t>
            </w:r>
            <w:r>
              <w:br/>
            </w:r>
            <w:r>
              <w:rPr>
                <w:color w:val="000000"/>
                <w:w w:val="102"/>
                <w:sz w:val="13"/>
              </w:rPr>
              <w:t>10/02/2025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FD832CA"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4216219" w14:textId="77777777" w:rsidR="00BB37AE" w:rsidRDefault="00BB37AE"/>
        </w:tc>
      </w:tr>
      <w:tr w:rsidR="00BB37AE" w14:paraId="1A6304F8" w14:textId="77777777">
        <w:trPr>
          <w:trHeight w:hRule="exact" w:val="87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8E15333" w14:textId="77777777" w:rsidR="00BB37AE" w:rsidRDefault="00000000">
            <w:pPr>
              <w:autoSpaceDE w:val="0"/>
              <w:autoSpaceDN w:val="0"/>
              <w:spacing w:before="378" w:after="0" w:line="134" w:lineRule="exact"/>
              <w:jc w:val="center"/>
            </w:pPr>
            <w:r>
              <w:rPr>
                <w:color w:val="000000"/>
                <w:w w:val="102"/>
                <w:sz w:val="13"/>
              </w:rPr>
              <w:t>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7419EEC" w14:textId="77777777" w:rsidR="00BB37AE" w:rsidRDefault="00000000">
            <w:pPr>
              <w:autoSpaceDE w:val="0"/>
              <w:autoSpaceDN w:val="0"/>
              <w:spacing w:before="44" w:after="0" w:line="156" w:lineRule="exact"/>
              <w:ind w:left="48" w:right="144"/>
            </w:pPr>
            <w:r>
              <w:rPr>
                <w:color w:val="000000"/>
                <w:w w:val="102"/>
                <w:sz w:val="13"/>
              </w:rPr>
              <w:t xml:space="preserve">AMBAR FROZEN FOODS OPP. NEW SHABINA </w:t>
            </w:r>
            <w:r>
              <w:br/>
            </w:r>
            <w:r>
              <w:rPr>
                <w:color w:val="000000"/>
                <w:w w:val="102"/>
                <w:sz w:val="13"/>
              </w:rPr>
              <w:t xml:space="preserve">FOODS, </w:t>
            </w:r>
            <w:r>
              <w:br/>
            </w:r>
            <w:r>
              <w:rPr>
                <w:color w:val="000000"/>
                <w:w w:val="102"/>
                <w:sz w:val="13"/>
              </w:rPr>
              <w:t>GIDC AREA, NR. REAL FROZEN FOODS,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7AA3F1" w14:textId="77777777" w:rsidR="00BB37AE" w:rsidRDefault="00000000">
            <w:pPr>
              <w:autoSpaceDE w:val="0"/>
              <w:autoSpaceDN w:val="0"/>
              <w:spacing w:before="278" w:after="0" w:line="156" w:lineRule="exact"/>
              <w:ind w:left="144" w:right="144"/>
              <w:jc w:val="center"/>
            </w:pPr>
            <w:r>
              <w:rPr>
                <w:color w:val="000000"/>
                <w:w w:val="102"/>
                <w:sz w:val="13"/>
              </w:rPr>
              <w:t xml:space="preserve">Ph: 02876233266 </w:t>
            </w:r>
            <w:r>
              <w:br/>
            </w:r>
            <w:r>
              <w:rPr>
                <w:color w:val="000000"/>
                <w:w w:val="102"/>
                <w:sz w:val="13"/>
              </w:rPr>
              <w:t xml:space="preserve">email: </w:t>
            </w:r>
            <w:r>
              <w:br/>
            </w:r>
            <w:r>
              <w:rPr>
                <w:color w:val="000000"/>
                <w:w w:val="102"/>
                <w:sz w:val="13"/>
              </w:rPr>
              <w:t>ambarfrozenfoodsdoc@gmail.com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AF03715" w14:textId="77777777" w:rsidR="00BB37AE" w:rsidRDefault="00000000">
            <w:pPr>
              <w:autoSpaceDE w:val="0"/>
              <w:autoSpaceDN w:val="0"/>
              <w:spacing w:before="200" w:after="0" w:line="156" w:lineRule="exact"/>
              <w:jc w:val="center"/>
            </w:pPr>
            <w:r>
              <w:rPr>
                <w:color w:val="000000"/>
                <w:w w:val="102"/>
                <w:sz w:val="13"/>
              </w:rPr>
              <w:t xml:space="preserve">GU1/ME/305/16 14/09/2016 </w:t>
            </w:r>
            <w:r>
              <w:br/>
            </w:r>
            <w:r>
              <w:rPr>
                <w:color w:val="000000"/>
                <w:w w:val="102"/>
                <w:sz w:val="13"/>
              </w:rPr>
              <w:t>13/09/2025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C7DF513"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72FA894" w14:textId="77777777" w:rsidR="00BB37AE" w:rsidRDefault="00BB37AE"/>
        </w:tc>
      </w:tr>
      <w:tr w:rsidR="00BB37AE" w14:paraId="13AF5F0B"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3C25158" w14:textId="77777777" w:rsidR="00BB37AE" w:rsidRDefault="00000000">
            <w:pPr>
              <w:autoSpaceDE w:val="0"/>
              <w:autoSpaceDN w:val="0"/>
              <w:spacing w:before="380" w:after="0" w:line="132" w:lineRule="exact"/>
              <w:jc w:val="center"/>
            </w:pPr>
            <w:r>
              <w:rPr>
                <w:color w:val="000000"/>
                <w:w w:val="102"/>
                <w:sz w:val="13"/>
              </w:rPr>
              <w:t>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0B7801A" w14:textId="77777777" w:rsidR="00BB37AE" w:rsidRDefault="00000000">
            <w:pPr>
              <w:autoSpaceDE w:val="0"/>
              <w:autoSpaceDN w:val="0"/>
              <w:spacing w:before="46" w:after="0" w:line="156" w:lineRule="exact"/>
              <w:ind w:left="48" w:right="144"/>
            </w:pPr>
            <w:r>
              <w:rPr>
                <w:color w:val="000000"/>
                <w:w w:val="102"/>
                <w:sz w:val="13"/>
              </w:rPr>
              <w:t xml:space="preserve">ANMOL EXPORT </w:t>
            </w:r>
            <w:r>
              <w:br/>
            </w:r>
            <w:r>
              <w:rPr>
                <w:color w:val="000000"/>
                <w:w w:val="102"/>
                <w:sz w:val="13"/>
              </w:rPr>
              <w:t xml:space="preserve">PLOT NO.1017 </w:t>
            </w:r>
            <w:r>
              <w:br/>
            </w:r>
            <w:r>
              <w:rPr>
                <w:color w:val="000000"/>
                <w:w w:val="102"/>
                <w:sz w:val="13"/>
              </w:rPr>
              <w:t xml:space="preserve">GIDC ESTATE, </w:t>
            </w:r>
            <w:r>
              <w:br/>
            </w:r>
            <w:r>
              <w:rPr>
                <w:color w:val="000000"/>
                <w:w w:val="102"/>
                <w:sz w:val="13"/>
              </w:rPr>
              <w:t xml:space="preserve">VERAVAL GIR </w:t>
            </w:r>
            <w:r>
              <w:br/>
            </w:r>
            <w:r>
              <w:rPr>
                <w:color w:val="000000"/>
                <w:w w:val="102"/>
                <w:sz w:val="13"/>
              </w:rPr>
              <w:t>SOMNATH/362269,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ABA24D7" w14:textId="77777777" w:rsidR="00BB37AE" w:rsidRDefault="00000000">
            <w:pPr>
              <w:autoSpaceDE w:val="0"/>
              <w:autoSpaceDN w:val="0"/>
              <w:spacing w:before="278" w:after="0" w:line="156" w:lineRule="exact"/>
              <w:jc w:val="center"/>
            </w:pPr>
            <w:r>
              <w:rPr>
                <w:color w:val="000000"/>
                <w:w w:val="102"/>
                <w:sz w:val="13"/>
              </w:rPr>
              <w:t xml:space="preserve">Ph: 02876233501 </w:t>
            </w:r>
            <w:r>
              <w:br/>
            </w:r>
            <w:r>
              <w:rPr>
                <w:color w:val="000000"/>
                <w:w w:val="102"/>
                <w:sz w:val="13"/>
              </w:rPr>
              <w:t xml:space="preserve">email: </w:t>
            </w:r>
            <w:r>
              <w:br/>
            </w:r>
            <w:r>
              <w:rPr>
                <w:color w:val="000000"/>
                <w:w w:val="102"/>
                <w:sz w:val="13"/>
              </w:rPr>
              <w:t>ANMOLEXPORT16@GMAIL.COM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223F2D8" w14:textId="77777777" w:rsidR="00BB37AE" w:rsidRDefault="00000000">
            <w:pPr>
              <w:autoSpaceDE w:val="0"/>
              <w:autoSpaceDN w:val="0"/>
              <w:spacing w:before="202" w:after="0" w:line="156" w:lineRule="exact"/>
              <w:jc w:val="center"/>
            </w:pPr>
            <w:r>
              <w:rPr>
                <w:color w:val="000000"/>
                <w:w w:val="102"/>
                <w:sz w:val="13"/>
              </w:rPr>
              <w:t xml:space="preserve">GU1/ME/307/16 28/09/2016 </w:t>
            </w:r>
            <w:r>
              <w:br/>
            </w:r>
            <w:r>
              <w:rPr>
                <w:color w:val="000000"/>
                <w:w w:val="102"/>
                <w:sz w:val="13"/>
              </w:rPr>
              <w:t>27/09/2022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8281EC9" w14:textId="77777777" w:rsidR="00BB37AE" w:rsidRDefault="00000000">
            <w:pPr>
              <w:autoSpaceDE w:val="0"/>
              <w:autoSpaceDN w:val="0"/>
              <w:spacing w:before="380"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631E874" w14:textId="77777777" w:rsidR="00BB37AE" w:rsidRDefault="00BB37AE"/>
        </w:tc>
      </w:tr>
      <w:tr w:rsidR="00BB37AE" w14:paraId="446072E8"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9DDE59D" w14:textId="77777777" w:rsidR="00BB37AE" w:rsidRDefault="00000000">
            <w:pPr>
              <w:autoSpaceDE w:val="0"/>
              <w:autoSpaceDN w:val="0"/>
              <w:spacing w:before="302" w:after="0" w:line="132" w:lineRule="exact"/>
              <w:jc w:val="center"/>
            </w:pPr>
            <w:r>
              <w:rPr>
                <w:color w:val="000000"/>
                <w:w w:val="102"/>
                <w:sz w:val="13"/>
              </w:rPr>
              <w:t>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BE8FD9" w14:textId="77777777" w:rsidR="00BB37AE" w:rsidRDefault="00000000">
            <w:pPr>
              <w:autoSpaceDE w:val="0"/>
              <w:autoSpaceDN w:val="0"/>
              <w:spacing w:before="44" w:after="0" w:line="156" w:lineRule="exact"/>
              <w:ind w:left="48" w:right="144"/>
            </w:pPr>
            <w:r>
              <w:rPr>
                <w:color w:val="000000"/>
                <w:w w:val="102"/>
                <w:sz w:val="13"/>
              </w:rPr>
              <w:t xml:space="preserve">ASHRA INTERNATIONAL PLOT NO.1406 </w:t>
            </w:r>
            <w:r>
              <w:br/>
            </w:r>
            <w:r>
              <w:rPr>
                <w:color w:val="000000"/>
                <w:w w:val="102"/>
                <w:sz w:val="13"/>
              </w:rPr>
              <w:t xml:space="preserve">G.I.D.C 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9A1738B" w14:textId="77777777" w:rsidR="00BB37AE" w:rsidRDefault="00000000">
            <w:pPr>
              <w:autoSpaceDE w:val="0"/>
              <w:autoSpaceDN w:val="0"/>
              <w:spacing w:before="278" w:after="0" w:line="156" w:lineRule="exact"/>
              <w:ind w:left="288" w:right="288"/>
              <w:jc w:val="center"/>
            </w:pPr>
            <w:r>
              <w:rPr>
                <w:color w:val="000000"/>
                <w:w w:val="102"/>
                <w:sz w:val="13"/>
              </w:rPr>
              <w:t xml:space="preserve">Ph: 9228403275 </w:t>
            </w:r>
            <w:r>
              <w:br/>
            </w:r>
            <w:r>
              <w:rPr>
                <w:color w:val="000000"/>
                <w:w w:val="102"/>
                <w:sz w:val="13"/>
              </w:rPr>
              <w:t>email: ilyaspatni@gmail.com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1DA4AB4" w14:textId="77777777" w:rsidR="00BB37AE" w:rsidRDefault="00000000">
            <w:pPr>
              <w:autoSpaceDE w:val="0"/>
              <w:autoSpaceDN w:val="0"/>
              <w:spacing w:before="122" w:after="0" w:line="156" w:lineRule="exact"/>
              <w:jc w:val="center"/>
            </w:pPr>
            <w:r>
              <w:rPr>
                <w:color w:val="000000"/>
                <w:w w:val="102"/>
                <w:sz w:val="13"/>
              </w:rPr>
              <w:t xml:space="preserve">GU1/ME/321/17 04/08/2017 </w:t>
            </w:r>
            <w:r>
              <w:br/>
            </w:r>
            <w:r>
              <w:rPr>
                <w:color w:val="000000"/>
                <w:w w:val="102"/>
                <w:sz w:val="13"/>
              </w:rPr>
              <w:t>03/08/2020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E709F7F" w14:textId="77777777" w:rsidR="00BB37AE" w:rsidRDefault="00000000">
            <w:pPr>
              <w:autoSpaceDE w:val="0"/>
              <w:autoSpaceDN w:val="0"/>
              <w:spacing w:before="302" w:after="0" w:line="132"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1A3CF9C" w14:textId="77777777" w:rsidR="00BB37AE" w:rsidRDefault="00BB37AE"/>
        </w:tc>
      </w:tr>
      <w:tr w:rsidR="00BB37AE" w14:paraId="108D389E"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32502F3" w14:textId="77777777" w:rsidR="00BB37AE" w:rsidRDefault="00000000">
            <w:pPr>
              <w:autoSpaceDE w:val="0"/>
              <w:autoSpaceDN w:val="0"/>
              <w:spacing w:before="378" w:after="0" w:line="134" w:lineRule="exact"/>
              <w:jc w:val="center"/>
            </w:pPr>
            <w:r>
              <w:rPr>
                <w:color w:val="000000"/>
                <w:w w:val="102"/>
                <w:sz w:val="13"/>
              </w:rPr>
              <w:t>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EF07DB" w14:textId="77777777" w:rsidR="00BB37AE" w:rsidRDefault="00000000">
            <w:pPr>
              <w:autoSpaceDE w:val="0"/>
              <w:autoSpaceDN w:val="0"/>
              <w:spacing w:before="44" w:after="0" w:line="156" w:lineRule="exact"/>
              <w:ind w:left="48"/>
            </w:pPr>
            <w:r>
              <w:rPr>
                <w:color w:val="000000"/>
                <w:w w:val="102"/>
                <w:sz w:val="13"/>
              </w:rPr>
              <w:t xml:space="preserve">DHARMA EXPORTS </w:t>
            </w:r>
            <w:r>
              <w:br/>
            </w:r>
            <w:r>
              <w:rPr>
                <w:color w:val="000000"/>
                <w:w w:val="102"/>
                <w:sz w:val="13"/>
              </w:rPr>
              <w:t xml:space="preserve">Near Chamunda Ice Factory Bandar Road , Vanakbara-DIU (UT) </w:t>
            </w:r>
            <w:r>
              <w:br/>
            </w:r>
            <w:r>
              <w:rPr>
                <w:color w:val="000000"/>
                <w:w w:val="102"/>
                <w:sz w:val="13"/>
              </w:rPr>
              <w:t>/362570, Daman &amp; Diu</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60D45C2" w14:textId="77777777" w:rsidR="00BB37AE" w:rsidRDefault="00000000">
            <w:pPr>
              <w:autoSpaceDE w:val="0"/>
              <w:autoSpaceDN w:val="0"/>
              <w:spacing w:before="356" w:after="0" w:line="156" w:lineRule="exact"/>
              <w:jc w:val="center"/>
            </w:pPr>
            <w:r>
              <w:rPr>
                <w:color w:val="000000"/>
                <w:w w:val="102"/>
                <w:sz w:val="13"/>
              </w:rPr>
              <w:t xml:space="preserve">Ph: 9737514444 </w:t>
            </w:r>
            <w:r>
              <w:br/>
            </w:r>
            <w:r>
              <w:rPr>
                <w:color w:val="000000"/>
                <w:w w:val="102"/>
                <w:sz w:val="13"/>
              </w:rPr>
              <w:t>email: dharmaexportsdiu@gmail.com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639FE37" w14:textId="77777777" w:rsidR="00BB37AE" w:rsidRDefault="00000000">
            <w:pPr>
              <w:autoSpaceDE w:val="0"/>
              <w:autoSpaceDN w:val="0"/>
              <w:spacing w:before="200" w:after="0" w:line="156" w:lineRule="exact"/>
              <w:jc w:val="center"/>
            </w:pPr>
            <w:r>
              <w:rPr>
                <w:color w:val="000000"/>
                <w:w w:val="102"/>
                <w:sz w:val="13"/>
              </w:rPr>
              <w:t xml:space="preserve">GU1/ME/300/16 09/08/2016 </w:t>
            </w:r>
            <w:r>
              <w:br/>
            </w:r>
            <w:r>
              <w:rPr>
                <w:color w:val="000000"/>
                <w:w w:val="102"/>
                <w:sz w:val="13"/>
              </w:rPr>
              <w:t>08/08/2022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9DA5C8D"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91D352A" w14:textId="77777777" w:rsidR="00BB37AE" w:rsidRDefault="00BB37AE"/>
        </w:tc>
      </w:tr>
      <w:tr w:rsidR="00BB37AE" w14:paraId="6B632000"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4C1CD42" w14:textId="77777777" w:rsidR="00BB37AE" w:rsidRDefault="00000000">
            <w:pPr>
              <w:autoSpaceDE w:val="0"/>
              <w:autoSpaceDN w:val="0"/>
              <w:spacing w:before="378" w:after="0" w:line="134" w:lineRule="exact"/>
              <w:jc w:val="center"/>
            </w:pPr>
            <w:r>
              <w:rPr>
                <w:color w:val="000000"/>
                <w:w w:val="102"/>
                <w:sz w:val="13"/>
              </w:rPr>
              <w:t>10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9EC17DE" w14:textId="77777777" w:rsidR="00BB37AE" w:rsidRDefault="00000000">
            <w:pPr>
              <w:autoSpaceDE w:val="0"/>
              <w:autoSpaceDN w:val="0"/>
              <w:spacing w:before="44" w:after="0" w:line="156" w:lineRule="exact"/>
              <w:ind w:left="48" w:right="144"/>
            </w:pPr>
            <w:r>
              <w:rPr>
                <w:color w:val="000000"/>
                <w:w w:val="102"/>
                <w:sz w:val="13"/>
              </w:rPr>
              <w:t xml:space="preserve">DHARMIKA MARINE </w:t>
            </w:r>
            <w:r>
              <w:br/>
            </w:r>
            <w:r>
              <w:rPr>
                <w:color w:val="000000"/>
                <w:w w:val="102"/>
                <w:sz w:val="13"/>
              </w:rPr>
              <w:t xml:space="preserve">EXPORTS </w:t>
            </w:r>
            <w:r>
              <w:br/>
            </w:r>
            <w:r>
              <w:rPr>
                <w:color w:val="000000"/>
                <w:w w:val="102"/>
                <w:sz w:val="13"/>
              </w:rPr>
              <w:t xml:space="preserve">NEAR F.C.I GODAWN </w:t>
            </w:r>
            <w:r>
              <w:br/>
            </w:r>
            <w:r>
              <w:rPr>
                <w:color w:val="000000"/>
                <w:w w:val="102"/>
                <w:sz w:val="13"/>
              </w:rPr>
              <w:t xml:space="preserve">IN VERAVAL PORT </w:t>
            </w:r>
            <w:r>
              <w:br/>
            </w:r>
            <w:r>
              <w:rPr>
                <w:color w:val="000000"/>
                <w:w w:val="102"/>
                <w:sz w:val="13"/>
              </w:rPr>
              <w:t>VERAVAL-362 265,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15C9703" w14:textId="77777777" w:rsidR="00BB37AE" w:rsidRDefault="00000000">
            <w:pPr>
              <w:autoSpaceDE w:val="0"/>
              <w:autoSpaceDN w:val="0"/>
              <w:spacing w:before="356" w:after="0" w:line="156" w:lineRule="exact"/>
              <w:ind w:left="144" w:right="144"/>
              <w:jc w:val="center"/>
            </w:pPr>
            <w:r>
              <w:rPr>
                <w:color w:val="000000"/>
                <w:w w:val="102"/>
                <w:sz w:val="13"/>
              </w:rPr>
              <w:t xml:space="preserve">Ph: 9879714355 </w:t>
            </w:r>
            <w:r>
              <w:br/>
            </w:r>
            <w:r>
              <w:rPr>
                <w:color w:val="000000"/>
                <w:w w:val="102"/>
                <w:sz w:val="13"/>
              </w:rPr>
              <w:t>email: dharmikamarine@gmail.com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81A0F20" w14:textId="77777777" w:rsidR="00BB37AE" w:rsidRDefault="00000000">
            <w:pPr>
              <w:autoSpaceDE w:val="0"/>
              <w:autoSpaceDN w:val="0"/>
              <w:spacing w:before="200" w:after="0" w:line="156" w:lineRule="exact"/>
              <w:jc w:val="center"/>
            </w:pPr>
            <w:r>
              <w:rPr>
                <w:color w:val="000000"/>
                <w:w w:val="102"/>
                <w:sz w:val="13"/>
              </w:rPr>
              <w:t xml:space="preserve">GU1/ME/236/13 05/08/2013 </w:t>
            </w:r>
            <w:r>
              <w:br/>
            </w:r>
            <w:r>
              <w:rPr>
                <w:color w:val="000000"/>
                <w:w w:val="102"/>
                <w:sz w:val="13"/>
              </w:rPr>
              <w:t>04/08/2022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AC331F1"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D5FB302" w14:textId="77777777" w:rsidR="00BB37AE" w:rsidRDefault="00BB37AE"/>
        </w:tc>
      </w:tr>
      <w:tr w:rsidR="00BB37AE" w14:paraId="596542CB" w14:textId="77777777">
        <w:trPr>
          <w:trHeight w:hRule="exact" w:val="157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4CF9CC1" w14:textId="30AFB337" w:rsidR="00BB37AE" w:rsidRDefault="00BB37AE">
            <w:pPr>
              <w:autoSpaceDE w:val="0"/>
              <w:autoSpaceDN w:val="0"/>
              <w:spacing w:before="1022"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BBD8296" w14:textId="77777777" w:rsidR="00BB37AE" w:rsidRDefault="00000000">
            <w:pPr>
              <w:autoSpaceDE w:val="0"/>
              <w:autoSpaceDN w:val="0"/>
              <w:spacing w:before="238" w:after="0" w:line="156" w:lineRule="exact"/>
              <w:ind w:left="48" w:right="144"/>
            </w:pPr>
            <w:r>
              <w:rPr>
                <w:color w:val="000000"/>
                <w:w w:val="102"/>
                <w:sz w:val="13"/>
              </w:rPr>
              <w:t xml:space="preserve">GAIBI EXPORTS </w:t>
            </w:r>
            <w:r>
              <w:br/>
            </w:r>
            <w:r>
              <w:rPr>
                <w:color w:val="000000"/>
                <w:w w:val="102"/>
                <w:sz w:val="13"/>
              </w:rPr>
              <w:t>JABBAR CHOWK,NEAR BAHARKOT MASJID</w:t>
            </w:r>
          </w:p>
          <w:p w14:paraId="70479299" w14:textId="11274DC6" w:rsidR="00BB37AE" w:rsidRDefault="00BB37AE">
            <w:pPr>
              <w:autoSpaceDE w:val="0"/>
              <w:autoSpaceDN w:val="0"/>
              <w:spacing w:before="316"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4CFFD2F" w14:textId="5F11CB34" w:rsidR="00BB37AE" w:rsidRDefault="00BB37AE">
            <w:pPr>
              <w:autoSpaceDE w:val="0"/>
              <w:autoSpaceDN w:val="0"/>
              <w:spacing w:before="1022"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30A275" w14:textId="77777777" w:rsidR="00BB37AE" w:rsidRDefault="00000000">
            <w:pPr>
              <w:autoSpaceDE w:val="0"/>
              <w:autoSpaceDN w:val="0"/>
              <w:spacing w:before="534" w:after="0" w:line="134" w:lineRule="exact"/>
              <w:jc w:val="center"/>
            </w:pPr>
            <w:r>
              <w:rPr>
                <w:color w:val="000000"/>
                <w:w w:val="102"/>
                <w:sz w:val="13"/>
              </w:rPr>
              <w:t>GU1/ME/359/19</w:t>
            </w:r>
          </w:p>
          <w:p w14:paraId="76D526B0" w14:textId="5046B3A3" w:rsidR="00BB37AE" w:rsidRDefault="00BB37AE">
            <w:pPr>
              <w:autoSpaceDE w:val="0"/>
              <w:autoSpaceDN w:val="0"/>
              <w:spacing w:before="354"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A3A1303" w14:textId="413C9DEA" w:rsidR="00BB37AE" w:rsidRDefault="00BB37AE">
            <w:pPr>
              <w:autoSpaceDE w:val="0"/>
              <w:autoSpaceDN w:val="0"/>
              <w:spacing w:before="1022"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0F85BA4" w14:textId="77777777" w:rsidR="00BB37AE" w:rsidRDefault="00000000">
            <w:pPr>
              <w:autoSpaceDE w:val="0"/>
              <w:autoSpaceDN w:val="0"/>
              <w:spacing w:before="44" w:after="0" w:line="156" w:lineRule="exact"/>
              <w:ind w:left="44"/>
            </w:pPr>
            <w:r>
              <w:rPr>
                <w:color w:val="000000"/>
                <w:w w:val="102"/>
                <w:sz w:val="13"/>
              </w:rPr>
              <w:t xml:space="preserve">Frozen:Fish Aquaculture(FROZEN RIBBON FISH,FROZEN CROAKER FISH,FROZEN CUTTLE FISH WHOLE,FROZEN BABY CUTTLE FISH WHOLE,FROZEN SQUID WHOLE,FROZEN INDIAN </w:t>
            </w:r>
            <w:r>
              <w:br/>
            </w:r>
            <w:r>
              <w:rPr>
                <w:color w:val="000000"/>
                <w:w w:val="102"/>
                <w:sz w:val="13"/>
              </w:rPr>
              <w:t>MACKEREL,FROZEN HORSE MACKEREL,FROZEN SKIP JACK</w:t>
            </w:r>
          </w:p>
          <w:p w14:paraId="62E07E97" w14:textId="52C1A22A" w:rsidR="00BB37AE" w:rsidRDefault="00BB37AE">
            <w:pPr>
              <w:tabs>
                <w:tab w:val="left" w:pos="3316"/>
              </w:tabs>
              <w:autoSpaceDE w:val="0"/>
              <w:autoSpaceDN w:val="0"/>
              <w:spacing w:before="354" w:after="0" w:line="166" w:lineRule="exact"/>
              <w:ind w:left="38"/>
            </w:pPr>
          </w:p>
        </w:tc>
      </w:tr>
    </w:tbl>
    <w:p w14:paraId="1CC03AB8" w14:textId="77777777" w:rsidR="00BB37AE" w:rsidRDefault="00BB37AE">
      <w:pPr>
        <w:autoSpaceDE w:val="0"/>
        <w:autoSpaceDN w:val="0"/>
        <w:spacing w:after="0" w:line="14" w:lineRule="exact"/>
      </w:pPr>
    </w:p>
    <w:p w14:paraId="15995793" w14:textId="77777777" w:rsidR="00BB37AE" w:rsidRDefault="00BB37AE">
      <w:pPr>
        <w:sectPr w:rsidR="00BB37AE" w:rsidSect="00F376AD">
          <w:pgSz w:w="11900" w:h="16840"/>
          <w:pgMar w:top="172" w:right="340" w:bottom="222" w:left="360" w:header="720" w:footer="720" w:gutter="0"/>
          <w:cols w:space="720"/>
          <w:docGrid w:linePitch="360"/>
        </w:sectPr>
      </w:pPr>
    </w:p>
    <w:p w14:paraId="36C154C1" w14:textId="77777777" w:rsidR="00BB37AE" w:rsidRDefault="00BB37AE">
      <w:pPr>
        <w:autoSpaceDE w:val="0"/>
        <w:autoSpaceDN w:val="0"/>
        <w:spacing w:after="0" w:line="46"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06C349ED" w14:textId="77777777">
        <w:trPr>
          <w:trHeight w:hRule="exact" w:val="159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1DD4C5A" w14:textId="40EC5F54" w:rsidR="00BB37AE" w:rsidRDefault="00BB37AE">
            <w:pPr>
              <w:autoSpaceDE w:val="0"/>
              <w:autoSpaceDN w:val="0"/>
              <w:spacing w:before="244" w:after="0" w:line="166" w:lineRule="exact"/>
              <w:jc w:val="center"/>
            </w:pPr>
          </w:p>
          <w:p w14:paraId="11C6E32D" w14:textId="77777777" w:rsidR="00BB37AE" w:rsidRDefault="00000000">
            <w:pPr>
              <w:autoSpaceDE w:val="0"/>
              <w:autoSpaceDN w:val="0"/>
              <w:spacing w:before="372" w:after="0" w:line="134" w:lineRule="exact"/>
              <w:jc w:val="center"/>
            </w:pPr>
            <w:r>
              <w:rPr>
                <w:color w:val="000000"/>
                <w:w w:val="102"/>
                <w:sz w:val="13"/>
              </w:rPr>
              <w:t>11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05FDF5" w14:textId="03FF4A4A" w:rsidR="00BB37AE" w:rsidRDefault="00BB37AE">
            <w:pPr>
              <w:autoSpaceDE w:val="0"/>
              <w:autoSpaceDN w:val="0"/>
              <w:spacing w:before="244" w:after="0" w:line="166" w:lineRule="exact"/>
              <w:jc w:val="center"/>
            </w:pPr>
          </w:p>
          <w:p w14:paraId="7EEC53DA" w14:textId="77777777" w:rsidR="00BB37AE" w:rsidRDefault="00000000">
            <w:pPr>
              <w:autoSpaceDE w:val="0"/>
              <w:autoSpaceDN w:val="0"/>
              <w:spacing w:before="350" w:after="0" w:line="156" w:lineRule="exact"/>
              <w:ind w:left="48" w:right="288"/>
            </w:pPr>
            <w:r>
              <w:rPr>
                <w:color w:val="000000"/>
                <w:w w:val="102"/>
                <w:sz w:val="13"/>
              </w:rPr>
              <w:t xml:space="preserve">VERAVAL GIR </w:t>
            </w:r>
            <w:r>
              <w:br/>
            </w:r>
            <w:r>
              <w:rPr>
                <w:color w:val="000000"/>
                <w:w w:val="102"/>
                <w:sz w:val="13"/>
              </w:rPr>
              <w:t>SOMNATH,GUJARAT,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B59C6B5" w14:textId="2A3D7B2E" w:rsidR="00BB37AE" w:rsidRDefault="00000000">
            <w:pPr>
              <w:autoSpaceDE w:val="0"/>
              <w:autoSpaceDN w:val="0"/>
              <w:spacing w:before="244" w:after="0" w:line="166" w:lineRule="exact"/>
              <w:ind w:left="4"/>
            </w:pPr>
            <w:r>
              <w:rPr>
                <w:color w:val="000000"/>
                <w:sz w:val="14"/>
              </w:rPr>
              <w:t>D</w:t>
            </w:r>
            <w:r w:rsidR="007C52CC">
              <w:rPr>
                <w:color w:val="000000"/>
                <w:sz w:val="14"/>
              </w:rPr>
              <w:t>A</w:t>
            </w:r>
          </w:p>
          <w:p w14:paraId="4E28F8FA" w14:textId="77777777" w:rsidR="00BB37AE" w:rsidRDefault="00000000">
            <w:pPr>
              <w:autoSpaceDE w:val="0"/>
              <w:autoSpaceDN w:val="0"/>
              <w:spacing w:before="372" w:after="0" w:line="134" w:lineRule="exact"/>
              <w:jc w:val="center"/>
            </w:pPr>
            <w:r>
              <w:rPr>
                <w:color w:val="000000"/>
                <w:w w:val="102"/>
                <w:sz w:val="13"/>
              </w:rPr>
              <w:t>Ph: 9924686577</w:t>
            </w:r>
          </w:p>
          <w:p w14:paraId="14E465E4" w14:textId="77777777" w:rsidR="00BB37AE" w:rsidRDefault="00000000">
            <w:pPr>
              <w:autoSpaceDE w:val="0"/>
              <w:autoSpaceDN w:val="0"/>
              <w:spacing w:before="22" w:after="0" w:line="134" w:lineRule="exact"/>
              <w:jc w:val="center"/>
            </w:pPr>
            <w:r>
              <w:rPr>
                <w:color w:val="000000"/>
                <w:w w:val="102"/>
                <w:sz w:val="13"/>
              </w:rPr>
              <w:t>email: gaibiexports@gmail.com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92591DB" w14:textId="77777777" w:rsidR="00BB37AE" w:rsidRDefault="00000000">
            <w:pPr>
              <w:autoSpaceDE w:val="0"/>
              <w:autoSpaceDN w:val="0"/>
              <w:spacing w:before="760" w:after="0" w:line="156" w:lineRule="exact"/>
              <w:ind w:left="144" w:right="144"/>
              <w:jc w:val="center"/>
            </w:pPr>
            <w:r>
              <w:rPr>
                <w:color w:val="000000"/>
                <w:w w:val="102"/>
                <w:sz w:val="13"/>
              </w:rPr>
              <w:t>13/08/2019 12/08/2025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159309C" w14:textId="77777777" w:rsidR="00BB37AE" w:rsidRDefault="00000000">
            <w:pPr>
              <w:autoSpaceDE w:val="0"/>
              <w:autoSpaceDN w:val="0"/>
              <w:spacing w:before="78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5AAB766" w14:textId="1439B597" w:rsidR="00BB37AE" w:rsidRDefault="00BB37AE">
            <w:pPr>
              <w:autoSpaceDE w:val="0"/>
              <w:autoSpaceDN w:val="0"/>
              <w:spacing w:before="244" w:after="0" w:line="166" w:lineRule="exact"/>
              <w:jc w:val="right"/>
            </w:pPr>
          </w:p>
          <w:p w14:paraId="614A9F04" w14:textId="77777777" w:rsidR="00BB37AE" w:rsidRDefault="00000000">
            <w:pPr>
              <w:autoSpaceDE w:val="0"/>
              <w:autoSpaceDN w:val="0"/>
              <w:spacing w:before="350" w:after="0" w:line="156" w:lineRule="exact"/>
              <w:ind w:left="44"/>
            </w:pPr>
            <w:r>
              <w:rPr>
                <w:color w:val="000000"/>
                <w:w w:val="102"/>
                <w:sz w:val="13"/>
              </w:rPr>
              <w:t xml:space="preserve">TUNA,FROZEN REEF CODE WHOLE,FROZEN SOLE FISH,FROZEN YELLOW FIN TUNA,FROZEN LEATHER JACKET FISH </w:t>
            </w:r>
            <w:r>
              <w:br/>
            </w:r>
            <w:r>
              <w:rPr>
                <w:color w:val="000000"/>
                <w:w w:val="102"/>
                <w:sz w:val="13"/>
              </w:rPr>
              <w:t xml:space="preserve">WHOLE,FROZEN MAHI MAHI,FROZEN SQUID WHOLE </w:t>
            </w:r>
            <w:r>
              <w:br/>
            </w:r>
            <w:r>
              <w:rPr>
                <w:color w:val="000000"/>
                <w:w w:val="102"/>
                <w:sz w:val="13"/>
              </w:rPr>
              <w:t>CLEANED,FROZEN SQUID RING AND TENTACLES,FROZEN OCTOPUS WHOLE)</w:t>
            </w:r>
          </w:p>
        </w:tc>
      </w:tr>
      <w:tr w:rsidR="00BB37AE" w14:paraId="203FC06A" w14:textId="77777777">
        <w:trPr>
          <w:trHeight w:hRule="exact" w:val="103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CF7CB0A" w14:textId="77777777" w:rsidR="00BB37AE" w:rsidRDefault="00000000">
            <w:pPr>
              <w:autoSpaceDE w:val="0"/>
              <w:autoSpaceDN w:val="0"/>
              <w:spacing w:before="456" w:after="0" w:line="134" w:lineRule="exact"/>
              <w:jc w:val="center"/>
            </w:pPr>
            <w:r>
              <w:rPr>
                <w:color w:val="000000"/>
                <w:w w:val="102"/>
                <w:sz w:val="13"/>
              </w:rPr>
              <w:t>12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934EC1E" w14:textId="77777777" w:rsidR="00BB37AE" w:rsidRDefault="00000000">
            <w:pPr>
              <w:autoSpaceDE w:val="0"/>
              <w:autoSpaceDN w:val="0"/>
              <w:spacing w:before="44" w:after="0" w:line="156" w:lineRule="exact"/>
              <w:ind w:left="48"/>
            </w:pPr>
            <w:r>
              <w:rPr>
                <w:color w:val="000000"/>
                <w:w w:val="102"/>
                <w:sz w:val="13"/>
              </w:rPr>
              <w:t xml:space="preserve">GLOBUS MARINE </w:t>
            </w:r>
            <w:r>
              <w:br/>
            </w:r>
            <w:r>
              <w:rPr>
                <w:color w:val="000000"/>
                <w:w w:val="102"/>
                <w:sz w:val="13"/>
              </w:rPr>
              <w:t xml:space="preserve">EXPORTS </w:t>
            </w:r>
            <w:r>
              <w:br/>
            </w:r>
            <w:r>
              <w:rPr>
                <w:color w:val="000000"/>
                <w:w w:val="102"/>
                <w:sz w:val="13"/>
              </w:rPr>
              <w:t xml:space="preserve">YOGINI VIDHYUT NAGAR SOCIETY </w:t>
            </w:r>
            <w:r>
              <w:br/>
            </w:r>
            <w:r>
              <w:rPr>
                <w:color w:val="000000"/>
                <w:w w:val="102"/>
                <w:sz w:val="13"/>
              </w:rPr>
              <w:t xml:space="preserve">60 FEET ROAD </w:t>
            </w:r>
            <w:r>
              <w:br/>
            </w:r>
            <w:r>
              <w:rPr>
                <w:color w:val="000000"/>
                <w:w w:val="102"/>
                <w:sz w:val="13"/>
              </w:rPr>
              <w:t>/362265,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E52F831" w14:textId="77777777" w:rsidR="00BB37AE" w:rsidRDefault="00000000">
            <w:pPr>
              <w:autoSpaceDE w:val="0"/>
              <w:autoSpaceDN w:val="0"/>
              <w:spacing w:before="434" w:after="0" w:line="156" w:lineRule="exact"/>
              <w:ind w:left="288" w:right="288"/>
              <w:jc w:val="center"/>
            </w:pPr>
            <w:r>
              <w:rPr>
                <w:color w:val="000000"/>
                <w:w w:val="102"/>
                <w:sz w:val="13"/>
              </w:rPr>
              <w:t xml:space="preserve">Ph: 9978881087 </w:t>
            </w:r>
            <w:r>
              <w:br/>
            </w:r>
            <w:r>
              <w:rPr>
                <w:color w:val="000000"/>
                <w:w w:val="102"/>
                <w:sz w:val="13"/>
              </w:rPr>
              <w:t>email: globusexpo@gmail.com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008399A" w14:textId="77777777" w:rsidR="00BB37AE" w:rsidRDefault="00000000">
            <w:pPr>
              <w:autoSpaceDE w:val="0"/>
              <w:autoSpaceDN w:val="0"/>
              <w:spacing w:before="278" w:after="0" w:line="156" w:lineRule="exact"/>
              <w:jc w:val="center"/>
            </w:pPr>
            <w:r>
              <w:rPr>
                <w:color w:val="000000"/>
                <w:w w:val="102"/>
                <w:sz w:val="13"/>
              </w:rPr>
              <w:t xml:space="preserve">GU1/ME/315/17 21/03/2017 </w:t>
            </w:r>
            <w:r>
              <w:br/>
            </w:r>
            <w:r>
              <w:rPr>
                <w:color w:val="000000"/>
                <w:w w:val="102"/>
                <w:sz w:val="13"/>
              </w:rPr>
              <w:t>20/03/2023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696C5EE"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133EE09" w14:textId="77777777" w:rsidR="00BB37AE" w:rsidRDefault="00BB37AE"/>
        </w:tc>
      </w:tr>
      <w:tr w:rsidR="00BB37AE" w14:paraId="5E66A3BB" w14:textId="77777777">
        <w:trPr>
          <w:trHeight w:hRule="exact" w:val="150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8C560A0" w14:textId="77777777" w:rsidR="00BB37AE" w:rsidRDefault="00000000">
            <w:pPr>
              <w:autoSpaceDE w:val="0"/>
              <w:autoSpaceDN w:val="0"/>
              <w:spacing w:before="694" w:after="0" w:line="132" w:lineRule="exact"/>
              <w:jc w:val="center"/>
            </w:pPr>
            <w:r>
              <w:rPr>
                <w:color w:val="000000"/>
                <w:w w:val="102"/>
                <w:sz w:val="13"/>
              </w:rPr>
              <w:t>13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718A3DA" w14:textId="77777777" w:rsidR="00BB37AE" w:rsidRDefault="00000000">
            <w:pPr>
              <w:autoSpaceDE w:val="0"/>
              <w:autoSpaceDN w:val="0"/>
              <w:spacing w:before="514" w:after="0" w:line="156" w:lineRule="exact"/>
              <w:ind w:left="48" w:right="144"/>
            </w:pPr>
            <w:r>
              <w:rPr>
                <w:color w:val="000000"/>
                <w:w w:val="102"/>
                <w:sz w:val="13"/>
              </w:rPr>
              <w:t xml:space="preserve">GOHEL EXPORTS </w:t>
            </w:r>
            <w:r>
              <w:br/>
            </w:r>
            <w:r>
              <w:rPr>
                <w:color w:val="000000"/>
                <w:w w:val="102"/>
                <w:sz w:val="13"/>
              </w:rPr>
              <w:t>Krishna, Ghanshyam Plot, Street No.7,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752D835" w14:textId="77777777" w:rsidR="00BB37AE" w:rsidRDefault="00000000">
            <w:pPr>
              <w:autoSpaceDE w:val="0"/>
              <w:autoSpaceDN w:val="0"/>
              <w:spacing w:before="592" w:after="0" w:line="156" w:lineRule="exact"/>
              <w:ind w:left="144" w:right="144"/>
              <w:jc w:val="center"/>
            </w:pPr>
            <w:r>
              <w:rPr>
                <w:color w:val="000000"/>
                <w:w w:val="102"/>
                <w:sz w:val="13"/>
              </w:rPr>
              <w:t xml:space="preserve">Ph: 9228875177 </w:t>
            </w:r>
            <w:r>
              <w:br/>
            </w:r>
            <w:r>
              <w:rPr>
                <w:color w:val="000000"/>
                <w:w w:val="102"/>
                <w:sz w:val="13"/>
              </w:rPr>
              <w:t>email: gohelexports@yahoo.com Web: www.gohelexports.com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03D4650" w14:textId="77777777" w:rsidR="00BB37AE" w:rsidRDefault="00000000">
            <w:pPr>
              <w:autoSpaceDE w:val="0"/>
              <w:autoSpaceDN w:val="0"/>
              <w:spacing w:before="514" w:after="0" w:line="156" w:lineRule="exact"/>
              <w:jc w:val="center"/>
            </w:pPr>
            <w:r>
              <w:rPr>
                <w:color w:val="000000"/>
                <w:w w:val="102"/>
                <w:sz w:val="13"/>
              </w:rPr>
              <w:t xml:space="preserve">GU1/ME/189/11 22/09/2011 </w:t>
            </w:r>
            <w:r>
              <w:br/>
            </w:r>
            <w:r>
              <w:rPr>
                <w:color w:val="000000"/>
                <w:w w:val="102"/>
                <w:sz w:val="13"/>
              </w:rPr>
              <w:t>21/09/2023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9BF5BD4" w14:textId="77777777" w:rsidR="00BB37AE" w:rsidRDefault="00000000">
            <w:pPr>
              <w:autoSpaceDE w:val="0"/>
              <w:autoSpaceDN w:val="0"/>
              <w:spacing w:before="694"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D32BC17" w14:textId="77777777" w:rsidR="00BB37AE" w:rsidRDefault="00000000">
            <w:pPr>
              <w:autoSpaceDE w:val="0"/>
              <w:autoSpaceDN w:val="0"/>
              <w:spacing w:before="48" w:after="0" w:line="156" w:lineRule="exact"/>
              <w:ind w:left="44"/>
            </w:pPr>
            <w:r>
              <w:rPr>
                <w:color w:val="000000"/>
                <w:w w:val="102"/>
                <w:sz w:val="13"/>
              </w:rPr>
              <w:t xml:space="preserve">Frozen:Fish Wild(FROZEN RIBBON FISH,FROZEN CROAKER FISH,Frozen Sole Fish,Frozen Reef cod Whole,Frozen Katti Fish,Frozen Cuttlefish Whole,Frozen Tuna,Frozen Horse Mackerel,Frozen Yellow Tail Scad,Frozen Cat Fish,Frozen Mahi Mahi,Frozen EEL Fish,Frozen Indian Mackerel,Frozen Bombay Duck,Frozen Squid Whole,Frozen Japanese Threadfin Bream,Frozen Kawa fish,Frozen Leather Jacket,Frozen Shad Fish,Frozen Sting Ray,Frozen Hilsa Fish,Frozen Black Sea </w:t>
            </w:r>
            <w:proofErr w:type="spellStart"/>
            <w:r>
              <w:rPr>
                <w:color w:val="000000"/>
                <w:w w:val="102"/>
                <w:sz w:val="13"/>
              </w:rPr>
              <w:t>Bream,Frozen</w:t>
            </w:r>
            <w:proofErr w:type="spellEnd"/>
            <w:r>
              <w:rPr>
                <w:color w:val="000000"/>
                <w:w w:val="102"/>
                <w:sz w:val="13"/>
              </w:rPr>
              <w:t xml:space="preserve"> </w:t>
            </w:r>
            <w:proofErr w:type="spellStart"/>
            <w:r>
              <w:rPr>
                <w:color w:val="000000"/>
                <w:w w:val="102"/>
                <w:sz w:val="13"/>
              </w:rPr>
              <w:t>Barracuda,Frozen</w:t>
            </w:r>
            <w:proofErr w:type="spellEnd"/>
            <w:r>
              <w:rPr>
                <w:color w:val="000000"/>
                <w:w w:val="102"/>
                <w:sz w:val="13"/>
              </w:rPr>
              <w:t xml:space="preserve"> Lady </w:t>
            </w:r>
            <w:proofErr w:type="spellStart"/>
            <w:r>
              <w:rPr>
                <w:color w:val="000000"/>
                <w:w w:val="102"/>
                <w:sz w:val="13"/>
              </w:rPr>
              <w:t>Fish,Frozen</w:t>
            </w:r>
            <w:proofErr w:type="spellEnd"/>
            <w:r>
              <w:rPr>
                <w:color w:val="000000"/>
                <w:w w:val="102"/>
                <w:sz w:val="13"/>
              </w:rPr>
              <w:t xml:space="preserve"> Lizard Fish,Frozen Emperor,Frozen Dorab Fish,Frozen Octopus)</w:t>
            </w:r>
          </w:p>
        </w:tc>
      </w:tr>
      <w:tr w:rsidR="00BB37AE" w14:paraId="7C3EE8BB"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2A433EC" w14:textId="77777777" w:rsidR="00BB37AE" w:rsidRDefault="00000000">
            <w:pPr>
              <w:autoSpaceDE w:val="0"/>
              <w:autoSpaceDN w:val="0"/>
              <w:spacing w:before="534" w:after="0" w:line="134" w:lineRule="exact"/>
              <w:jc w:val="center"/>
            </w:pPr>
            <w:r>
              <w:rPr>
                <w:color w:val="000000"/>
                <w:w w:val="102"/>
                <w:sz w:val="13"/>
              </w:rPr>
              <w:t>14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068A94C" w14:textId="77777777" w:rsidR="00BB37AE" w:rsidRDefault="00000000">
            <w:pPr>
              <w:autoSpaceDE w:val="0"/>
              <w:autoSpaceDN w:val="0"/>
              <w:spacing w:before="122" w:after="0" w:line="156" w:lineRule="exact"/>
              <w:ind w:left="48" w:right="288"/>
            </w:pPr>
            <w:r>
              <w:rPr>
                <w:color w:val="000000"/>
                <w:w w:val="102"/>
                <w:sz w:val="13"/>
              </w:rPr>
              <w:t xml:space="preserve">HALAL EXPORTS </w:t>
            </w:r>
            <w:r>
              <w:br/>
            </w:r>
            <w:r>
              <w:rPr>
                <w:color w:val="000000"/>
                <w:w w:val="102"/>
                <w:sz w:val="13"/>
              </w:rPr>
              <w:t>PLOT NO-104/A,G.I.D.C ESTATE.</w:t>
            </w:r>
          </w:p>
          <w:p w14:paraId="1A3383CE" w14:textId="77777777" w:rsidR="00BB37AE" w:rsidRDefault="00000000">
            <w:pPr>
              <w:autoSpaceDE w:val="0"/>
              <w:autoSpaceDN w:val="0"/>
              <w:spacing w:after="0" w:line="156" w:lineRule="exact"/>
              <w:ind w:left="48" w:right="288"/>
            </w:pPr>
            <w:r>
              <w:rPr>
                <w:color w:val="000000"/>
                <w:w w:val="102"/>
                <w:sz w:val="13"/>
              </w:rPr>
              <w:t xml:space="preserve">VERAVAL,GIR </w:t>
            </w:r>
            <w:r>
              <w:br/>
            </w:r>
            <w:r>
              <w:rPr>
                <w:color w:val="000000"/>
                <w:w w:val="102"/>
                <w:sz w:val="13"/>
              </w:rPr>
              <w:t>SOMNATH,GUJARAT,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5543C58" w14:textId="77777777" w:rsidR="00BB37AE" w:rsidRDefault="00000000">
            <w:pPr>
              <w:autoSpaceDE w:val="0"/>
              <w:autoSpaceDN w:val="0"/>
              <w:spacing w:before="512" w:after="0" w:line="156" w:lineRule="exact"/>
              <w:ind w:left="144" w:right="144"/>
              <w:jc w:val="center"/>
            </w:pPr>
            <w:r>
              <w:rPr>
                <w:color w:val="000000"/>
                <w:w w:val="102"/>
                <w:sz w:val="13"/>
              </w:rPr>
              <w:t xml:space="preserve">Ph: 9624795601 </w:t>
            </w:r>
            <w:r>
              <w:br/>
            </w:r>
            <w:r>
              <w:rPr>
                <w:color w:val="000000"/>
                <w:w w:val="102"/>
                <w:sz w:val="13"/>
              </w:rPr>
              <w:t>email: halal.document@gmail.com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B9BD2E3" w14:textId="77777777" w:rsidR="00BB37AE" w:rsidRDefault="00000000">
            <w:pPr>
              <w:autoSpaceDE w:val="0"/>
              <w:autoSpaceDN w:val="0"/>
              <w:spacing w:before="356" w:after="0" w:line="156" w:lineRule="exact"/>
              <w:jc w:val="center"/>
            </w:pPr>
            <w:r>
              <w:rPr>
                <w:color w:val="000000"/>
                <w:w w:val="102"/>
                <w:sz w:val="13"/>
              </w:rPr>
              <w:t xml:space="preserve">GU1/ME/323/17 25/09/2017 </w:t>
            </w:r>
            <w:r>
              <w:br/>
            </w:r>
            <w:r>
              <w:rPr>
                <w:color w:val="000000"/>
                <w:w w:val="102"/>
                <w:sz w:val="13"/>
              </w:rPr>
              <w:t>24/09/2023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3F61CEA"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3C01DAB"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SOLE </w:t>
            </w:r>
            <w:r>
              <w:br/>
            </w:r>
            <w:r>
              <w:rPr>
                <w:color w:val="000000"/>
                <w:w w:val="102"/>
                <w:sz w:val="13"/>
              </w:rPr>
              <w:t>FISH,RIBBON CROAKER FISH,FROZEN OCTOPUS FISH,FROZEN SQUID FISH,FROZEN EEL FISH,FROZEN CAT FISH,FROZEN MAHI MAHI,FROZEN QUEEN FISH,FROZEN CUTTLE FISH,FROZEN LOBSTER,FROZEN SEA WHITE,FROZEN TUNA FISH,FROZEN MACKEREL FISH,FROZEN REEFCOD FISH,FROZEN LEATHER JACKET FISH,FROZEN SHRIMP)</w:t>
            </w:r>
          </w:p>
        </w:tc>
      </w:tr>
      <w:tr w:rsidR="00BB37AE" w14:paraId="2CDD5464" w14:textId="77777777">
        <w:trPr>
          <w:trHeight w:hRule="exact" w:val="56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473564E" w14:textId="77777777" w:rsidR="00BB37AE" w:rsidRDefault="00000000">
            <w:pPr>
              <w:autoSpaceDE w:val="0"/>
              <w:autoSpaceDN w:val="0"/>
              <w:spacing w:before="222" w:after="0" w:line="134" w:lineRule="exact"/>
              <w:jc w:val="center"/>
            </w:pPr>
            <w:r>
              <w:rPr>
                <w:color w:val="000000"/>
                <w:w w:val="102"/>
                <w:sz w:val="13"/>
              </w:rPr>
              <w:t>15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7C2B84B" w14:textId="77777777" w:rsidR="00BB37AE" w:rsidRDefault="00000000">
            <w:pPr>
              <w:autoSpaceDE w:val="0"/>
              <w:autoSpaceDN w:val="0"/>
              <w:spacing w:before="44" w:after="0" w:line="156" w:lineRule="exact"/>
              <w:ind w:left="48"/>
            </w:pPr>
            <w:r>
              <w:rPr>
                <w:color w:val="000000"/>
                <w:w w:val="102"/>
                <w:sz w:val="13"/>
              </w:rPr>
              <w:t xml:space="preserve">HAMMAD FROZEN FOODS ZAVERI BAZAR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424D36F" w14:textId="77777777" w:rsidR="00BB37AE" w:rsidRDefault="00000000">
            <w:pPr>
              <w:autoSpaceDE w:val="0"/>
              <w:autoSpaceDN w:val="0"/>
              <w:spacing w:before="200" w:after="0" w:line="156" w:lineRule="exact"/>
              <w:jc w:val="center"/>
            </w:pPr>
            <w:r>
              <w:rPr>
                <w:color w:val="000000"/>
                <w:w w:val="102"/>
                <w:sz w:val="13"/>
              </w:rPr>
              <w:t xml:space="preserve">Ph: 9099022506 </w:t>
            </w:r>
            <w:r>
              <w:br/>
            </w:r>
            <w:r>
              <w:rPr>
                <w:color w:val="000000"/>
                <w:w w:val="102"/>
                <w:sz w:val="13"/>
              </w:rPr>
              <w:t>email: hammadfrozenfoods@gmail.com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3D04063" w14:textId="77777777" w:rsidR="00BB37AE" w:rsidRDefault="00000000">
            <w:pPr>
              <w:autoSpaceDE w:val="0"/>
              <w:autoSpaceDN w:val="0"/>
              <w:spacing w:before="44" w:after="0" w:line="156" w:lineRule="exact"/>
              <w:jc w:val="center"/>
            </w:pPr>
            <w:r>
              <w:rPr>
                <w:color w:val="000000"/>
                <w:w w:val="102"/>
                <w:sz w:val="13"/>
              </w:rPr>
              <w:t xml:space="preserve">GU1/ME/319/17 06/07/2017 </w:t>
            </w:r>
            <w:r>
              <w:br/>
            </w:r>
            <w:r>
              <w:rPr>
                <w:color w:val="000000"/>
                <w:w w:val="102"/>
                <w:sz w:val="13"/>
              </w:rPr>
              <w:t>05/07/2023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742E192" w14:textId="77777777" w:rsidR="00BB37AE" w:rsidRDefault="00000000">
            <w:pPr>
              <w:autoSpaceDE w:val="0"/>
              <w:autoSpaceDN w:val="0"/>
              <w:spacing w:before="22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BD45C14" w14:textId="77777777" w:rsidR="00BB37AE" w:rsidRDefault="00BB37AE"/>
        </w:tc>
      </w:tr>
      <w:tr w:rsidR="00BB37AE" w14:paraId="6FAE63D2" w14:textId="77777777">
        <w:trPr>
          <w:trHeight w:hRule="exact" w:val="119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1FB5419" w14:textId="77777777" w:rsidR="00BB37AE" w:rsidRDefault="00000000">
            <w:pPr>
              <w:autoSpaceDE w:val="0"/>
              <w:autoSpaceDN w:val="0"/>
              <w:spacing w:before="534" w:after="0" w:line="134" w:lineRule="exact"/>
              <w:jc w:val="center"/>
            </w:pPr>
            <w:r>
              <w:rPr>
                <w:color w:val="000000"/>
                <w:w w:val="102"/>
                <w:sz w:val="13"/>
              </w:rPr>
              <w:t>16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1D61FC4" w14:textId="77777777" w:rsidR="00BB37AE" w:rsidRDefault="00000000">
            <w:pPr>
              <w:autoSpaceDE w:val="0"/>
              <w:autoSpaceDN w:val="0"/>
              <w:spacing w:before="122" w:after="0" w:line="156" w:lineRule="exact"/>
              <w:ind w:left="48"/>
            </w:pPr>
            <w:r>
              <w:rPr>
                <w:color w:val="000000"/>
                <w:w w:val="102"/>
                <w:sz w:val="13"/>
              </w:rPr>
              <w:t xml:space="preserve">HANNAN EXPORTS </w:t>
            </w:r>
            <w:r>
              <w:br/>
            </w:r>
            <w:r>
              <w:rPr>
                <w:color w:val="000000"/>
                <w:w w:val="102"/>
                <w:sz w:val="13"/>
              </w:rPr>
              <w:t xml:space="preserve">DURVESH MANZIL </w:t>
            </w:r>
            <w:r>
              <w:br/>
            </w:r>
            <w:r>
              <w:rPr>
                <w:color w:val="000000"/>
                <w:w w:val="102"/>
                <w:sz w:val="13"/>
              </w:rPr>
              <w:t xml:space="preserve">OPP. KHUSHBU </w:t>
            </w:r>
            <w:r>
              <w:br/>
            </w:r>
            <w:r>
              <w:rPr>
                <w:color w:val="000000"/>
                <w:w w:val="102"/>
                <w:sz w:val="13"/>
              </w:rPr>
              <w:t>APARTMENT SHAHIGARA COLONY 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E8D967D" w14:textId="77777777" w:rsidR="00BB37AE" w:rsidRDefault="00000000">
            <w:pPr>
              <w:autoSpaceDE w:val="0"/>
              <w:autoSpaceDN w:val="0"/>
              <w:spacing w:before="512" w:after="0" w:line="156" w:lineRule="exact"/>
              <w:jc w:val="center"/>
            </w:pPr>
            <w:r>
              <w:rPr>
                <w:color w:val="000000"/>
                <w:w w:val="102"/>
                <w:sz w:val="13"/>
              </w:rPr>
              <w:t xml:space="preserve">Ph: 9898596961 </w:t>
            </w:r>
            <w:r>
              <w:br/>
            </w:r>
            <w:r>
              <w:rPr>
                <w:color w:val="000000"/>
                <w:w w:val="102"/>
                <w:sz w:val="13"/>
              </w:rPr>
              <w:t>email: hannanexports2019@gmail.com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8D33604" w14:textId="77777777" w:rsidR="00BB37AE" w:rsidRDefault="00000000">
            <w:pPr>
              <w:autoSpaceDE w:val="0"/>
              <w:autoSpaceDN w:val="0"/>
              <w:spacing w:before="356" w:after="0" w:line="156" w:lineRule="exact"/>
              <w:jc w:val="center"/>
            </w:pPr>
            <w:r>
              <w:rPr>
                <w:color w:val="000000"/>
                <w:w w:val="102"/>
                <w:sz w:val="13"/>
              </w:rPr>
              <w:t xml:space="preserve">GU1/ME/357/19 13/08/2019 </w:t>
            </w:r>
            <w:r>
              <w:br/>
            </w:r>
            <w:r>
              <w:rPr>
                <w:color w:val="000000"/>
                <w:w w:val="102"/>
                <w:sz w:val="13"/>
              </w:rPr>
              <w:t>12/08/2022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9CC13FD"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527B743"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SOLE </w:t>
            </w:r>
            <w:r>
              <w:br/>
            </w:r>
            <w:r>
              <w:rPr>
                <w:color w:val="000000"/>
                <w:w w:val="102"/>
                <w:sz w:val="13"/>
              </w:rPr>
              <w:t>FISH,RIBBON CROAKER FISH,FROZEN OCTOPUS FISH,FROZEN SQUID FISH,FROZEN EEL FISH,FROZEN CAT FISH,FROZEN MAHI MAHI,FROZEN QUEEN FISH,FROZEN CUTTLE FISH,FROZEN LOBSTER,FROZEN SEA WHITE,FROZEN TUNA FISH,FROZEN MACKEREL FISH,FROZEN REEFCOD FISH,FROZEN LEATHER JACKET FISH)</w:t>
            </w:r>
          </w:p>
        </w:tc>
      </w:tr>
      <w:tr w:rsidR="00BB37AE" w14:paraId="75690F69"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038715E" w14:textId="77777777" w:rsidR="00BB37AE" w:rsidRDefault="00000000">
            <w:pPr>
              <w:autoSpaceDE w:val="0"/>
              <w:autoSpaceDN w:val="0"/>
              <w:spacing w:before="382" w:after="0" w:line="134" w:lineRule="exact"/>
              <w:jc w:val="center"/>
            </w:pPr>
            <w:r>
              <w:rPr>
                <w:color w:val="000000"/>
                <w:w w:val="102"/>
                <w:sz w:val="13"/>
              </w:rPr>
              <w:t>17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61E336" w14:textId="77777777" w:rsidR="00BB37AE" w:rsidRDefault="00000000">
            <w:pPr>
              <w:autoSpaceDE w:val="0"/>
              <w:autoSpaceDN w:val="0"/>
              <w:spacing w:before="48" w:after="0" w:line="156" w:lineRule="exact"/>
              <w:ind w:left="48" w:right="144"/>
            </w:pPr>
            <w:r>
              <w:rPr>
                <w:color w:val="000000"/>
                <w:w w:val="102"/>
                <w:sz w:val="13"/>
              </w:rPr>
              <w:t xml:space="preserve">HASNAIN SEA FOOD </w:t>
            </w:r>
            <w:r>
              <w:br/>
            </w:r>
            <w:r>
              <w:rPr>
                <w:color w:val="000000"/>
                <w:w w:val="102"/>
                <w:sz w:val="13"/>
              </w:rPr>
              <w:t>SHAHIGARA COLONY NEAR MAHEK SCHOOL VERAVAL-362265/362265,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6567412" w14:textId="77777777" w:rsidR="00BB37AE" w:rsidRDefault="00000000">
            <w:pPr>
              <w:autoSpaceDE w:val="0"/>
              <w:autoSpaceDN w:val="0"/>
              <w:spacing w:before="360" w:after="0" w:line="156" w:lineRule="exact"/>
              <w:jc w:val="center"/>
            </w:pPr>
            <w:r>
              <w:rPr>
                <w:color w:val="000000"/>
                <w:w w:val="102"/>
                <w:sz w:val="13"/>
              </w:rPr>
              <w:t xml:space="preserve">Ph: 9727414384 </w:t>
            </w:r>
            <w:r>
              <w:br/>
            </w:r>
            <w:r>
              <w:rPr>
                <w:color w:val="000000"/>
                <w:w w:val="102"/>
                <w:sz w:val="13"/>
              </w:rPr>
              <w:t>email: hasnainseafood2018@gmail.com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DAFAE21" w14:textId="77777777" w:rsidR="00BB37AE" w:rsidRDefault="00000000">
            <w:pPr>
              <w:autoSpaceDE w:val="0"/>
              <w:autoSpaceDN w:val="0"/>
              <w:spacing w:before="204" w:after="0" w:line="156" w:lineRule="exact"/>
              <w:jc w:val="center"/>
            </w:pPr>
            <w:r>
              <w:rPr>
                <w:color w:val="000000"/>
                <w:w w:val="102"/>
                <w:sz w:val="13"/>
              </w:rPr>
              <w:t xml:space="preserve">GU1/ME/363/19 23/10/2019 </w:t>
            </w:r>
            <w:r>
              <w:br/>
            </w:r>
            <w:r>
              <w:rPr>
                <w:color w:val="000000"/>
                <w:w w:val="102"/>
                <w:sz w:val="13"/>
              </w:rPr>
              <w:t>22/10/2025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7B80ECA" w14:textId="77777777" w:rsidR="00BB37AE" w:rsidRDefault="00000000">
            <w:pPr>
              <w:autoSpaceDE w:val="0"/>
              <w:autoSpaceDN w:val="0"/>
              <w:spacing w:before="382"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B1C3D51" w14:textId="77777777" w:rsidR="00BB37AE" w:rsidRDefault="00BB37AE"/>
        </w:tc>
      </w:tr>
      <w:tr w:rsidR="00BB37AE" w14:paraId="4F188A58"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A8117D1" w14:textId="77777777" w:rsidR="00BB37AE" w:rsidRDefault="00000000">
            <w:pPr>
              <w:autoSpaceDE w:val="0"/>
              <w:autoSpaceDN w:val="0"/>
              <w:spacing w:before="382" w:after="0" w:line="132" w:lineRule="exact"/>
              <w:jc w:val="center"/>
            </w:pPr>
            <w:r>
              <w:rPr>
                <w:color w:val="000000"/>
                <w:w w:val="102"/>
                <w:sz w:val="13"/>
              </w:rPr>
              <w:t>18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57BA3B0" w14:textId="77777777" w:rsidR="00BB37AE" w:rsidRDefault="00000000">
            <w:pPr>
              <w:autoSpaceDE w:val="0"/>
              <w:autoSpaceDN w:val="0"/>
              <w:spacing w:before="48" w:after="0" w:line="156" w:lineRule="exact"/>
              <w:ind w:left="48" w:right="144"/>
            </w:pPr>
            <w:r>
              <w:rPr>
                <w:color w:val="000000"/>
                <w:w w:val="102"/>
                <w:sz w:val="13"/>
              </w:rPr>
              <w:t xml:space="preserve">HLN ENTERPRISES </w:t>
            </w:r>
            <w:r>
              <w:br/>
            </w:r>
            <w:r>
              <w:rPr>
                <w:color w:val="000000"/>
                <w:w w:val="102"/>
                <w:sz w:val="13"/>
              </w:rPr>
              <w:t xml:space="preserve">B-113, Vivekanand Society, Opp. G.I.D.C. Estate, </w:t>
            </w:r>
            <w:r>
              <w:br/>
            </w:r>
            <w:r>
              <w:rPr>
                <w:color w:val="000000"/>
                <w:w w:val="102"/>
                <w:sz w:val="13"/>
              </w:rPr>
              <w:t>Somnath Road, Veraval-</w:t>
            </w:r>
            <w:r>
              <w:br/>
            </w:r>
            <w:r>
              <w:rPr>
                <w:color w:val="000000"/>
                <w:w w:val="102"/>
                <w:sz w:val="13"/>
              </w:rPr>
              <w:t>362268,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3436CF5" w14:textId="77777777" w:rsidR="00BB37AE" w:rsidRDefault="00000000">
            <w:pPr>
              <w:autoSpaceDE w:val="0"/>
              <w:autoSpaceDN w:val="0"/>
              <w:spacing w:before="460" w:after="0" w:line="132" w:lineRule="exact"/>
              <w:jc w:val="center"/>
            </w:pPr>
            <w:r>
              <w:rPr>
                <w:color w:val="000000"/>
                <w:w w:val="102"/>
                <w:sz w:val="13"/>
              </w:rPr>
              <w:t>Ph: 02876232288</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CB7BA90" w14:textId="77777777" w:rsidR="00BB37AE" w:rsidRDefault="00000000">
            <w:pPr>
              <w:autoSpaceDE w:val="0"/>
              <w:autoSpaceDN w:val="0"/>
              <w:spacing w:before="202" w:after="0" w:line="156" w:lineRule="exact"/>
              <w:jc w:val="center"/>
            </w:pPr>
            <w:r>
              <w:rPr>
                <w:color w:val="000000"/>
                <w:w w:val="102"/>
                <w:sz w:val="13"/>
              </w:rPr>
              <w:t xml:space="preserve">GU1/ME/151/09 11/09/2009 </w:t>
            </w:r>
            <w:r>
              <w:br/>
            </w:r>
            <w:r>
              <w:rPr>
                <w:color w:val="000000"/>
                <w:w w:val="102"/>
                <w:sz w:val="13"/>
              </w:rPr>
              <w:t>09/09/2021</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F7CEBB2" w14:textId="77777777" w:rsidR="00BB37AE" w:rsidRDefault="00000000">
            <w:pPr>
              <w:autoSpaceDE w:val="0"/>
              <w:autoSpaceDN w:val="0"/>
              <w:spacing w:before="38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66AED26" w14:textId="77777777" w:rsidR="00BB37AE" w:rsidRDefault="00BB37AE"/>
        </w:tc>
      </w:tr>
      <w:tr w:rsidR="00BB37AE" w14:paraId="575480DF" w14:textId="77777777">
        <w:trPr>
          <w:trHeight w:hRule="exact" w:val="244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B802D01" w14:textId="77777777" w:rsidR="00BB37AE" w:rsidRDefault="00000000">
            <w:pPr>
              <w:autoSpaceDE w:val="0"/>
              <w:autoSpaceDN w:val="0"/>
              <w:spacing w:before="1160" w:after="0" w:line="134" w:lineRule="exact"/>
              <w:jc w:val="center"/>
            </w:pPr>
            <w:r>
              <w:rPr>
                <w:color w:val="000000"/>
                <w:w w:val="102"/>
                <w:sz w:val="13"/>
              </w:rPr>
              <w:t>19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F4B73CC" w14:textId="77777777" w:rsidR="00BB37AE" w:rsidRDefault="00000000">
            <w:pPr>
              <w:autoSpaceDE w:val="0"/>
              <w:autoSpaceDN w:val="0"/>
              <w:spacing w:before="904" w:after="0" w:line="156" w:lineRule="exact"/>
              <w:ind w:left="48" w:right="576"/>
            </w:pPr>
            <w:r>
              <w:rPr>
                <w:color w:val="000000"/>
                <w:w w:val="102"/>
                <w:sz w:val="13"/>
              </w:rPr>
              <w:t xml:space="preserve">I K FOODS </w:t>
            </w:r>
            <w:r>
              <w:br/>
            </w:r>
            <w:r>
              <w:rPr>
                <w:color w:val="000000"/>
                <w:w w:val="102"/>
                <w:sz w:val="13"/>
              </w:rPr>
              <w:t xml:space="preserve">VESTERN FOODS KHARAKUVA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CA663CE" w14:textId="77777777" w:rsidR="00BB37AE" w:rsidRDefault="00000000">
            <w:pPr>
              <w:autoSpaceDE w:val="0"/>
              <w:autoSpaceDN w:val="0"/>
              <w:spacing w:before="1138" w:after="0" w:line="156" w:lineRule="exact"/>
              <w:ind w:left="288" w:right="288"/>
              <w:jc w:val="center"/>
            </w:pPr>
            <w:r>
              <w:rPr>
                <w:color w:val="000000"/>
                <w:w w:val="102"/>
                <w:sz w:val="13"/>
              </w:rPr>
              <w:t xml:space="preserve">Ph: 9601087302 </w:t>
            </w:r>
            <w:r>
              <w:br/>
            </w:r>
            <w:r>
              <w:rPr>
                <w:color w:val="000000"/>
                <w:w w:val="102"/>
                <w:sz w:val="13"/>
              </w:rPr>
              <w:t>email: ikfood14@gmail.com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64F91B4" w14:textId="77777777" w:rsidR="00BB37AE" w:rsidRDefault="00000000">
            <w:pPr>
              <w:autoSpaceDE w:val="0"/>
              <w:autoSpaceDN w:val="0"/>
              <w:spacing w:before="982" w:after="0" w:line="156" w:lineRule="exact"/>
              <w:jc w:val="center"/>
            </w:pPr>
            <w:r>
              <w:rPr>
                <w:color w:val="000000"/>
                <w:w w:val="102"/>
                <w:sz w:val="13"/>
              </w:rPr>
              <w:t xml:space="preserve">GU1/ME/299/16 21/07/2016 </w:t>
            </w:r>
            <w:r>
              <w:br/>
            </w:r>
            <w:r>
              <w:rPr>
                <w:color w:val="000000"/>
                <w:w w:val="102"/>
                <w:sz w:val="13"/>
              </w:rPr>
              <w:t>20/07/2025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5958541" w14:textId="77777777" w:rsidR="00BB37AE" w:rsidRDefault="00000000">
            <w:pPr>
              <w:autoSpaceDE w:val="0"/>
              <w:autoSpaceDN w:val="0"/>
              <w:spacing w:before="116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425C071" w14:textId="77777777" w:rsidR="00BB37AE" w:rsidRDefault="00000000">
            <w:pPr>
              <w:autoSpaceDE w:val="0"/>
              <w:autoSpaceDN w:val="0"/>
              <w:spacing w:before="46" w:after="0" w:line="156" w:lineRule="exact"/>
              <w:ind w:left="44"/>
            </w:pPr>
            <w:r>
              <w:rPr>
                <w:color w:val="000000"/>
                <w:w w:val="102"/>
                <w:sz w:val="13"/>
              </w:rPr>
              <w:t xml:space="preserve">Frozen:Fish Wild(FROZEN RIBBON FISH,FROZEN SOLE </w:t>
            </w:r>
            <w:r>
              <w:br/>
            </w:r>
            <w:r>
              <w:rPr>
                <w:color w:val="000000"/>
                <w:w w:val="102"/>
                <w:sz w:val="13"/>
              </w:rPr>
              <w:t xml:space="preserve">FISH,FROZEN CROAKER FISH,FROZEN OCTOPUS FISH,FROZEN SQUID FISH,FROZEN EEL FISH,FROZEN CAT FISH,FROZEN MAHI MAHI,FROZEN QUEEN FISH,FROZEN CUTTLE FISH,FROZEN LOBSTER,FROZEN SEA WHITE,FROZEN TUNA FISH,FROZEN MACKEREL FISH,FROZEN REEFCOD,FROZEN LEATHER JACKET FISH,FROZEN SILVER POMFRET,FROZEN HORSE </w:t>
            </w:r>
            <w:r>
              <w:br/>
            </w:r>
            <w:r>
              <w:rPr>
                <w:color w:val="000000"/>
                <w:w w:val="102"/>
                <w:sz w:val="13"/>
              </w:rPr>
              <w:t xml:space="preserve">MACKEREL,FROZEN LIZARD FISH,FROZEN BOMBAY </w:t>
            </w:r>
            <w:r>
              <w:br/>
            </w:r>
            <w:r>
              <w:rPr>
                <w:color w:val="000000"/>
                <w:w w:val="102"/>
                <w:sz w:val="13"/>
              </w:rPr>
              <w:t xml:space="preserve">DUCK,FROZEN BARRACUDA,FROZEN KINGFISH </w:t>
            </w:r>
            <w:r>
              <w:br/>
            </w:r>
            <w:r>
              <w:rPr>
                <w:color w:val="000000"/>
                <w:w w:val="102"/>
                <w:sz w:val="13"/>
              </w:rPr>
              <w:t xml:space="preserve">WHOLE,FROZEN CHINESE POMFRET,FROZEN BLACK </w:t>
            </w:r>
            <w:r>
              <w:br/>
            </w:r>
            <w:r>
              <w:rPr>
                <w:color w:val="000000"/>
                <w:w w:val="102"/>
                <w:sz w:val="13"/>
              </w:rPr>
              <w:t xml:space="preserve">POMFRET,FROZEN SCAD FISH,FROZEN SHAD FISH,FROZEN STING RAY WHOLE,FROZEN DORAB FUSH,FROZEN MOON FISH,FROZEN LEATHER SKIN,FROZEN WHITE SHAD </w:t>
            </w:r>
            <w:r>
              <w:br/>
            </w:r>
            <w:r>
              <w:rPr>
                <w:color w:val="000000"/>
                <w:w w:val="102"/>
                <w:sz w:val="13"/>
              </w:rPr>
              <w:t>FISH,FROZEN IAPANESE THREADFIN BREAM,FROZEN INDIAN MACKEREL)</w:t>
            </w:r>
          </w:p>
        </w:tc>
      </w:tr>
      <w:tr w:rsidR="00BB37AE" w14:paraId="30907D7D"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FE0D256" w14:textId="77777777" w:rsidR="00BB37AE" w:rsidRDefault="00000000">
            <w:pPr>
              <w:autoSpaceDE w:val="0"/>
              <w:autoSpaceDN w:val="0"/>
              <w:spacing w:before="380" w:after="0" w:line="134" w:lineRule="exact"/>
              <w:jc w:val="center"/>
            </w:pPr>
            <w:r>
              <w:rPr>
                <w:color w:val="000000"/>
                <w:w w:val="102"/>
                <w:sz w:val="13"/>
              </w:rPr>
              <w:t>20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EF21997" w14:textId="77777777" w:rsidR="00BB37AE" w:rsidRDefault="00000000">
            <w:pPr>
              <w:autoSpaceDE w:val="0"/>
              <w:autoSpaceDN w:val="0"/>
              <w:spacing w:before="46" w:after="0" w:line="156" w:lineRule="exact"/>
              <w:ind w:left="48" w:right="144"/>
            </w:pPr>
            <w:r>
              <w:rPr>
                <w:color w:val="000000"/>
                <w:w w:val="102"/>
                <w:sz w:val="13"/>
              </w:rPr>
              <w:t xml:space="preserve">JAI GAYATRI EXPORT </w:t>
            </w:r>
            <w:r>
              <w:br/>
            </w:r>
            <w:r>
              <w:rPr>
                <w:color w:val="000000"/>
                <w:w w:val="102"/>
                <w:sz w:val="13"/>
              </w:rPr>
              <w:t xml:space="preserve">Shree Padvani Krupa,Ratna Deep Society </w:t>
            </w:r>
            <w:r>
              <w:br/>
            </w:r>
            <w:r>
              <w:rPr>
                <w:color w:val="000000"/>
                <w:w w:val="102"/>
                <w:sz w:val="13"/>
              </w:rPr>
              <w:t xml:space="preserve">Nr.Prathna Hall, </w:t>
            </w:r>
            <w:r>
              <w:br/>
            </w:r>
            <w:r>
              <w:rPr>
                <w:color w:val="000000"/>
                <w:w w:val="102"/>
                <w:sz w:val="13"/>
              </w:rPr>
              <w:t>Bhidiya,Veraval,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8CC825C" w14:textId="77777777" w:rsidR="00BB37AE" w:rsidRDefault="00000000">
            <w:pPr>
              <w:autoSpaceDE w:val="0"/>
              <w:autoSpaceDN w:val="0"/>
              <w:spacing w:before="358" w:after="0" w:line="156" w:lineRule="exact"/>
              <w:ind w:left="144" w:right="144"/>
              <w:jc w:val="center"/>
            </w:pPr>
            <w:r>
              <w:rPr>
                <w:color w:val="000000"/>
                <w:w w:val="102"/>
                <w:sz w:val="13"/>
              </w:rPr>
              <w:t xml:space="preserve">Ph: 9898199744 </w:t>
            </w:r>
            <w:r>
              <w:br/>
            </w:r>
            <w:r>
              <w:rPr>
                <w:color w:val="000000"/>
                <w:w w:val="102"/>
                <w:sz w:val="13"/>
              </w:rPr>
              <w:t>email: jaigayatriexport@gmail.com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B1C85C" w14:textId="77777777" w:rsidR="00BB37AE" w:rsidRDefault="00000000">
            <w:pPr>
              <w:autoSpaceDE w:val="0"/>
              <w:autoSpaceDN w:val="0"/>
              <w:spacing w:before="202" w:after="0" w:line="156" w:lineRule="exact"/>
              <w:jc w:val="center"/>
            </w:pPr>
            <w:r>
              <w:rPr>
                <w:color w:val="000000"/>
                <w:w w:val="102"/>
                <w:sz w:val="13"/>
              </w:rPr>
              <w:t xml:space="preserve">GU1/ME/242/13 02/09/2013 </w:t>
            </w:r>
            <w:r>
              <w:br/>
            </w:r>
            <w:r>
              <w:rPr>
                <w:color w:val="000000"/>
                <w:w w:val="102"/>
                <w:sz w:val="13"/>
              </w:rPr>
              <w:t>01/09/2022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7602917" w14:textId="77777777" w:rsidR="00BB37AE" w:rsidRDefault="00000000">
            <w:pPr>
              <w:autoSpaceDE w:val="0"/>
              <w:autoSpaceDN w:val="0"/>
              <w:spacing w:before="38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F1555FC" w14:textId="77777777" w:rsidR="00BB37AE" w:rsidRDefault="00000000">
            <w:pPr>
              <w:autoSpaceDE w:val="0"/>
              <w:autoSpaceDN w:val="0"/>
              <w:spacing w:before="124" w:after="0" w:line="156" w:lineRule="exact"/>
              <w:ind w:right="576"/>
              <w:jc w:val="center"/>
            </w:pPr>
            <w:r>
              <w:rPr>
                <w:color w:val="000000"/>
                <w:w w:val="102"/>
                <w:sz w:val="13"/>
              </w:rPr>
              <w:t>Frozen:Fish Wild(FROZEN RIBBON FISH,FROZEN SILVER CROKAER,FROZEN YELLOW CROAKER,FROZEN SOLE FISH,FROZEN LEATHER JACKET FISH,FROZEN CUTTLE FISH,FROZEN SQUID,FROZEN REEF COD,FROZEN FISH)</w:t>
            </w:r>
          </w:p>
        </w:tc>
      </w:tr>
      <w:tr w:rsidR="00BB37AE" w14:paraId="5E993B08" w14:textId="77777777">
        <w:trPr>
          <w:trHeight w:hRule="exact" w:val="4562"/>
        </w:trPr>
        <w:tc>
          <w:tcPr>
            <w:tcW w:w="442" w:type="dxa"/>
            <w:tcBorders>
              <w:top w:val="single" w:sz="4" w:space="0" w:color="CCCCCC"/>
              <w:left w:val="single" w:sz="4" w:space="0" w:color="CCCCCC"/>
              <w:right w:val="single" w:sz="4" w:space="0" w:color="CCCCCC"/>
            </w:tcBorders>
            <w:tcMar>
              <w:left w:w="0" w:type="dxa"/>
              <w:right w:w="0" w:type="dxa"/>
            </w:tcMar>
          </w:tcPr>
          <w:p w14:paraId="322AEF31" w14:textId="77777777" w:rsidR="00BB37AE" w:rsidRDefault="00000000">
            <w:pPr>
              <w:autoSpaceDE w:val="0"/>
              <w:autoSpaceDN w:val="0"/>
              <w:spacing w:before="2356" w:after="0" w:line="134" w:lineRule="exact"/>
              <w:jc w:val="center"/>
            </w:pPr>
            <w:r>
              <w:rPr>
                <w:color w:val="000000"/>
                <w:w w:val="102"/>
                <w:sz w:val="13"/>
              </w:rPr>
              <w:t>21</w:t>
            </w:r>
          </w:p>
          <w:p w14:paraId="3426E8EB" w14:textId="5F7B11A1" w:rsidR="00BB37AE" w:rsidRDefault="00BB37AE">
            <w:pPr>
              <w:autoSpaceDE w:val="0"/>
              <w:autoSpaceDN w:val="0"/>
              <w:spacing w:before="1072" w:after="0" w:line="166" w:lineRule="exact"/>
              <w:jc w:val="center"/>
            </w:pPr>
          </w:p>
        </w:tc>
        <w:tc>
          <w:tcPr>
            <w:tcW w:w="1776" w:type="dxa"/>
            <w:tcBorders>
              <w:top w:val="single" w:sz="4" w:space="0" w:color="CCCCCC"/>
              <w:left w:val="single" w:sz="4" w:space="0" w:color="CCCCCC"/>
              <w:right w:val="single" w:sz="4" w:space="0" w:color="CCCCCC"/>
            </w:tcBorders>
            <w:tcMar>
              <w:left w:w="0" w:type="dxa"/>
              <w:right w:w="0" w:type="dxa"/>
            </w:tcMar>
          </w:tcPr>
          <w:p w14:paraId="53C2491A" w14:textId="77777777" w:rsidR="00BB37AE" w:rsidRDefault="00000000">
            <w:pPr>
              <w:autoSpaceDE w:val="0"/>
              <w:autoSpaceDN w:val="0"/>
              <w:spacing w:before="2100" w:after="0" w:line="156" w:lineRule="exact"/>
              <w:ind w:left="48" w:right="144"/>
            </w:pPr>
            <w:r>
              <w:rPr>
                <w:color w:val="000000"/>
                <w:w w:val="102"/>
                <w:sz w:val="13"/>
              </w:rPr>
              <w:t xml:space="preserve">KAIF SEA FOOD </w:t>
            </w:r>
            <w:r>
              <w:br/>
            </w:r>
            <w:r>
              <w:rPr>
                <w:color w:val="000000"/>
                <w:w w:val="102"/>
                <w:sz w:val="13"/>
              </w:rPr>
              <w:t xml:space="preserve">SAHIN COLONY </w:t>
            </w:r>
            <w:r>
              <w:br/>
            </w:r>
            <w:r>
              <w:rPr>
                <w:color w:val="000000"/>
                <w:w w:val="102"/>
                <w:sz w:val="13"/>
              </w:rPr>
              <w:t xml:space="preserve">PRABHAS PATAN </w:t>
            </w:r>
            <w:r>
              <w:br/>
            </w:r>
            <w:r>
              <w:rPr>
                <w:color w:val="000000"/>
                <w:w w:val="102"/>
                <w:sz w:val="13"/>
              </w:rPr>
              <w:t>VERAVAL/362268, Gujarat</w:t>
            </w:r>
          </w:p>
          <w:p w14:paraId="5F7B3A18" w14:textId="2BDF6A8A" w:rsidR="00BB37AE" w:rsidRDefault="00BB37AE">
            <w:pPr>
              <w:autoSpaceDE w:val="0"/>
              <w:autoSpaceDN w:val="0"/>
              <w:spacing w:before="838" w:after="0" w:line="166" w:lineRule="exact"/>
              <w:jc w:val="center"/>
            </w:pPr>
          </w:p>
        </w:tc>
        <w:tc>
          <w:tcPr>
            <w:tcW w:w="2316" w:type="dxa"/>
            <w:tcBorders>
              <w:top w:val="single" w:sz="4" w:space="0" w:color="CCCCCC"/>
              <w:left w:val="single" w:sz="4" w:space="0" w:color="CCCCCC"/>
              <w:right w:val="single" w:sz="4" w:space="0" w:color="CCCCCC"/>
            </w:tcBorders>
            <w:tcMar>
              <w:left w:w="0" w:type="dxa"/>
              <w:right w:w="0" w:type="dxa"/>
            </w:tcMar>
          </w:tcPr>
          <w:p w14:paraId="157087C8" w14:textId="77777777" w:rsidR="00BB37AE" w:rsidRDefault="00000000">
            <w:pPr>
              <w:autoSpaceDE w:val="0"/>
              <w:autoSpaceDN w:val="0"/>
              <w:spacing w:before="2334" w:after="0" w:line="156" w:lineRule="exact"/>
              <w:ind w:left="144" w:right="144"/>
              <w:jc w:val="center"/>
            </w:pPr>
            <w:r>
              <w:rPr>
                <w:color w:val="000000"/>
                <w:w w:val="102"/>
                <w:sz w:val="13"/>
              </w:rPr>
              <w:t xml:space="preserve">Ph: 9275017428 </w:t>
            </w:r>
            <w:r>
              <w:br/>
            </w:r>
            <w:r>
              <w:rPr>
                <w:color w:val="000000"/>
                <w:w w:val="102"/>
                <w:sz w:val="13"/>
              </w:rPr>
              <w:t>email: kaif.documents18@gmail.com</w:t>
            </w:r>
          </w:p>
          <w:p w14:paraId="1915CE10" w14:textId="2DA5C4CD" w:rsidR="00BB37AE" w:rsidRDefault="00BB37AE">
            <w:pPr>
              <w:autoSpaceDE w:val="0"/>
              <w:autoSpaceDN w:val="0"/>
              <w:spacing w:before="916" w:after="0" w:line="166" w:lineRule="exact"/>
              <w:jc w:val="center"/>
            </w:pPr>
          </w:p>
        </w:tc>
        <w:tc>
          <w:tcPr>
            <w:tcW w:w="1006" w:type="dxa"/>
            <w:tcBorders>
              <w:top w:val="single" w:sz="4" w:space="0" w:color="CCCCCC"/>
              <w:left w:val="single" w:sz="4" w:space="0" w:color="CCCCCC"/>
              <w:right w:val="single" w:sz="4" w:space="0" w:color="CCCCCC"/>
            </w:tcBorders>
            <w:tcMar>
              <w:left w:w="0" w:type="dxa"/>
              <w:right w:w="0" w:type="dxa"/>
            </w:tcMar>
          </w:tcPr>
          <w:p w14:paraId="748EFD72" w14:textId="77777777" w:rsidR="00BB37AE" w:rsidRDefault="00000000">
            <w:pPr>
              <w:autoSpaceDE w:val="0"/>
              <w:autoSpaceDN w:val="0"/>
              <w:spacing w:before="2178" w:after="0" w:line="156" w:lineRule="exact"/>
              <w:jc w:val="center"/>
            </w:pPr>
            <w:r>
              <w:rPr>
                <w:color w:val="000000"/>
                <w:w w:val="102"/>
                <w:sz w:val="13"/>
              </w:rPr>
              <w:t xml:space="preserve">GU1/ME/340/18 31/10/2018 </w:t>
            </w:r>
            <w:r>
              <w:br/>
            </w:r>
            <w:r>
              <w:rPr>
                <w:color w:val="000000"/>
                <w:w w:val="102"/>
                <w:sz w:val="13"/>
              </w:rPr>
              <w:t>30/10/2024</w:t>
            </w:r>
          </w:p>
          <w:p w14:paraId="2C9E031D" w14:textId="2C8FFD63" w:rsidR="00BB37AE" w:rsidRDefault="00BB37AE">
            <w:pPr>
              <w:autoSpaceDE w:val="0"/>
              <w:autoSpaceDN w:val="0"/>
              <w:spacing w:before="916" w:after="0" w:line="166" w:lineRule="exact"/>
              <w:jc w:val="center"/>
            </w:pPr>
          </w:p>
        </w:tc>
        <w:tc>
          <w:tcPr>
            <w:tcW w:w="1310" w:type="dxa"/>
            <w:tcBorders>
              <w:top w:val="single" w:sz="4" w:space="0" w:color="CCCCCC"/>
              <w:left w:val="single" w:sz="4" w:space="0" w:color="CCCCCC"/>
              <w:right w:val="single" w:sz="4" w:space="0" w:color="CCCCCC"/>
            </w:tcBorders>
            <w:tcMar>
              <w:left w:w="0" w:type="dxa"/>
              <w:right w:w="0" w:type="dxa"/>
            </w:tcMar>
          </w:tcPr>
          <w:p w14:paraId="44EA3D63" w14:textId="77777777" w:rsidR="00BB37AE" w:rsidRDefault="00000000">
            <w:pPr>
              <w:autoSpaceDE w:val="0"/>
              <w:autoSpaceDN w:val="0"/>
              <w:spacing w:before="2356" w:after="0" w:line="134" w:lineRule="exact"/>
              <w:jc w:val="center"/>
            </w:pPr>
            <w:r>
              <w:rPr>
                <w:color w:val="000000"/>
                <w:w w:val="102"/>
                <w:sz w:val="13"/>
              </w:rPr>
              <w:t>Frozen</w:t>
            </w:r>
          </w:p>
          <w:p w14:paraId="6941CE3D" w14:textId="4D82EE9A" w:rsidR="00BB37AE" w:rsidRDefault="00BB37AE">
            <w:pPr>
              <w:autoSpaceDE w:val="0"/>
              <w:autoSpaceDN w:val="0"/>
              <w:spacing w:before="1072" w:after="0" w:line="166" w:lineRule="exact"/>
              <w:jc w:val="center"/>
            </w:pPr>
          </w:p>
        </w:tc>
        <w:tc>
          <w:tcPr>
            <w:tcW w:w="4164" w:type="dxa"/>
            <w:tcBorders>
              <w:top w:val="single" w:sz="4" w:space="0" w:color="CCCCCC"/>
              <w:left w:val="single" w:sz="4" w:space="0" w:color="CCCCCC"/>
              <w:right w:val="single" w:sz="4" w:space="0" w:color="CCCCCC"/>
            </w:tcBorders>
            <w:tcMar>
              <w:left w:w="0" w:type="dxa"/>
              <w:right w:w="0" w:type="dxa"/>
            </w:tcMar>
          </w:tcPr>
          <w:p w14:paraId="1C91DABF" w14:textId="77777777" w:rsidR="00BB37AE" w:rsidRDefault="00000000">
            <w:pPr>
              <w:autoSpaceDE w:val="0"/>
              <w:autoSpaceDN w:val="0"/>
              <w:spacing w:before="46" w:after="0" w:line="156" w:lineRule="exact"/>
              <w:ind w:left="44"/>
            </w:pPr>
            <w:r>
              <w:rPr>
                <w:color w:val="000000"/>
                <w:w w:val="102"/>
                <w:sz w:val="13"/>
              </w:rPr>
              <w:t xml:space="preserve">Frozen:Fish Wild(Frozen:Fish Wild(FROZEN RIBBON FISH, FROZEN YELLOW,CROAKER,,FROZEN SILVER CROAKER,,FROZEN </w:t>
            </w:r>
            <w:r>
              <w:br/>
            </w:r>
            <w:r>
              <w:rPr>
                <w:color w:val="000000"/>
                <w:w w:val="102"/>
                <w:sz w:val="13"/>
              </w:rPr>
              <w:t xml:space="preserve">LEATHER JACKET,,FROZEN INDIAN MACKEREL,,FROZEN HORSE MACKEREL,,FROZEN SOLE FISH,,FROZEN YELLOW FIN </w:t>
            </w:r>
            <w:r>
              <w:br/>
            </w:r>
            <w:r>
              <w:rPr>
                <w:color w:val="000000"/>
                <w:w w:val="102"/>
                <w:sz w:val="13"/>
              </w:rPr>
              <w:t xml:space="preserve">TUNA,,FROZEN BONITO TUNA,,FROZEN SKIP JACK </w:t>
            </w:r>
            <w:r>
              <w:br/>
            </w:r>
            <w:r>
              <w:rPr>
                <w:color w:val="000000"/>
                <w:w w:val="102"/>
                <w:sz w:val="13"/>
              </w:rPr>
              <w:t xml:space="preserve">TUNA,,FROZEN LONG TAIL TUNA,,FROZEN MAHI MAHI </w:t>
            </w:r>
            <w:r>
              <w:br/>
            </w:r>
            <w:r>
              <w:rPr>
                <w:color w:val="000000"/>
                <w:w w:val="102"/>
                <w:sz w:val="13"/>
              </w:rPr>
              <w:t xml:space="preserve">FISH,,FROZEN SILVER POMFRET,,FROZEN BLACK </w:t>
            </w:r>
            <w:r>
              <w:br/>
            </w:r>
            <w:r>
              <w:rPr>
                <w:color w:val="000000"/>
                <w:w w:val="102"/>
                <w:sz w:val="13"/>
              </w:rPr>
              <w:t xml:space="preserve">POMFRET,,FROZEN EEL FISH,,FROZEN LIZARD FISH,,FROZEN BARRACUDA FISH,FROZEN KING FISH,,FROZEN PINK </w:t>
            </w:r>
            <w:r>
              <w:br/>
            </w:r>
            <w:r>
              <w:rPr>
                <w:color w:val="000000"/>
                <w:w w:val="102"/>
                <w:sz w:val="13"/>
              </w:rPr>
              <w:t xml:space="preserve">SNAPPER,,FROZEN JapaneseThreadfinBream,FROZEN REEF </w:t>
            </w:r>
            <w:r>
              <w:br/>
            </w:r>
            <w:r>
              <w:rPr>
                <w:color w:val="000000"/>
                <w:w w:val="102"/>
                <w:sz w:val="13"/>
              </w:rPr>
              <w:t xml:space="preserve">COD,,FROZEN STING RAY, FROZEN CHINESE POMFRET,,,FROZEN SEER FISH, FROZEN LITTLE TUNNY,,,FROZEN KING MACKEREL, FROZEN BULL EYE,,FROZEN BIG EYE TUNA, FROZEN </w:t>
            </w:r>
            <w:r>
              <w:br/>
            </w:r>
            <w:r>
              <w:rPr>
                <w:color w:val="000000"/>
                <w:w w:val="102"/>
                <w:sz w:val="13"/>
              </w:rPr>
              <w:t xml:space="preserve">SNAPPER,,,FROZEN LONG </w:t>
            </w:r>
            <w:r>
              <w:br/>
            </w:r>
            <w:r>
              <w:rPr>
                <w:color w:val="000000"/>
                <w:w w:val="102"/>
                <w:sz w:val="13"/>
              </w:rPr>
              <w:t xml:space="preserve">SPINEGROUPER,FROZENTHORNYCHEEKGROUPER,FROZEN TIGER TOOTH CROAKER, FROZEN BLACKSEA BREAM,,FROZEN YELLOWTAIL SCAD, FROZEN SCAD,,FROZEN QUEEN </w:t>
            </w:r>
            <w:r>
              <w:br/>
            </w:r>
            <w:r>
              <w:rPr>
                <w:color w:val="000000"/>
                <w:w w:val="102"/>
                <w:sz w:val="13"/>
              </w:rPr>
              <w:t>FISH,FROZEN SPOTTED CAT FISH,,FROZEN GIANT CAT FISH, FROZEN INDIAN OIL SARDINE,,,FROZEN HILSA FISH,FROZEN HALIBUT,,,FROZEN BOMBAY DUCK, FROZEN SWORD</w:t>
            </w:r>
          </w:p>
          <w:p w14:paraId="22818A09" w14:textId="141BB8BB" w:rsidR="00BB37AE" w:rsidRDefault="00BB37AE">
            <w:pPr>
              <w:tabs>
                <w:tab w:val="left" w:pos="3296"/>
              </w:tabs>
              <w:autoSpaceDE w:val="0"/>
              <w:autoSpaceDN w:val="0"/>
              <w:spacing w:before="398" w:after="0" w:line="166" w:lineRule="exact"/>
              <w:ind w:left="38"/>
            </w:pPr>
          </w:p>
        </w:tc>
      </w:tr>
    </w:tbl>
    <w:p w14:paraId="377A91DA" w14:textId="77777777" w:rsidR="00BB37AE" w:rsidRDefault="00BB37AE">
      <w:pPr>
        <w:autoSpaceDE w:val="0"/>
        <w:autoSpaceDN w:val="0"/>
        <w:spacing w:after="0" w:line="14" w:lineRule="exact"/>
      </w:pPr>
    </w:p>
    <w:p w14:paraId="743A19E8" w14:textId="77777777" w:rsidR="00BB37AE" w:rsidRDefault="00BB37AE">
      <w:pPr>
        <w:sectPr w:rsidR="00BB37AE" w:rsidSect="00F376AD">
          <w:pgSz w:w="11900" w:h="16840"/>
          <w:pgMar w:top="46" w:right="340" w:bottom="0"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408A0C17" w14:textId="77777777">
        <w:trPr>
          <w:trHeight w:hRule="exact" w:val="2470"/>
        </w:trPr>
        <w:tc>
          <w:tcPr>
            <w:tcW w:w="442" w:type="dxa"/>
            <w:tcBorders>
              <w:left w:val="single" w:sz="4" w:space="0" w:color="CCCCCC"/>
              <w:bottom w:val="single" w:sz="4" w:space="0" w:color="CCCCCC"/>
              <w:right w:val="single" w:sz="4" w:space="0" w:color="CCCCCC"/>
            </w:tcBorders>
            <w:tcMar>
              <w:left w:w="0" w:type="dxa"/>
              <w:right w:w="0" w:type="dxa"/>
            </w:tcMar>
          </w:tcPr>
          <w:p w14:paraId="7400BE95" w14:textId="4711FBBF" w:rsidR="00BB37AE" w:rsidRDefault="00BB37AE">
            <w:pPr>
              <w:autoSpaceDE w:val="0"/>
              <w:autoSpaceDN w:val="0"/>
              <w:spacing w:before="344" w:after="0" w:line="166" w:lineRule="exact"/>
              <w:jc w:val="center"/>
            </w:pPr>
          </w:p>
        </w:tc>
        <w:tc>
          <w:tcPr>
            <w:tcW w:w="1776" w:type="dxa"/>
            <w:tcBorders>
              <w:left w:val="single" w:sz="4" w:space="0" w:color="CCCCCC"/>
              <w:bottom w:val="single" w:sz="4" w:space="0" w:color="CCCCCC"/>
              <w:right w:val="single" w:sz="4" w:space="0" w:color="CCCCCC"/>
            </w:tcBorders>
            <w:tcMar>
              <w:left w:w="0" w:type="dxa"/>
              <w:right w:w="0" w:type="dxa"/>
            </w:tcMar>
          </w:tcPr>
          <w:p w14:paraId="5B9C4A25" w14:textId="73D1AE4E" w:rsidR="00BB37AE" w:rsidRDefault="00BB37AE">
            <w:pPr>
              <w:autoSpaceDE w:val="0"/>
              <w:autoSpaceDN w:val="0"/>
              <w:spacing w:before="344" w:after="0" w:line="166" w:lineRule="exact"/>
              <w:jc w:val="center"/>
            </w:pPr>
          </w:p>
        </w:tc>
        <w:tc>
          <w:tcPr>
            <w:tcW w:w="2316" w:type="dxa"/>
            <w:tcBorders>
              <w:left w:val="single" w:sz="4" w:space="0" w:color="CCCCCC"/>
              <w:bottom w:val="single" w:sz="4" w:space="0" w:color="CCCCCC"/>
              <w:right w:val="single" w:sz="4" w:space="0" w:color="CCCCCC"/>
            </w:tcBorders>
            <w:tcMar>
              <w:left w:w="0" w:type="dxa"/>
              <w:right w:w="0" w:type="dxa"/>
            </w:tcMar>
          </w:tcPr>
          <w:p w14:paraId="15D55C90" w14:textId="77777777" w:rsidR="00BB37AE" w:rsidRDefault="00000000">
            <w:pPr>
              <w:autoSpaceDE w:val="0"/>
              <w:autoSpaceDN w:val="0"/>
              <w:spacing w:before="344" w:after="0" w:line="166" w:lineRule="exact"/>
              <w:ind w:left="4"/>
            </w:pPr>
            <w:r>
              <w:rPr>
                <w:color w:val="000000"/>
                <w:sz w:val="14"/>
              </w:rPr>
              <w:t>DA</w:t>
            </w:r>
          </w:p>
        </w:tc>
        <w:tc>
          <w:tcPr>
            <w:tcW w:w="1006" w:type="dxa"/>
            <w:tcBorders>
              <w:left w:val="single" w:sz="4" w:space="0" w:color="CCCCCC"/>
              <w:bottom w:val="single" w:sz="4" w:space="0" w:color="CCCCCC"/>
              <w:right w:val="single" w:sz="4" w:space="0" w:color="CCCCCC"/>
            </w:tcBorders>
            <w:tcMar>
              <w:left w:w="0" w:type="dxa"/>
              <w:right w:w="0" w:type="dxa"/>
            </w:tcMar>
          </w:tcPr>
          <w:p w14:paraId="354CC21A" w14:textId="77777777" w:rsidR="00BB37AE" w:rsidRDefault="00BB37AE"/>
        </w:tc>
        <w:tc>
          <w:tcPr>
            <w:tcW w:w="1310" w:type="dxa"/>
            <w:tcBorders>
              <w:left w:val="single" w:sz="4" w:space="0" w:color="CCCCCC"/>
              <w:bottom w:val="single" w:sz="4" w:space="0" w:color="CCCCCC"/>
              <w:right w:val="single" w:sz="4" w:space="0" w:color="CCCCCC"/>
            </w:tcBorders>
            <w:tcMar>
              <w:left w:w="0" w:type="dxa"/>
              <w:right w:w="0" w:type="dxa"/>
            </w:tcMar>
          </w:tcPr>
          <w:p w14:paraId="5CBF255A" w14:textId="77777777" w:rsidR="00BB37AE" w:rsidRDefault="00BB37AE"/>
        </w:tc>
        <w:tc>
          <w:tcPr>
            <w:tcW w:w="4164" w:type="dxa"/>
            <w:tcBorders>
              <w:left w:val="single" w:sz="4" w:space="0" w:color="CCCCCC"/>
              <w:bottom w:val="single" w:sz="4" w:space="0" w:color="CCCCCC"/>
              <w:right w:val="single" w:sz="4" w:space="0" w:color="CCCCCC"/>
            </w:tcBorders>
            <w:tcMar>
              <w:left w:w="0" w:type="dxa"/>
              <w:right w:w="0" w:type="dxa"/>
            </w:tcMar>
          </w:tcPr>
          <w:p w14:paraId="2C08D998" w14:textId="04F8206D" w:rsidR="00BB37AE" w:rsidRDefault="00BB37AE">
            <w:pPr>
              <w:autoSpaceDE w:val="0"/>
              <w:autoSpaceDN w:val="0"/>
              <w:spacing w:before="344" w:after="0" w:line="166" w:lineRule="exact"/>
              <w:jc w:val="right"/>
            </w:pPr>
          </w:p>
          <w:p w14:paraId="6A906546" w14:textId="77777777" w:rsidR="00BB37AE" w:rsidRDefault="00000000">
            <w:pPr>
              <w:autoSpaceDE w:val="0"/>
              <w:autoSpaceDN w:val="0"/>
              <w:spacing w:before="350" w:after="0" w:line="156" w:lineRule="exact"/>
              <w:ind w:left="44" w:right="288"/>
            </w:pPr>
            <w:r>
              <w:rPr>
                <w:color w:val="000000"/>
                <w:w w:val="102"/>
                <w:sz w:val="13"/>
              </w:rPr>
              <w:t xml:space="preserve">FISH,,,FROZEN GREY MULLET,,FROZEN KARIKADI </w:t>
            </w:r>
            <w:r>
              <w:br/>
            </w:r>
            <w:r>
              <w:rPr>
                <w:color w:val="000000"/>
                <w:w w:val="102"/>
                <w:sz w:val="13"/>
              </w:rPr>
              <w:t xml:space="preserve">SHRIMP,,FROZEN INDIAN WHITE PRAWN,,,FROZEN BLACK TIGER PRAWN, FROZEN FLOWER PRAWN,,FROZEN PACIFIC WHITE SHRIMP, FROZEN FLOWER PRAWN,,FROZEN PINK SHRIMP, FROZEN SAND SHRIMP,,,FROZEN SQUID, FROZEN NIDDEL SQUID,FROZEN SQUID WHOLE CLEANED,FROZEN CUTTLEFISH WHOLE ,,FROZEN CUTTLEFISH WHOLE </w:t>
            </w:r>
            <w:r>
              <w:br/>
            </w:r>
            <w:r>
              <w:rPr>
                <w:color w:val="000000"/>
                <w:w w:val="102"/>
                <w:sz w:val="13"/>
              </w:rPr>
              <w:t>CLEANED,FROZEN OCTOPUSH WHOLE ,,FROZEN OCTOPUSH WHOLE CLEANED,FROZEN INDIAN MACKREL FISH,,FROZEN ROCK LOBSTER WHOLE/TAIL)</w:t>
            </w:r>
          </w:p>
        </w:tc>
      </w:tr>
      <w:tr w:rsidR="00BB37AE" w14:paraId="616F9924"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AFEAA25" w14:textId="77777777" w:rsidR="00BB37AE" w:rsidRDefault="00000000">
            <w:pPr>
              <w:autoSpaceDE w:val="0"/>
              <w:autoSpaceDN w:val="0"/>
              <w:spacing w:before="534" w:after="0" w:line="132" w:lineRule="exact"/>
              <w:jc w:val="center"/>
            </w:pPr>
            <w:r>
              <w:rPr>
                <w:color w:val="000000"/>
                <w:w w:val="102"/>
                <w:sz w:val="13"/>
              </w:rPr>
              <w:t>22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6D21479" w14:textId="77777777" w:rsidR="00BB37AE" w:rsidRDefault="00000000">
            <w:pPr>
              <w:autoSpaceDE w:val="0"/>
              <w:autoSpaceDN w:val="0"/>
              <w:spacing w:before="44" w:after="0" w:line="156" w:lineRule="exact"/>
              <w:ind w:left="48"/>
            </w:pPr>
            <w:r>
              <w:rPr>
                <w:color w:val="000000"/>
                <w:w w:val="102"/>
                <w:sz w:val="13"/>
              </w:rPr>
              <w:t xml:space="preserve">KALASONA INGREDIENTS PLOT NO 7 &amp; 8, NEAR </w:t>
            </w:r>
            <w:r>
              <w:br/>
            </w:r>
            <w:r>
              <w:rPr>
                <w:color w:val="000000"/>
                <w:w w:val="102"/>
                <w:sz w:val="13"/>
              </w:rPr>
              <w:t xml:space="preserve">DEEPAK FOODS, GIDC </w:t>
            </w:r>
            <w:r>
              <w:br/>
            </w:r>
            <w:r>
              <w:rPr>
                <w:color w:val="000000"/>
                <w:w w:val="102"/>
                <w:sz w:val="13"/>
              </w:rPr>
              <w:t xml:space="preserve">AREA </w:t>
            </w:r>
            <w:r>
              <w:br/>
            </w:r>
            <w:r>
              <w:rPr>
                <w:color w:val="000000"/>
                <w:w w:val="102"/>
                <w:sz w:val="13"/>
              </w:rPr>
              <w:t xml:space="preserve">SOMNATH ROAD,BEHIND KRISHNA MALL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468474A" w14:textId="77777777" w:rsidR="00BB37AE" w:rsidRDefault="00000000">
            <w:pPr>
              <w:autoSpaceDE w:val="0"/>
              <w:autoSpaceDN w:val="0"/>
              <w:spacing w:before="510" w:after="0" w:line="156" w:lineRule="exact"/>
              <w:jc w:val="center"/>
            </w:pPr>
            <w:r>
              <w:rPr>
                <w:color w:val="000000"/>
                <w:w w:val="102"/>
                <w:sz w:val="13"/>
              </w:rPr>
              <w:t xml:space="preserve">Ph: 02876-233157 </w:t>
            </w:r>
            <w:r>
              <w:br/>
            </w:r>
            <w:r>
              <w:rPr>
                <w:color w:val="000000"/>
                <w:w w:val="102"/>
                <w:sz w:val="13"/>
              </w:rPr>
              <w:t>email: kalasonaingredients@gmail.com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F83B9D9" w14:textId="77777777" w:rsidR="00BB37AE" w:rsidRDefault="00000000">
            <w:pPr>
              <w:autoSpaceDE w:val="0"/>
              <w:autoSpaceDN w:val="0"/>
              <w:spacing w:before="354" w:after="0" w:line="156" w:lineRule="exact"/>
              <w:jc w:val="center"/>
            </w:pPr>
            <w:r>
              <w:rPr>
                <w:color w:val="000000"/>
                <w:w w:val="102"/>
                <w:sz w:val="13"/>
              </w:rPr>
              <w:t xml:space="preserve">GU1/ME/223/12 09/11/2012 </w:t>
            </w:r>
            <w:r>
              <w:br/>
            </w:r>
            <w:r>
              <w:rPr>
                <w:color w:val="000000"/>
                <w:w w:val="102"/>
                <w:sz w:val="13"/>
              </w:rPr>
              <w:t>31/12/2023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B7D9D1E" w14:textId="77777777" w:rsidR="00BB37AE" w:rsidRDefault="00000000">
            <w:pPr>
              <w:autoSpaceDE w:val="0"/>
              <w:autoSpaceDN w:val="0"/>
              <w:spacing w:before="534" w:after="0" w:line="132" w:lineRule="exact"/>
              <w:jc w:val="center"/>
            </w:pPr>
            <w:r>
              <w:rPr>
                <w:color w:val="000000"/>
                <w:w w:val="102"/>
                <w:sz w:val="13"/>
              </w:rPr>
              <w:t>Others-Non Edible</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D012EDC" w14:textId="77777777" w:rsidR="00BB37AE" w:rsidRDefault="00000000">
            <w:pPr>
              <w:autoSpaceDE w:val="0"/>
              <w:autoSpaceDN w:val="0"/>
              <w:spacing w:before="432" w:after="0" w:line="156" w:lineRule="exact"/>
              <w:ind w:left="44" w:right="144"/>
            </w:pPr>
            <w:r>
              <w:rPr>
                <w:color w:val="000000"/>
                <w:w w:val="102"/>
                <w:sz w:val="13"/>
              </w:rPr>
              <w:t>Others-Non Edible:Fish Paste/Fish silage (Non- Edible)(SQUID LIVER PASTE)</w:t>
            </w:r>
          </w:p>
        </w:tc>
      </w:tr>
      <w:tr w:rsidR="00BB37AE" w14:paraId="60C4F3B7"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152F796" w14:textId="77777777" w:rsidR="00BB37AE" w:rsidRDefault="00000000">
            <w:pPr>
              <w:autoSpaceDE w:val="0"/>
              <w:autoSpaceDN w:val="0"/>
              <w:spacing w:before="300" w:after="0" w:line="134" w:lineRule="exact"/>
              <w:jc w:val="center"/>
            </w:pPr>
            <w:r>
              <w:rPr>
                <w:color w:val="000000"/>
                <w:w w:val="102"/>
                <w:sz w:val="13"/>
              </w:rPr>
              <w:t>23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6F0F27C" w14:textId="77777777" w:rsidR="00BB37AE" w:rsidRDefault="00000000">
            <w:pPr>
              <w:autoSpaceDE w:val="0"/>
              <w:autoSpaceDN w:val="0"/>
              <w:spacing w:before="44" w:after="0" w:line="156" w:lineRule="exact"/>
              <w:ind w:left="48" w:right="432"/>
            </w:pPr>
            <w:r>
              <w:rPr>
                <w:color w:val="000000"/>
                <w:w w:val="102"/>
                <w:sz w:val="13"/>
              </w:rPr>
              <w:t xml:space="preserve">KAMNATH EXPORT Krishna Nagar </w:t>
            </w:r>
            <w:r>
              <w:br/>
            </w:r>
            <w:r>
              <w:rPr>
                <w:color w:val="000000"/>
                <w:w w:val="102"/>
                <w:sz w:val="13"/>
              </w:rPr>
              <w:t>Sheri No. 5, Kharvavad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4935357" w14:textId="77777777" w:rsidR="00BB37AE" w:rsidRDefault="00000000">
            <w:pPr>
              <w:autoSpaceDE w:val="0"/>
              <w:autoSpaceDN w:val="0"/>
              <w:spacing w:before="200" w:after="0" w:line="156" w:lineRule="exact"/>
              <w:ind w:left="144" w:right="144"/>
              <w:jc w:val="center"/>
            </w:pPr>
            <w:r>
              <w:rPr>
                <w:color w:val="000000"/>
                <w:w w:val="102"/>
                <w:sz w:val="13"/>
              </w:rPr>
              <w:t xml:space="preserve">Ph: 9033533301 </w:t>
            </w:r>
            <w:r>
              <w:br/>
            </w:r>
            <w:r>
              <w:rPr>
                <w:color w:val="000000"/>
                <w:w w:val="102"/>
                <w:sz w:val="13"/>
              </w:rPr>
              <w:t>email: kamnathexport@gmail.com Web: NA</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2F117B5" w14:textId="77777777" w:rsidR="00BB37AE" w:rsidRDefault="00000000">
            <w:pPr>
              <w:autoSpaceDE w:val="0"/>
              <w:autoSpaceDN w:val="0"/>
              <w:spacing w:before="122" w:after="0" w:line="156" w:lineRule="exact"/>
              <w:jc w:val="center"/>
            </w:pPr>
            <w:r>
              <w:rPr>
                <w:color w:val="000000"/>
                <w:w w:val="102"/>
                <w:sz w:val="13"/>
              </w:rPr>
              <w:t xml:space="preserve">GU1/ME/338/18 18/09/2018 </w:t>
            </w:r>
            <w:r>
              <w:br/>
            </w:r>
            <w:r>
              <w:rPr>
                <w:color w:val="000000"/>
                <w:w w:val="102"/>
                <w:sz w:val="13"/>
              </w:rPr>
              <w:t>17/09/2024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6275231"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D892108" w14:textId="77777777" w:rsidR="00BB37AE" w:rsidRDefault="00BB37AE"/>
        </w:tc>
      </w:tr>
      <w:tr w:rsidR="00BB37AE" w14:paraId="613C2B0C" w14:textId="77777777">
        <w:trPr>
          <w:trHeight w:hRule="exact" w:val="243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EC69C14" w14:textId="77777777" w:rsidR="00BB37AE" w:rsidRDefault="00000000">
            <w:pPr>
              <w:autoSpaceDE w:val="0"/>
              <w:autoSpaceDN w:val="0"/>
              <w:spacing w:before="1158" w:after="0" w:line="134" w:lineRule="exact"/>
              <w:jc w:val="center"/>
            </w:pPr>
            <w:r>
              <w:rPr>
                <w:color w:val="000000"/>
                <w:w w:val="102"/>
                <w:sz w:val="13"/>
              </w:rPr>
              <w:t>24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45E9AFC" w14:textId="77777777" w:rsidR="00BB37AE" w:rsidRDefault="00000000">
            <w:pPr>
              <w:autoSpaceDE w:val="0"/>
              <w:autoSpaceDN w:val="0"/>
              <w:spacing w:before="902" w:after="0" w:line="156" w:lineRule="exact"/>
              <w:ind w:left="48"/>
            </w:pPr>
            <w:r>
              <w:rPr>
                <w:color w:val="000000"/>
                <w:w w:val="102"/>
                <w:sz w:val="13"/>
              </w:rPr>
              <w:t xml:space="preserve">KAPILA EXPORTS </w:t>
            </w:r>
            <w:r>
              <w:br/>
            </w:r>
            <w:r>
              <w:rPr>
                <w:color w:val="000000"/>
                <w:w w:val="102"/>
                <w:sz w:val="13"/>
              </w:rPr>
              <w:t xml:space="preserve">5, Dev Ashish Building, 1st Floor, </w:t>
            </w:r>
            <w:r>
              <w:br/>
            </w:r>
            <w:r>
              <w:rPr>
                <w:color w:val="000000"/>
                <w:w w:val="102"/>
                <w:sz w:val="13"/>
              </w:rPr>
              <w:t>Bhidiya Plot,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C6C88CA" w14:textId="77777777" w:rsidR="00BB37AE" w:rsidRDefault="00000000">
            <w:pPr>
              <w:autoSpaceDE w:val="0"/>
              <w:autoSpaceDN w:val="0"/>
              <w:spacing w:before="1136" w:after="0" w:line="156" w:lineRule="exact"/>
              <w:ind w:left="144" w:right="144"/>
              <w:jc w:val="center"/>
            </w:pPr>
            <w:r>
              <w:rPr>
                <w:color w:val="000000"/>
                <w:w w:val="102"/>
                <w:sz w:val="13"/>
              </w:rPr>
              <w:t xml:space="preserve">Ph: 02876231888 </w:t>
            </w:r>
            <w:r>
              <w:br/>
            </w:r>
            <w:r>
              <w:rPr>
                <w:color w:val="000000"/>
                <w:w w:val="102"/>
                <w:sz w:val="13"/>
              </w:rPr>
              <w:t>email: kapila.exports@gmail.com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AC8A604" w14:textId="77777777" w:rsidR="00BB37AE" w:rsidRDefault="00000000">
            <w:pPr>
              <w:autoSpaceDE w:val="0"/>
              <w:autoSpaceDN w:val="0"/>
              <w:spacing w:before="980" w:after="0" w:line="156" w:lineRule="exact"/>
              <w:jc w:val="center"/>
            </w:pPr>
            <w:r>
              <w:rPr>
                <w:color w:val="000000"/>
                <w:w w:val="102"/>
                <w:sz w:val="13"/>
              </w:rPr>
              <w:t xml:space="preserve">GU1/ME/092/07 24/08/2007 </w:t>
            </w:r>
            <w:r>
              <w:br/>
            </w:r>
            <w:r>
              <w:rPr>
                <w:color w:val="000000"/>
                <w:w w:val="102"/>
                <w:sz w:val="13"/>
              </w:rPr>
              <w:t>23/08/2025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E95D23B" w14:textId="77777777" w:rsidR="00BB37AE" w:rsidRDefault="00000000">
            <w:pPr>
              <w:autoSpaceDE w:val="0"/>
              <w:autoSpaceDN w:val="0"/>
              <w:spacing w:before="11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4AECEB1"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YELLOW </w:t>
            </w:r>
            <w:r>
              <w:br/>
            </w:r>
            <w:r>
              <w:rPr>
                <w:color w:val="000000"/>
                <w:w w:val="102"/>
                <w:sz w:val="13"/>
              </w:rPr>
              <w:t xml:space="preserve">CROAKER,FROZEN SILVER CROAKER,FROZEN CUTTLE FISH WHOLE,FROZEN SOLE FISH,FROZEN REEF COD,FROZEN SQUID WHOLE,FROZEN SILVER POMFRET,FROZEN CHINESE </w:t>
            </w:r>
            <w:r>
              <w:br/>
            </w:r>
            <w:r>
              <w:rPr>
                <w:color w:val="000000"/>
                <w:w w:val="102"/>
                <w:sz w:val="13"/>
              </w:rPr>
              <w:t xml:space="preserve">POMFRET,FROZEN SPANISH MACKEREL,FROZEN INDIAN </w:t>
            </w:r>
            <w:r>
              <w:br/>
            </w:r>
            <w:r>
              <w:rPr>
                <w:color w:val="000000"/>
                <w:w w:val="102"/>
                <w:sz w:val="13"/>
              </w:rPr>
              <w:t xml:space="preserve">MACKEREL,FROZEN HORSE MACKEREL,FROZEN LEATHER JACKET,FROZEN LIZARD FISH,FROZEN BOMBAY DUCK,FROZEN BARRACUDA,FROZEN KINGFISH WHOLE,FROZEN BLACK EEL FISH,FROZEN BLACK SEA-BREAM,FROZEN TUNA FISH,FROZEN CAT FISH,FROZEN LEZARD FISH,FROZEN MAHI MAHI,FROZEN HILSA FISH) </w:t>
            </w:r>
            <w:r>
              <w:br/>
            </w:r>
            <w:r>
              <w:rPr>
                <w:color w:val="000000"/>
                <w:w w:val="102"/>
                <w:sz w:val="13"/>
              </w:rPr>
              <w:t xml:space="preserve">Frozen:Shrimp Wild(FROZEN SHRIMPS) </w:t>
            </w:r>
            <w:r>
              <w:br/>
            </w:r>
            <w:r>
              <w:rPr>
                <w:color w:val="000000"/>
                <w:w w:val="102"/>
                <w:sz w:val="13"/>
              </w:rPr>
              <w:t xml:space="preserve">Frozen:Cuttlefish(FROZEN CUTTLEFISH WHOLE) </w:t>
            </w:r>
            <w:r>
              <w:br/>
            </w:r>
            <w:r>
              <w:rPr>
                <w:color w:val="000000"/>
                <w:w w:val="102"/>
                <w:sz w:val="13"/>
              </w:rPr>
              <w:t xml:space="preserve">Frozen:Squid(FROZEN SQUID WHOLE) </w:t>
            </w:r>
            <w:r>
              <w:br/>
            </w:r>
            <w:r>
              <w:rPr>
                <w:color w:val="000000"/>
                <w:w w:val="102"/>
                <w:sz w:val="13"/>
              </w:rPr>
              <w:t>Frozen:Octopus(FROZEN OCTOPUS WHOLE)</w:t>
            </w:r>
          </w:p>
        </w:tc>
      </w:tr>
      <w:tr w:rsidR="00BB37AE" w14:paraId="5985C1BD"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C4C67E4" w14:textId="77777777" w:rsidR="00BB37AE" w:rsidRDefault="00000000">
            <w:pPr>
              <w:autoSpaceDE w:val="0"/>
              <w:autoSpaceDN w:val="0"/>
              <w:spacing w:before="380" w:after="0" w:line="132" w:lineRule="exact"/>
              <w:jc w:val="center"/>
            </w:pPr>
            <w:r>
              <w:rPr>
                <w:color w:val="000000"/>
                <w:w w:val="102"/>
                <w:sz w:val="13"/>
              </w:rPr>
              <w:t>25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A3A6B51" w14:textId="77777777" w:rsidR="00BB37AE" w:rsidRDefault="00000000">
            <w:pPr>
              <w:autoSpaceDE w:val="0"/>
              <w:autoSpaceDN w:val="0"/>
              <w:spacing w:before="46" w:after="0" w:line="156" w:lineRule="exact"/>
              <w:ind w:left="48" w:right="144"/>
            </w:pPr>
            <w:r>
              <w:rPr>
                <w:color w:val="000000"/>
                <w:w w:val="102"/>
                <w:sz w:val="13"/>
              </w:rPr>
              <w:t xml:space="preserve">KING FISHING </w:t>
            </w:r>
            <w:r>
              <w:br/>
            </w:r>
            <w:r>
              <w:rPr>
                <w:color w:val="000000"/>
                <w:w w:val="102"/>
                <w:sz w:val="13"/>
              </w:rPr>
              <w:t xml:space="preserve">CORPORATION </w:t>
            </w:r>
            <w:r>
              <w:br/>
            </w:r>
            <w:r>
              <w:rPr>
                <w:color w:val="000000"/>
                <w:w w:val="102"/>
                <w:sz w:val="13"/>
              </w:rPr>
              <w:t xml:space="preserve">PLOT NO. 1203, 1204 </w:t>
            </w:r>
            <w:r>
              <w:br/>
            </w:r>
            <w:r>
              <w:rPr>
                <w:color w:val="000000"/>
                <w:w w:val="102"/>
                <w:sz w:val="13"/>
              </w:rPr>
              <w:t xml:space="preserve">GIDC ESTAE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E340C4C" w14:textId="77777777" w:rsidR="00BB37AE" w:rsidRDefault="00000000">
            <w:pPr>
              <w:autoSpaceDE w:val="0"/>
              <w:autoSpaceDN w:val="0"/>
              <w:spacing w:before="278" w:after="0" w:line="156" w:lineRule="exact"/>
              <w:ind w:left="288" w:right="288"/>
              <w:jc w:val="center"/>
            </w:pPr>
            <w:r>
              <w:rPr>
                <w:color w:val="000000"/>
                <w:w w:val="102"/>
                <w:sz w:val="13"/>
              </w:rPr>
              <w:t xml:space="preserve">Ph: 9811600686 </w:t>
            </w:r>
            <w:r>
              <w:br/>
            </w:r>
            <w:r>
              <w:rPr>
                <w:color w:val="000000"/>
                <w:w w:val="102"/>
                <w:sz w:val="13"/>
              </w:rPr>
              <w:t>email: kfcvrl2017@gmail.com Web: NA</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DC87B7B" w14:textId="77777777" w:rsidR="00BB37AE" w:rsidRDefault="00000000">
            <w:pPr>
              <w:autoSpaceDE w:val="0"/>
              <w:autoSpaceDN w:val="0"/>
              <w:spacing w:before="200" w:after="0" w:line="156" w:lineRule="exact"/>
              <w:jc w:val="center"/>
            </w:pPr>
            <w:r>
              <w:rPr>
                <w:color w:val="000000"/>
                <w:w w:val="102"/>
                <w:sz w:val="13"/>
              </w:rPr>
              <w:t xml:space="preserve">GU1/ME/322/17 07/08/2017 </w:t>
            </w:r>
            <w:r>
              <w:br/>
            </w:r>
            <w:r>
              <w:rPr>
                <w:color w:val="000000"/>
                <w:w w:val="102"/>
                <w:sz w:val="13"/>
              </w:rPr>
              <w:t>06/08/2020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F35D62E" w14:textId="77777777" w:rsidR="00BB37AE" w:rsidRDefault="00000000">
            <w:pPr>
              <w:autoSpaceDE w:val="0"/>
              <w:autoSpaceDN w:val="0"/>
              <w:spacing w:before="380"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F667AE7" w14:textId="77777777" w:rsidR="00BB37AE" w:rsidRDefault="00BB37AE"/>
        </w:tc>
      </w:tr>
      <w:tr w:rsidR="00BB37AE" w14:paraId="1BE1004A" w14:textId="77777777">
        <w:trPr>
          <w:trHeight w:hRule="exact" w:val="353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B6656FC" w14:textId="77777777" w:rsidR="00BB37AE" w:rsidRDefault="00000000">
            <w:pPr>
              <w:autoSpaceDE w:val="0"/>
              <w:autoSpaceDN w:val="0"/>
              <w:spacing w:before="1704" w:after="0" w:line="134" w:lineRule="exact"/>
              <w:jc w:val="center"/>
            </w:pPr>
            <w:r>
              <w:rPr>
                <w:color w:val="000000"/>
                <w:w w:val="102"/>
                <w:sz w:val="13"/>
              </w:rPr>
              <w:t>26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023EDE5" w14:textId="77777777" w:rsidR="00BB37AE" w:rsidRDefault="00000000">
            <w:pPr>
              <w:autoSpaceDE w:val="0"/>
              <w:autoSpaceDN w:val="0"/>
              <w:spacing w:before="1370" w:after="0" w:line="156" w:lineRule="exact"/>
              <w:ind w:left="48" w:right="144"/>
            </w:pPr>
            <w:r>
              <w:rPr>
                <w:color w:val="000000"/>
                <w:w w:val="102"/>
                <w:sz w:val="13"/>
              </w:rPr>
              <w:t xml:space="preserve">KMC MARINE EXPORTS AMINA MENSION, NEAR MADINA MASJID </w:t>
            </w:r>
            <w:r>
              <w:br/>
            </w:r>
            <w:r>
              <w:rPr>
                <w:color w:val="000000"/>
                <w:w w:val="102"/>
                <w:sz w:val="13"/>
              </w:rPr>
              <w:t xml:space="preserve">SAHIGARA SOCIETY,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D6A36D8" w14:textId="77777777" w:rsidR="00BB37AE" w:rsidRDefault="00000000">
            <w:pPr>
              <w:autoSpaceDE w:val="0"/>
              <w:autoSpaceDN w:val="0"/>
              <w:spacing w:before="1526" w:after="0" w:line="156" w:lineRule="exact"/>
              <w:ind w:left="144" w:right="144"/>
              <w:jc w:val="center"/>
            </w:pPr>
            <w:r>
              <w:rPr>
                <w:color w:val="000000"/>
                <w:w w:val="102"/>
                <w:sz w:val="13"/>
              </w:rPr>
              <w:t xml:space="preserve">Ph: 9924278777 </w:t>
            </w:r>
            <w:r>
              <w:br/>
            </w:r>
            <w:r>
              <w:rPr>
                <w:color w:val="000000"/>
                <w:w w:val="102"/>
                <w:sz w:val="13"/>
              </w:rPr>
              <w:t xml:space="preserve">email: </w:t>
            </w:r>
            <w:r>
              <w:br/>
            </w:r>
            <w:r>
              <w:rPr>
                <w:color w:val="000000"/>
                <w:w w:val="102"/>
                <w:sz w:val="13"/>
              </w:rPr>
              <w:t>kmcmarineexports2016@gmail.com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EC6CF58" w14:textId="77777777" w:rsidR="00BB37AE" w:rsidRDefault="00000000">
            <w:pPr>
              <w:autoSpaceDE w:val="0"/>
              <w:autoSpaceDN w:val="0"/>
              <w:spacing w:before="1526" w:after="0" w:line="156" w:lineRule="exact"/>
              <w:jc w:val="center"/>
            </w:pPr>
            <w:r>
              <w:rPr>
                <w:color w:val="000000"/>
                <w:w w:val="102"/>
                <w:sz w:val="13"/>
              </w:rPr>
              <w:t xml:space="preserve">GU1/ME/385/22 21/07/2022 </w:t>
            </w:r>
            <w:r>
              <w:br/>
            </w:r>
            <w:r>
              <w:rPr>
                <w:color w:val="000000"/>
                <w:w w:val="102"/>
                <w:sz w:val="13"/>
              </w:rPr>
              <w:t>20/07/2025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C0D1265" w14:textId="77777777" w:rsidR="00BB37AE" w:rsidRDefault="00000000">
            <w:pPr>
              <w:autoSpaceDE w:val="0"/>
              <w:autoSpaceDN w:val="0"/>
              <w:spacing w:before="170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C87AC12" w14:textId="77777777" w:rsidR="00BB37AE" w:rsidRDefault="00000000">
            <w:pPr>
              <w:autoSpaceDE w:val="0"/>
              <w:autoSpaceDN w:val="0"/>
              <w:spacing w:before="44" w:after="0" w:line="156" w:lineRule="exact"/>
              <w:ind w:left="44"/>
            </w:pPr>
            <w:r>
              <w:rPr>
                <w:color w:val="000000"/>
                <w:w w:val="102"/>
                <w:sz w:val="13"/>
              </w:rPr>
              <w:t xml:space="preserve">Frozen:Fish Wild(Frozen:Fish Aquaculture(FROZEN RIBBON </w:t>
            </w:r>
            <w:r>
              <w:br/>
            </w:r>
            <w:r>
              <w:rPr>
                <w:color w:val="000000"/>
                <w:w w:val="102"/>
                <w:sz w:val="13"/>
              </w:rPr>
              <w:t xml:space="preserve">FISH,FROZEN,FROZEN CROAKER FISH,FROZEN EEL </w:t>
            </w:r>
            <w:r>
              <w:br/>
            </w:r>
            <w:r>
              <w:rPr>
                <w:color w:val="000000"/>
                <w:w w:val="102"/>
                <w:sz w:val="13"/>
              </w:rPr>
              <w:t xml:space="preserve">FISH,FROZEN INDIAN MACKEREL,FROZEN HORSE </w:t>
            </w:r>
            <w:r>
              <w:br/>
            </w:r>
            <w:r>
              <w:rPr>
                <w:color w:val="000000"/>
                <w:w w:val="102"/>
                <w:sz w:val="13"/>
              </w:rPr>
              <w:t xml:space="preserve">MACKEREL,FROZEN LOLINGO SQUID WHOLE,FROZEN BABY CUTTLE FISH WHOLE,FROZEN SAIL FISH,FROZEN MERLIN </w:t>
            </w:r>
            <w:r>
              <w:br/>
            </w:r>
            <w:r>
              <w:rPr>
                <w:color w:val="000000"/>
                <w:w w:val="102"/>
                <w:sz w:val="13"/>
              </w:rPr>
              <w:t xml:space="preserve">FISH,FROZEN LEATHER JACKET FISH WHOLE,FROZEN REEF COD WHOLE,FROZEN GROUPER WHOLE,FROZEN SQUID </w:t>
            </w:r>
            <w:r>
              <w:br/>
            </w:r>
            <w:r>
              <w:rPr>
                <w:color w:val="000000"/>
                <w:w w:val="102"/>
                <w:sz w:val="13"/>
              </w:rPr>
              <w:t xml:space="preserve">WHOLE,FROZEN SOLE FISH,FROZEN SILVER POMPHRET,FROZEN BLACK POMPHRET,FROZEN KATTI FISH,FROZEN SEER </w:t>
            </w:r>
            <w:r>
              <w:br/>
            </w:r>
            <w:r>
              <w:rPr>
                <w:color w:val="000000"/>
                <w:w w:val="102"/>
                <w:sz w:val="13"/>
              </w:rPr>
              <w:t xml:space="preserve">FISH,FROZEN JAPANESE THREADFIN BREAM,FROZEN KING FISH,FROZEN BARRACUDA,FROZEN WHITE SNAPPER,FROZEN RED SNAPPER,FROZEN SEA BREAM,FROZEN LIZARD </w:t>
            </w:r>
            <w:r>
              <w:br/>
            </w:r>
            <w:r>
              <w:rPr>
                <w:color w:val="000000"/>
                <w:w w:val="102"/>
                <w:sz w:val="13"/>
              </w:rPr>
              <w:t xml:space="preserve">FISH,FROZEN QUEEN FISH (LEATHER SKIN),FROZEN RED BULL EYE,FROZEN EMPEROR,FROZEN MAHI MAHI,FROZEN MALABAR TREVALLY,FROZEN BOMBAY DUCK,FROZEN TRIGGER </w:t>
            </w:r>
            <w:r>
              <w:br/>
            </w:r>
            <w:r>
              <w:rPr>
                <w:color w:val="000000"/>
                <w:w w:val="102"/>
                <w:sz w:val="13"/>
              </w:rPr>
              <w:t xml:space="preserve">FISH,FROZEN SCAD FISH,FROZEN SARDINE,FROZEN LADY FISH,FROZEN MOON FISH,FROZEN OCTOPUS WHOLE,FROZEN SKIP JACK TUNA,FROZEN YELLOW FIN TUNA,FROZEN LONG TAIL TUNA,FROZEN BONITO TUNA,FROZEN CAT FISH,FROZEN DARA FISH,FROZEN TILAPIA,FROZEN STING RAY </w:t>
            </w:r>
            <w:r>
              <w:br/>
            </w:r>
            <w:r>
              <w:rPr>
                <w:color w:val="000000"/>
                <w:w w:val="102"/>
                <w:sz w:val="13"/>
              </w:rPr>
              <w:t xml:space="preserve">WHOLE,FROZEN DORAB,FROZEN JTB/P,FROZEN PUD </w:t>
            </w:r>
            <w:r>
              <w:br/>
            </w:r>
            <w:r>
              <w:rPr>
                <w:color w:val="000000"/>
                <w:w w:val="102"/>
                <w:sz w:val="13"/>
              </w:rPr>
              <w:t>SHRIMPS,FROZEN INDIAN OIL SARDINE,FROZEN HILSA FISH)</w:t>
            </w:r>
          </w:p>
        </w:tc>
      </w:tr>
      <w:tr w:rsidR="00BB37AE" w14:paraId="23E49869" w14:textId="77777777">
        <w:trPr>
          <w:trHeight w:hRule="exact" w:val="337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1D4D0E1" w14:textId="77777777" w:rsidR="00BB37AE" w:rsidRDefault="00000000">
            <w:pPr>
              <w:autoSpaceDE w:val="0"/>
              <w:autoSpaceDN w:val="0"/>
              <w:spacing w:before="1626" w:after="0" w:line="134" w:lineRule="exact"/>
              <w:jc w:val="center"/>
            </w:pPr>
            <w:r>
              <w:rPr>
                <w:color w:val="000000"/>
                <w:w w:val="102"/>
                <w:sz w:val="13"/>
              </w:rPr>
              <w:t>27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C5E11D7" w14:textId="77777777" w:rsidR="00BB37AE" w:rsidRDefault="00000000">
            <w:pPr>
              <w:autoSpaceDE w:val="0"/>
              <w:autoSpaceDN w:val="0"/>
              <w:spacing w:before="1136" w:after="0" w:line="156" w:lineRule="exact"/>
              <w:ind w:left="48" w:right="288"/>
            </w:pPr>
            <w:r>
              <w:rPr>
                <w:color w:val="000000"/>
                <w:w w:val="102"/>
                <w:sz w:val="13"/>
              </w:rPr>
              <w:t xml:space="preserve">LION FOODS PRIVATE LIMITED </w:t>
            </w:r>
            <w:r>
              <w:br/>
            </w:r>
            <w:r>
              <w:rPr>
                <w:color w:val="000000"/>
                <w:w w:val="102"/>
                <w:sz w:val="13"/>
              </w:rPr>
              <w:t xml:space="preserve">1205, TITANIUM ONE NEAR PAKWAN CROSS ROAD, </w:t>
            </w:r>
            <w:r>
              <w:br/>
            </w:r>
            <w:r>
              <w:rPr>
                <w:color w:val="000000"/>
                <w:w w:val="102"/>
                <w:sz w:val="13"/>
              </w:rPr>
              <w:t xml:space="preserve">S.G. HIGHWAY, </w:t>
            </w:r>
            <w:r>
              <w:br/>
            </w:r>
            <w:r>
              <w:rPr>
                <w:color w:val="000000"/>
                <w:w w:val="102"/>
                <w:sz w:val="13"/>
              </w:rPr>
              <w:t>AHMADABAD,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FDF5799" w14:textId="77777777" w:rsidR="00BB37AE" w:rsidRDefault="00000000">
            <w:pPr>
              <w:autoSpaceDE w:val="0"/>
              <w:autoSpaceDN w:val="0"/>
              <w:spacing w:before="1526" w:after="0" w:line="156" w:lineRule="exact"/>
              <w:ind w:left="144" w:right="144"/>
              <w:jc w:val="center"/>
            </w:pPr>
            <w:r>
              <w:rPr>
                <w:color w:val="000000"/>
                <w:w w:val="102"/>
                <w:sz w:val="13"/>
              </w:rPr>
              <w:t xml:space="preserve">Ph: 9558233032 </w:t>
            </w:r>
            <w:r>
              <w:br/>
            </w:r>
            <w:r>
              <w:rPr>
                <w:color w:val="000000"/>
                <w:w w:val="102"/>
                <w:sz w:val="13"/>
              </w:rPr>
              <w:t>email: info.lionfoods21@gmail.com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6305109" w14:textId="77777777" w:rsidR="00BB37AE" w:rsidRDefault="00000000">
            <w:pPr>
              <w:autoSpaceDE w:val="0"/>
              <w:autoSpaceDN w:val="0"/>
              <w:spacing w:before="1448" w:after="0" w:line="156" w:lineRule="exact"/>
              <w:jc w:val="center"/>
            </w:pPr>
            <w:r>
              <w:rPr>
                <w:color w:val="000000"/>
                <w:w w:val="102"/>
                <w:sz w:val="13"/>
              </w:rPr>
              <w:t xml:space="preserve">GU1/ME/386/22 21/07/2022 </w:t>
            </w:r>
            <w:r>
              <w:br/>
            </w:r>
            <w:r>
              <w:rPr>
                <w:color w:val="000000"/>
                <w:w w:val="102"/>
                <w:sz w:val="13"/>
              </w:rPr>
              <w:t>20/07/2025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6A1B8E9" w14:textId="77777777" w:rsidR="00BB37AE" w:rsidRDefault="00000000">
            <w:pPr>
              <w:autoSpaceDE w:val="0"/>
              <w:autoSpaceDN w:val="0"/>
              <w:spacing w:before="162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53F992F" w14:textId="77777777" w:rsidR="00BB37AE" w:rsidRDefault="00000000">
            <w:pPr>
              <w:autoSpaceDE w:val="0"/>
              <w:autoSpaceDN w:val="0"/>
              <w:spacing w:before="44" w:after="0" w:line="156" w:lineRule="exact"/>
              <w:ind w:left="44"/>
            </w:pPr>
            <w:r>
              <w:rPr>
                <w:color w:val="000000"/>
                <w:w w:val="102"/>
                <w:sz w:val="13"/>
              </w:rPr>
              <w:t xml:space="preserve">Frozen:Fish Aquaculture(FROZEN RIBBON FISH,FROZEN CROAKER FISH,FROZEN EEL FISH,FROZEN INDIAN MACKEREL,FROZEN HORSE MACKEREL,FROZEN LOLINGO SQUID WHOLE,FROZEN BABY CUTTLE FISH WHOLE,FROZEN SAIL FISH,FROZEN MERLIN FISH,FROZEN LEATHER JACKET FISH WHOLE,FROZEN REEF COD WHOLE,FROZEN GROUPER WHOLE,FROZEN SQUID </w:t>
            </w:r>
            <w:r>
              <w:br/>
            </w:r>
            <w:r>
              <w:rPr>
                <w:color w:val="000000"/>
                <w:w w:val="102"/>
                <w:sz w:val="13"/>
              </w:rPr>
              <w:t xml:space="preserve">WHOLE,FROZEN SOLE FISH,FROZEN SILVER POMPHRET,FROZEN BLACK POMPHRET,FROZEN KATTI FISH,FROZEN SEER </w:t>
            </w:r>
            <w:r>
              <w:br/>
            </w:r>
            <w:r>
              <w:rPr>
                <w:color w:val="000000"/>
                <w:w w:val="102"/>
                <w:sz w:val="13"/>
              </w:rPr>
              <w:t xml:space="preserve">FISH,FROZEN JAPANESE THREADFIN BREAM,FROZEN KING FISH,FROZEN BARRACUDA,FROZEN WHITE SNAPPER,FROZEN RED SNAPPER,FROZEN SEA BREAM,FROZEN LIZARD </w:t>
            </w:r>
            <w:r>
              <w:br/>
            </w:r>
            <w:r>
              <w:rPr>
                <w:color w:val="000000"/>
                <w:w w:val="102"/>
                <w:sz w:val="13"/>
              </w:rPr>
              <w:t xml:space="preserve">FISH,FROZEN QUEEN FISH (LEATHER SKIN),FROZEN RED BULL EYE,FROZEN EMPEROR,FROZEN MAHI MAHI,FROZEN MALABAR TREVALLY,FROZEN BOMBAY DUCK,FROZEN TRIGGER </w:t>
            </w:r>
            <w:r>
              <w:br/>
            </w:r>
            <w:r>
              <w:rPr>
                <w:color w:val="000000"/>
                <w:w w:val="102"/>
                <w:sz w:val="13"/>
              </w:rPr>
              <w:t xml:space="preserve">FISH,FROZEN SCAD FISH,FROZEN SARDINE,FROZEN LADY FISH,FROZEN MOON FISH,FROZEN OCTOPUS WHOLE,FROZEN SKIP JACK TUNA,FROZEN YELLOW FIN TUNA,FROZEN LONG TAIL TUNA,FROZEN BONITO TUNA,FROZEN CAT FISH,FROZEN DARA FISH,FROZEN TILAPIA,FROZEN STING RAY </w:t>
            </w:r>
            <w:r>
              <w:br/>
            </w:r>
            <w:r>
              <w:rPr>
                <w:color w:val="000000"/>
                <w:w w:val="102"/>
                <w:sz w:val="13"/>
              </w:rPr>
              <w:t xml:space="preserve">WHOLE,FROZEN DORAB,FROZEN JTB/P,FROZEN PUD </w:t>
            </w:r>
            <w:r>
              <w:br/>
            </w:r>
            <w:r>
              <w:rPr>
                <w:color w:val="000000"/>
                <w:w w:val="102"/>
                <w:sz w:val="13"/>
              </w:rPr>
              <w:t>SHRIMPS,FROZEN INDIAN OIL SARDINE,FROZEN HILSA FISH)</w:t>
            </w:r>
          </w:p>
        </w:tc>
      </w:tr>
      <w:tr w:rsidR="00BB37AE" w14:paraId="385C8444" w14:textId="77777777">
        <w:trPr>
          <w:trHeight w:hRule="exact" w:val="197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3B7C332" w14:textId="0F6046BA" w:rsidR="00BB37AE" w:rsidRDefault="00BB37AE">
            <w:pPr>
              <w:autoSpaceDE w:val="0"/>
              <w:autoSpaceDN w:val="0"/>
              <w:spacing w:before="1212"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BC820D8" w14:textId="77777777" w:rsidR="00BB37AE" w:rsidRDefault="00000000">
            <w:pPr>
              <w:autoSpaceDE w:val="0"/>
              <w:autoSpaceDN w:val="0"/>
              <w:spacing w:before="512" w:after="0" w:line="156" w:lineRule="exact"/>
              <w:ind w:right="144"/>
              <w:jc w:val="center"/>
            </w:pPr>
            <w:r>
              <w:rPr>
                <w:color w:val="000000"/>
                <w:w w:val="102"/>
                <w:sz w:val="13"/>
              </w:rPr>
              <w:t>M/S JAMADAR EXPORTS B/H Krishna Mall, Bhidiya</w:t>
            </w:r>
          </w:p>
          <w:p w14:paraId="17A0C37B" w14:textId="35070028" w:rsidR="00BB37AE" w:rsidRDefault="00BB37AE">
            <w:pPr>
              <w:autoSpaceDE w:val="0"/>
              <w:autoSpaceDN w:val="0"/>
              <w:spacing w:before="388"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D780454" w14:textId="4B7BA9B0" w:rsidR="00BB37AE" w:rsidRDefault="00BB37AE">
            <w:pPr>
              <w:autoSpaceDE w:val="0"/>
              <w:autoSpaceDN w:val="0"/>
              <w:spacing w:before="1212"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04AB84C" w14:textId="77777777" w:rsidR="00BB37AE" w:rsidRDefault="00000000">
            <w:pPr>
              <w:autoSpaceDE w:val="0"/>
              <w:autoSpaceDN w:val="0"/>
              <w:spacing w:before="690" w:after="0" w:line="134" w:lineRule="exact"/>
              <w:jc w:val="center"/>
            </w:pPr>
            <w:r>
              <w:rPr>
                <w:color w:val="000000"/>
                <w:w w:val="102"/>
                <w:sz w:val="13"/>
              </w:rPr>
              <w:t>GU1/ME/284/15</w:t>
            </w:r>
          </w:p>
          <w:p w14:paraId="5D8D14C6" w14:textId="2AF884BA" w:rsidR="00BB37AE" w:rsidRDefault="00BB37AE">
            <w:pPr>
              <w:autoSpaceDE w:val="0"/>
              <w:autoSpaceDN w:val="0"/>
              <w:spacing w:before="388"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862CF9E" w14:textId="3308668F" w:rsidR="00BB37AE" w:rsidRDefault="00BB37AE">
            <w:pPr>
              <w:autoSpaceDE w:val="0"/>
              <w:autoSpaceDN w:val="0"/>
              <w:spacing w:before="1212"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1C39226" w14:textId="77777777" w:rsidR="00BB37AE" w:rsidRDefault="00000000">
            <w:pPr>
              <w:autoSpaceDE w:val="0"/>
              <w:autoSpaceDN w:val="0"/>
              <w:spacing w:before="44" w:after="0" w:line="156" w:lineRule="exact"/>
              <w:ind w:left="44" w:right="144"/>
            </w:pPr>
            <w:r>
              <w:rPr>
                <w:color w:val="000000"/>
                <w:w w:val="102"/>
                <w:sz w:val="13"/>
              </w:rPr>
              <w:t>Frozen:Fish Wild(FROZEN RIBBON FISH,FROZEN CROAKER FISH,FROZEN REEFCOD WHOLE,FROZEN SOLE FISH,FROZEN CUTTLE FISH WHOLE,FROZEN SQUID WHOLE,FROZEN SILVER POMFRET,FROZEN CHINESE POMFRET,FROZEN SPANISH MACKEREL,FROZEN INDIAN MACKEREL,FROZEN HORSE</w:t>
            </w:r>
          </w:p>
          <w:p w14:paraId="56CAAD05" w14:textId="3E0FAB22" w:rsidR="00BB37AE" w:rsidRDefault="00000000">
            <w:pPr>
              <w:tabs>
                <w:tab w:val="left" w:pos="3292"/>
              </w:tabs>
              <w:autoSpaceDE w:val="0"/>
              <w:autoSpaceDN w:val="0"/>
              <w:spacing w:before="388" w:after="0" w:line="166" w:lineRule="exact"/>
              <w:ind w:left="38"/>
            </w:pPr>
            <w:r>
              <w:tab/>
            </w:r>
          </w:p>
        </w:tc>
      </w:tr>
    </w:tbl>
    <w:p w14:paraId="504AEA50" w14:textId="77777777" w:rsidR="00BB37AE" w:rsidRDefault="00BB37AE">
      <w:pPr>
        <w:autoSpaceDE w:val="0"/>
        <w:autoSpaceDN w:val="0"/>
        <w:spacing w:after="0" w:line="14" w:lineRule="exact"/>
      </w:pPr>
    </w:p>
    <w:p w14:paraId="650BCF15" w14:textId="77777777" w:rsidR="00BB37AE" w:rsidRDefault="00BB37AE">
      <w:pPr>
        <w:sectPr w:rsidR="00BB37AE" w:rsidSect="00F376AD">
          <w:pgSz w:w="11900" w:h="16840"/>
          <w:pgMar w:top="0" w:right="340" w:bottom="114"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69BABB3C" w14:textId="77777777">
        <w:trPr>
          <w:trHeight w:hRule="exact" w:val="1906"/>
        </w:trPr>
        <w:tc>
          <w:tcPr>
            <w:tcW w:w="442" w:type="dxa"/>
            <w:tcBorders>
              <w:left w:val="single" w:sz="4" w:space="0" w:color="CCCCCC"/>
              <w:bottom w:val="single" w:sz="4" w:space="0" w:color="CCCCCC"/>
              <w:right w:val="single" w:sz="4" w:space="0" w:color="CCCCCC"/>
            </w:tcBorders>
            <w:tcMar>
              <w:left w:w="0" w:type="dxa"/>
              <w:right w:w="0" w:type="dxa"/>
            </w:tcMar>
          </w:tcPr>
          <w:p w14:paraId="11145889" w14:textId="17F3AD40" w:rsidR="00BB37AE" w:rsidRDefault="00BB37AE">
            <w:pPr>
              <w:autoSpaceDE w:val="0"/>
              <w:autoSpaceDN w:val="0"/>
              <w:spacing w:before="344" w:after="0" w:line="166" w:lineRule="exact"/>
              <w:jc w:val="center"/>
            </w:pPr>
          </w:p>
          <w:p w14:paraId="54953591" w14:textId="77777777" w:rsidR="00BB37AE" w:rsidRDefault="00000000">
            <w:pPr>
              <w:autoSpaceDE w:val="0"/>
              <w:autoSpaceDN w:val="0"/>
              <w:spacing w:before="372" w:after="0" w:line="134" w:lineRule="exact"/>
              <w:jc w:val="center"/>
            </w:pPr>
            <w:r>
              <w:rPr>
                <w:color w:val="000000"/>
                <w:w w:val="102"/>
                <w:sz w:val="13"/>
              </w:rPr>
              <w:t>28</w:t>
            </w:r>
          </w:p>
        </w:tc>
        <w:tc>
          <w:tcPr>
            <w:tcW w:w="1776" w:type="dxa"/>
            <w:tcBorders>
              <w:left w:val="single" w:sz="4" w:space="0" w:color="CCCCCC"/>
              <w:bottom w:val="single" w:sz="4" w:space="0" w:color="CCCCCC"/>
              <w:right w:val="single" w:sz="4" w:space="0" w:color="CCCCCC"/>
            </w:tcBorders>
            <w:tcMar>
              <w:left w:w="0" w:type="dxa"/>
              <w:right w:w="0" w:type="dxa"/>
            </w:tcMar>
          </w:tcPr>
          <w:p w14:paraId="7B34E58C" w14:textId="4E18D3BB" w:rsidR="00BB37AE" w:rsidRDefault="00BB37AE">
            <w:pPr>
              <w:autoSpaceDE w:val="0"/>
              <w:autoSpaceDN w:val="0"/>
              <w:spacing w:before="344" w:after="0" w:line="166" w:lineRule="exact"/>
              <w:jc w:val="center"/>
            </w:pPr>
          </w:p>
          <w:p w14:paraId="37571EF3" w14:textId="77777777" w:rsidR="00BB37AE" w:rsidRDefault="00000000">
            <w:pPr>
              <w:autoSpaceDE w:val="0"/>
              <w:autoSpaceDN w:val="0"/>
              <w:spacing w:before="350" w:after="0" w:line="156" w:lineRule="exact"/>
              <w:ind w:left="48" w:right="144"/>
            </w:pPr>
            <w:r>
              <w:rPr>
                <w:color w:val="000000"/>
                <w:w w:val="102"/>
                <w:sz w:val="13"/>
              </w:rPr>
              <w:t xml:space="preserve">Road, </w:t>
            </w:r>
            <w:r>
              <w:br/>
            </w:r>
            <w:r>
              <w:rPr>
                <w:color w:val="000000"/>
                <w:w w:val="102"/>
                <w:sz w:val="13"/>
              </w:rPr>
              <w:t xml:space="preserve">Veraval-362267, </w:t>
            </w:r>
            <w:r>
              <w:br/>
            </w:r>
            <w:r>
              <w:rPr>
                <w:color w:val="000000"/>
                <w:w w:val="102"/>
                <w:sz w:val="13"/>
              </w:rPr>
              <w:t>Dist. Gir Somnath, Gujarat</w:t>
            </w:r>
          </w:p>
        </w:tc>
        <w:tc>
          <w:tcPr>
            <w:tcW w:w="2316" w:type="dxa"/>
            <w:tcBorders>
              <w:left w:val="single" w:sz="4" w:space="0" w:color="CCCCCC"/>
              <w:bottom w:val="single" w:sz="4" w:space="0" w:color="CCCCCC"/>
              <w:right w:val="single" w:sz="4" w:space="0" w:color="CCCCCC"/>
            </w:tcBorders>
            <w:tcMar>
              <w:left w:w="0" w:type="dxa"/>
              <w:right w:w="0" w:type="dxa"/>
            </w:tcMar>
          </w:tcPr>
          <w:p w14:paraId="244B2A1E" w14:textId="77777777" w:rsidR="00BB37AE" w:rsidRDefault="00000000">
            <w:pPr>
              <w:autoSpaceDE w:val="0"/>
              <w:autoSpaceDN w:val="0"/>
              <w:spacing w:before="344" w:after="0" w:line="166" w:lineRule="exact"/>
              <w:ind w:left="4"/>
            </w:pPr>
            <w:r>
              <w:rPr>
                <w:color w:val="000000"/>
                <w:sz w:val="14"/>
              </w:rPr>
              <w:t>DA</w:t>
            </w:r>
          </w:p>
          <w:p w14:paraId="729B9291" w14:textId="77777777" w:rsidR="00BB37AE" w:rsidRDefault="00000000">
            <w:pPr>
              <w:autoSpaceDE w:val="0"/>
              <w:autoSpaceDN w:val="0"/>
              <w:spacing w:before="372" w:after="0" w:line="134" w:lineRule="exact"/>
              <w:jc w:val="center"/>
            </w:pPr>
            <w:r>
              <w:rPr>
                <w:color w:val="000000"/>
                <w:w w:val="102"/>
                <w:sz w:val="13"/>
              </w:rPr>
              <w:t>Ph: 09687777633</w:t>
            </w:r>
          </w:p>
          <w:p w14:paraId="5552C46D" w14:textId="77777777" w:rsidR="00BB37AE" w:rsidRDefault="00000000">
            <w:pPr>
              <w:autoSpaceDE w:val="0"/>
              <w:autoSpaceDN w:val="0"/>
              <w:spacing w:before="22" w:after="0" w:line="134" w:lineRule="exact"/>
              <w:jc w:val="center"/>
            </w:pPr>
            <w:r>
              <w:rPr>
                <w:color w:val="000000"/>
                <w:w w:val="102"/>
                <w:sz w:val="13"/>
              </w:rPr>
              <w:t>email: jamadar96@hotmail.com</w:t>
            </w:r>
          </w:p>
        </w:tc>
        <w:tc>
          <w:tcPr>
            <w:tcW w:w="1006" w:type="dxa"/>
            <w:tcBorders>
              <w:left w:val="single" w:sz="4" w:space="0" w:color="CCCCCC"/>
              <w:bottom w:val="single" w:sz="4" w:space="0" w:color="CCCCCC"/>
              <w:right w:val="single" w:sz="4" w:space="0" w:color="CCCCCC"/>
            </w:tcBorders>
            <w:tcMar>
              <w:left w:w="0" w:type="dxa"/>
              <w:right w:w="0" w:type="dxa"/>
            </w:tcMar>
          </w:tcPr>
          <w:p w14:paraId="63467E42" w14:textId="77777777" w:rsidR="00BB37AE" w:rsidRDefault="00000000">
            <w:pPr>
              <w:autoSpaceDE w:val="0"/>
              <w:autoSpaceDN w:val="0"/>
              <w:spacing w:before="860" w:after="0" w:line="156" w:lineRule="exact"/>
              <w:ind w:left="144" w:right="144"/>
              <w:jc w:val="center"/>
            </w:pPr>
            <w:r>
              <w:rPr>
                <w:color w:val="000000"/>
                <w:w w:val="102"/>
                <w:sz w:val="13"/>
              </w:rPr>
              <w:t>02/07/2015 01/07/2024</w:t>
            </w:r>
          </w:p>
        </w:tc>
        <w:tc>
          <w:tcPr>
            <w:tcW w:w="1310" w:type="dxa"/>
            <w:tcBorders>
              <w:left w:val="single" w:sz="4" w:space="0" w:color="CCCCCC"/>
              <w:bottom w:val="single" w:sz="4" w:space="0" w:color="CCCCCC"/>
              <w:right w:val="single" w:sz="4" w:space="0" w:color="CCCCCC"/>
            </w:tcBorders>
            <w:tcMar>
              <w:left w:w="0" w:type="dxa"/>
              <w:right w:w="0" w:type="dxa"/>
            </w:tcMar>
          </w:tcPr>
          <w:p w14:paraId="2266A310" w14:textId="77777777" w:rsidR="00BB37AE" w:rsidRDefault="00000000">
            <w:pPr>
              <w:autoSpaceDE w:val="0"/>
              <w:autoSpaceDN w:val="0"/>
              <w:spacing w:before="882" w:after="0" w:line="134" w:lineRule="exact"/>
              <w:jc w:val="center"/>
            </w:pPr>
            <w:r>
              <w:rPr>
                <w:color w:val="000000"/>
                <w:w w:val="102"/>
                <w:sz w:val="13"/>
              </w:rPr>
              <w:t>Frozen</w:t>
            </w:r>
          </w:p>
        </w:tc>
        <w:tc>
          <w:tcPr>
            <w:tcW w:w="4164" w:type="dxa"/>
            <w:tcBorders>
              <w:left w:val="single" w:sz="4" w:space="0" w:color="CCCCCC"/>
              <w:bottom w:val="single" w:sz="4" w:space="0" w:color="CCCCCC"/>
              <w:right w:val="single" w:sz="4" w:space="0" w:color="CCCCCC"/>
            </w:tcBorders>
            <w:tcMar>
              <w:left w:w="0" w:type="dxa"/>
              <w:right w:w="0" w:type="dxa"/>
            </w:tcMar>
          </w:tcPr>
          <w:p w14:paraId="568A64AB" w14:textId="3E009C69" w:rsidR="00BB37AE" w:rsidRDefault="00BB37AE">
            <w:pPr>
              <w:autoSpaceDE w:val="0"/>
              <w:autoSpaceDN w:val="0"/>
              <w:spacing w:before="344" w:after="0" w:line="166" w:lineRule="exact"/>
              <w:jc w:val="right"/>
            </w:pPr>
          </w:p>
          <w:p w14:paraId="1644D562" w14:textId="77777777" w:rsidR="00BB37AE" w:rsidRDefault="00000000">
            <w:pPr>
              <w:autoSpaceDE w:val="0"/>
              <w:autoSpaceDN w:val="0"/>
              <w:spacing w:before="350" w:after="0" w:line="156" w:lineRule="exact"/>
              <w:ind w:left="44"/>
            </w:pPr>
            <w:r>
              <w:rPr>
                <w:color w:val="000000"/>
                <w:w w:val="102"/>
                <w:sz w:val="13"/>
              </w:rPr>
              <w:t xml:space="preserve">MACKEREL,FROZEN LEATHER JACKET,FROZEN LIZARD </w:t>
            </w:r>
            <w:r>
              <w:br/>
            </w:r>
            <w:r>
              <w:rPr>
                <w:color w:val="000000"/>
                <w:w w:val="102"/>
                <w:sz w:val="13"/>
              </w:rPr>
              <w:t>FISH,FROZEN BOMBAY DUCK,FROZEN BARRACUDA,FROZEN KINGFISH WHOLE,FROZEN EEL FISH,FROZEN CAT FISH,FROZEN BONITO TUNA,FROZEN STING RAY WHOLE,FROZEN JAPANESE THREADFIN BREAM,FROZEN MERLIN FISH,FROZEN REEF COD FILLET)</w:t>
            </w:r>
          </w:p>
        </w:tc>
      </w:tr>
      <w:tr w:rsidR="00BB37AE" w14:paraId="4D8ABA1F"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BADD433" w14:textId="77777777" w:rsidR="00BB37AE" w:rsidRDefault="00000000">
            <w:pPr>
              <w:autoSpaceDE w:val="0"/>
              <w:autoSpaceDN w:val="0"/>
              <w:spacing w:before="380" w:after="0" w:line="134" w:lineRule="exact"/>
              <w:jc w:val="center"/>
            </w:pPr>
            <w:r>
              <w:rPr>
                <w:color w:val="000000"/>
                <w:w w:val="102"/>
                <w:sz w:val="13"/>
              </w:rPr>
              <w:t>29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B2757B" w14:textId="77777777" w:rsidR="00BB37AE" w:rsidRDefault="00000000">
            <w:pPr>
              <w:autoSpaceDE w:val="0"/>
              <w:autoSpaceDN w:val="0"/>
              <w:spacing w:before="46" w:after="0" w:line="156" w:lineRule="exact"/>
              <w:ind w:left="48" w:right="144"/>
            </w:pPr>
            <w:r>
              <w:rPr>
                <w:color w:val="000000"/>
                <w:w w:val="102"/>
                <w:sz w:val="13"/>
              </w:rPr>
              <w:t xml:space="preserve">M/S. ASHA GANGA </w:t>
            </w:r>
            <w:r>
              <w:br/>
            </w:r>
            <w:r>
              <w:rPr>
                <w:color w:val="000000"/>
                <w:w w:val="102"/>
                <w:sz w:val="13"/>
              </w:rPr>
              <w:t xml:space="preserve">MARINE </w:t>
            </w:r>
            <w:r>
              <w:br/>
            </w:r>
            <w:r>
              <w:rPr>
                <w:color w:val="000000"/>
                <w:w w:val="102"/>
                <w:sz w:val="13"/>
              </w:rPr>
              <w:t xml:space="preserve">PLOT NO.309, </w:t>
            </w:r>
            <w:r>
              <w:br/>
            </w:r>
            <w:r>
              <w:rPr>
                <w:color w:val="000000"/>
                <w:w w:val="102"/>
                <w:sz w:val="13"/>
              </w:rPr>
              <w:t xml:space="preserve">GIDC 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751B810" w14:textId="77777777" w:rsidR="00BB37AE" w:rsidRDefault="00000000">
            <w:pPr>
              <w:autoSpaceDE w:val="0"/>
              <w:autoSpaceDN w:val="0"/>
              <w:spacing w:before="358" w:after="0" w:line="156" w:lineRule="exact"/>
              <w:ind w:left="144" w:right="144"/>
              <w:jc w:val="center"/>
            </w:pPr>
            <w:r>
              <w:rPr>
                <w:color w:val="000000"/>
                <w:w w:val="102"/>
                <w:sz w:val="13"/>
              </w:rPr>
              <w:t xml:space="preserve">Ph: 7567901010 </w:t>
            </w:r>
            <w:r>
              <w:br/>
            </w:r>
            <w:r>
              <w:rPr>
                <w:color w:val="000000"/>
                <w:w w:val="102"/>
                <w:sz w:val="13"/>
              </w:rPr>
              <w:t>email: ashagangamarine@gmail.com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50F297B" w14:textId="77777777" w:rsidR="00BB37AE" w:rsidRDefault="00000000">
            <w:pPr>
              <w:autoSpaceDE w:val="0"/>
              <w:autoSpaceDN w:val="0"/>
              <w:spacing w:before="202" w:after="0" w:line="156" w:lineRule="exact"/>
              <w:jc w:val="center"/>
            </w:pPr>
            <w:r>
              <w:rPr>
                <w:color w:val="000000"/>
                <w:w w:val="102"/>
                <w:sz w:val="13"/>
              </w:rPr>
              <w:t xml:space="preserve">GU1/ME/331/18 18/06/2018 </w:t>
            </w:r>
            <w:r>
              <w:br/>
            </w:r>
            <w:r>
              <w:rPr>
                <w:color w:val="000000"/>
                <w:w w:val="102"/>
                <w:sz w:val="13"/>
              </w:rPr>
              <w:t>17/06/2024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1B7548F" w14:textId="77777777" w:rsidR="00BB37AE" w:rsidRDefault="00000000">
            <w:pPr>
              <w:autoSpaceDE w:val="0"/>
              <w:autoSpaceDN w:val="0"/>
              <w:spacing w:before="38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133DBF9" w14:textId="77777777" w:rsidR="00BB37AE" w:rsidRDefault="00BB37AE"/>
        </w:tc>
      </w:tr>
      <w:tr w:rsidR="00BB37AE" w14:paraId="112F22AB" w14:textId="77777777">
        <w:trPr>
          <w:trHeight w:hRule="exact" w:val="181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E1308DB" w14:textId="77777777" w:rsidR="00BB37AE" w:rsidRDefault="00000000">
            <w:pPr>
              <w:autoSpaceDE w:val="0"/>
              <w:autoSpaceDN w:val="0"/>
              <w:spacing w:before="846" w:after="0" w:line="134" w:lineRule="exact"/>
              <w:jc w:val="center"/>
            </w:pPr>
            <w:r>
              <w:rPr>
                <w:color w:val="000000"/>
                <w:w w:val="102"/>
                <w:sz w:val="13"/>
              </w:rPr>
              <w:t>30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B47B258" w14:textId="77777777" w:rsidR="00BB37AE" w:rsidRDefault="00000000">
            <w:pPr>
              <w:autoSpaceDE w:val="0"/>
              <w:autoSpaceDN w:val="0"/>
              <w:spacing w:before="590" w:after="0" w:line="156" w:lineRule="exact"/>
              <w:ind w:left="48"/>
            </w:pPr>
            <w:r>
              <w:rPr>
                <w:color w:val="000000"/>
                <w:w w:val="102"/>
                <w:sz w:val="13"/>
              </w:rPr>
              <w:t xml:space="preserve">M/S. BLU MARINE EXPORT Plot No. 308 </w:t>
            </w:r>
            <w:r>
              <w:br/>
            </w:r>
            <w:r>
              <w:rPr>
                <w:color w:val="000000"/>
                <w:w w:val="102"/>
                <w:sz w:val="13"/>
              </w:rPr>
              <w:t xml:space="preserve">G.I.D.C.,Estate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891AC51" w14:textId="77777777" w:rsidR="00BB37AE" w:rsidRDefault="00000000">
            <w:pPr>
              <w:autoSpaceDE w:val="0"/>
              <w:autoSpaceDN w:val="0"/>
              <w:spacing w:before="746" w:after="0" w:line="156" w:lineRule="exact"/>
              <w:ind w:left="144" w:right="144"/>
              <w:jc w:val="center"/>
            </w:pPr>
            <w:r>
              <w:rPr>
                <w:color w:val="000000"/>
                <w:w w:val="102"/>
                <w:sz w:val="13"/>
              </w:rPr>
              <w:t xml:space="preserve">Ph: 9824669436 </w:t>
            </w:r>
            <w:r>
              <w:br/>
            </w:r>
            <w:r>
              <w:rPr>
                <w:color w:val="000000"/>
                <w:w w:val="102"/>
                <w:sz w:val="13"/>
              </w:rPr>
              <w:t>email: blumarinexport@gmail.com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8C6ACD" w14:textId="77777777" w:rsidR="00BB37AE" w:rsidRDefault="00000000">
            <w:pPr>
              <w:autoSpaceDE w:val="0"/>
              <w:autoSpaceDN w:val="0"/>
              <w:spacing w:before="668" w:after="0" w:line="156" w:lineRule="exact"/>
              <w:jc w:val="center"/>
            </w:pPr>
            <w:r>
              <w:rPr>
                <w:color w:val="000000"/>
                <w:w w:val="102"/>
                <w:sz w:val="13"/>
              </w:rPr>
              <w:t xml:space="preserve">GU1/ME/353/19 29/07/2019 </w:t>
            </w:r>
            <w:r>
              <w:br/>
            </w:r>
            <w:r>
              <w:rPr>
                <w:color w:val="000000"/>
                <w:w w:val="102"/>
                <w:sz w:val="13"/>
              </w:rPr>
              <w:t>28/07/2025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0EA3055" w14:textId="77777777" w:rsidR="00BB37AE" w:rsidRDefault="00000000">
            <w:pPr>
              <w:autoSpaceDE w:val="0"/>
              <w:autoSpaceDN w:val="0"/>
              <w:spacing w:before="84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34D2272" w14:textId="77777777" w:rsidR="00BB37AE" w:rsidRDefault="00000000">
            <w:pPr>
              <w:autoSpaceDE w:val="0"/>
              <w:autoSpaceDN w:val="0"/>
              <w:spacing w:before="44" w:after="0" w:line="156" w:lineRule="exact"/>
              <w:ind w:left="44"/>
            </w:pPr>
            <w:proofErr w:type="spellStart"/>
            <w:r>
              <w:rPr>
                <w:color w:val="000000"/>
                <w:w w:val="102"/>
                <w:sz w:val="13"/>
              </w:rPr>
              <w:t>Frozen:Fish</w:t>
            </w:r>
            <w:proofErr w:type="spellEnd"/>
            <w:r>
              <w:rPr>
                <w:color w:val="000000"/>
                <w:w w:val="102"/>
                <w:sz w:val="13"/>
              </w:rPr>
              <w:t xml:space="preserve"> Wild(FROZEN RIBBON FISH,FROZEN CROAKER </w:t>
            </w:r>
            <w:r>
              <w:br/>
            </w:r>
            <w:r>
              <w:rPr>
                <w:color w:val="000000"/>
                <w:w w:val="102"/>
                <w:sz w:val="13"/>
              </w:rPr>
              <w:t xml:space="preserve">FISH,FROZEN BLACK POMFRET,FROZEN SILVER </w:t>
            </w:r>
            <w:r>
              <w:br/>
            </w:r>
            <w:r>
              <w:rPr>
                <w:color w:val="000000"/>
                <w:w w:val="102"/>
                <w:sz w:val="13"/>
              </w:rPr>
              <w:t xml:space="preserve">POMFRET,FROZEN HILSA FISH,FROZEN BOMBAY DUCK,FROZEN STING RAY,FROZEN KINGFISH,FROZEN EEL FISH,FROZEN </w:t>
            </w:r>
            <w:r>
              <w:br/>
            </w:r>
            <w:r>
              <w:rPr>
                <w:color w:val="000000"/>
                <w:w w:val="102"/>
                <w:sz w:val="13"/>
              </w:rPr>
              <w:t xml:space="preserve">BARRACUDA WHOLE ROUND,FROZEN WHITE FISH,FROZEN REEFCOD WHOLE ROUND,FROZEN YELLOW TAIL SCAD,FROZEN INDIAN MACKEREL,FROZEN HORSE MACKEREL,FROZEN </w:t>
            </w:r>
            <w:r>
              <w:br/>
            </w:r>
            <w:r>
              <w:rPr>
                <w:color w:val="000000"/>
                <w:w w:val="102"/>
                <w:sz w:val="13"/>
              </w:rPr>
              <w:t xml:space="preserve">OCTOPUS WHOLE CLEANED IF,FROZEN SQUID WHOLE </w:t>
            </w:r>
            <w:r>
              <w:br/>
            </w:r>
            <w:r>
              <w:rPr>
                <w:color w:val="000000"/>
                <w:w w:val="102"/>
                <w:sz w:val="13"/>
              </w:rPr>
              <w:t>ROUND,FROZEN CUT SQUID SKIN ON &amp; TENTACLES,FROZEN BABY SQUID WHOLE ROUND,FROZEN CUTTLEFISH WHOLE ROUND,FROZEN BABY CUTTLEFISH)</w:t>
            </w:r>
          </w:p>
        </w:tc>
      </w:tr>
      <w:tr w:rsidR="00BB37AE" w14:paraId="764D646B"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851B6E3" w14:textId="77777777" w:rsidR="00BB37AE" w:rsidRDefault="00000000">
            <w:pPr>
              <w:autoSpaceDE w:val="0"/>
              <w:autoSpaceDN w:val="0"/>
              <w:spacing w:before="380" w:after="0" w:line="134" w:lineRule="exact"/>
              <w:jc w:val="center"/>
            </w:pPr>
            <w:r>
              <w:rPr>
                <w:color w:val="000000"/>
                <w:w w:val="102"/>
                <w:sz w:val="13"/>
              </w:rPr>
              <w:t>31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1E20837" w14:textId="77777777" w:rsidR="00BB37AE" w:rsidRDefault="00000000">
            <w:pPr>
              <w:autoSpaceDE w:val="0"/>
              <w:autoSpaceDN w:val="0"/>
              <w:spacing w:before="46" w:after="0" w:line="156" w:lineRule="exact"/>
              <w:ind w:left="48" w:right="432"/>
            </w:pPr>
            <w:r>
              <w:rPr>
                <w:color w:val="000000"/>
                <w:w w:val="102"/>
                <w:sz w:val="13"/>
              </w:rPr>
              <w:t xml:space="preserve">M/S.GREEN INDIA </w:t>
            </w:r>
            <w:r>
              <w:br/>
            </w:r>
            <w:r>
              <w:rPr>
                <w:color w:val="000000"/>
                <w:w w:val="102"/>
                <w:sz w:val="13"/>
              </w:rPr>
              <w:t>BEHIND G.I.D.C.,B/H.</w:t>
            </w:r>
          </w:p>
          <w:p w14:paraId="67621971" w14:textId="77777777" w:rsidR="00BB37AE" w:rsidRDefault="00000000">
            <w:pPr>
              <w:autoSpaceDE w:val="0"/>
              <w:autoSpaceDN w:val="0"/>
              <w:spacing w:after="0" w:line="156" w:lineRule="exact"/>
              <w:ind w:left="48"/>
            </w:pPr>
            <w:r>
              <w:rPr>
                <w:color w:val="000000"/>
                <w:w w:val="102"/>
                <w:sz w:val="13"/>
              </w:rPr>
              <w:t xml:space="preserve">SHALIMAR ICE FACTORY Village:-VERAVAL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97700BB" w14:textId="77777777" w:rsidR="00BB37AE" w:rsidRDefault="00000000">
            <w:pPr>
              <w:autoSpaceDE w:val="0"/>
              <w:autoSpaceDN w:val="0"/>
              <w:spacing w:before="358" w:after="0" w:line="156" w:lineRule="exact"/>
              <w:jc w:val="center"/>
            </w:pPr>
            <w:r>
              <w:rPr>
                <w:color w:val="000000"/>
                <w:w w:val="102"/>
                <w:sz w:val="13"/>
              </w:rPr>
              <w:t xml:space="preserve">Ph: 9974262777 </w:t>
            </w:r>
            <w:r>
              <w:br/>
            </w:r>
            <w:r>
              <w:rPr>
                <w:color w:val="000000"/>
                <w:w w:val="102"/>
                <w:sz w:val="13"/>
              </w:rPr>
              <w:t>email: greenindia.document@gmail.com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563E95E" w14:textId="77777777" w:rsidR="00BB37AE" w:rsidRDefault="00000000">
            <w:pPr>
              <w:autoSpaceDE w:val="0"/>
              <w:autoSpaceDN w:val="0"/>
              <w:spacing w:before="202" w:after="0" w:line="156" w:lineRule="exact"/>
              <w:jc w:val="center"/>
            </w:pPr>
            <w:r>
              <w:rPr>
                <w:color w:val="000000"/>
                <w:w w:val="102"/>
                <w:sz w:val="13"/>
              </w:rPr>
              <w:t xml:space="preserve">GU1/ME/342/19 04/01/2019 </w:t>
            </w:r>
            <w:r>
              <w:br/>
            </w:r>
            <w:r>
              <w:rPr>
                <w:color w:val="000000"/>
                <w:w w:val="102"/>
                <w:sz w:val="13"/>
              </w:rPr>
              <w:t>03/01/2022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4FC700D" w14:textId="77777777" w:rsidR="00BB37AE" w:rsidRDefault="00000000">
            <w:pPr>
              <w:autoSpaceDE w:val="0"/>
              <w:autoSpaceDN w:val="0"/>
              <w:spacing w:before="380"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3635F56" w14:textId="77777777" w:rsidR="00BB37AE" w:rsidRDefault="00BB37AE"/>
        </w:tc>
      </w:tr>
      <w:tr w:rsidR="00BB37AE" w14:paraId="49A5C8BD"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2125895" w14:textId="77777777" w:rsidR="00BB37AE" w:rsidRDefault="00000000">
            <w:pPr>
              <w:autoSpaceDE w:val="0"/>
              <w:autoSpaceDN w:val="0"/>
              <w:spacing w:before="456" w:after="0" w:line="132" w:lineRule="exact"/>
              <w:jc w:val="center"/>
            </w:pPr>
            <w:r>
              <w:rPr>
                <w:color w:val="000000"/>
                <w:w w:val="102"/>
                <w:sz w:val="13"/>
              </w:rPr>
              <w:t>32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4DCFB68" w14:textId="77777777" w:rsidR="00BB37AE" w:rsidRDefault="00000000">
            <w:pPr>
              <w:autoSpaceDE w:val="0"/>
              <w:autoSpaceDN w:val="0"/>
              <w:spacing w:before="44" w:after="0" w:line="156" w:lineRule="exact"/>
              <w:ind w:left="48" w:right="144"/>
            </w:pPr>
            <w:r>
              <w:rPr>
                <w:color w:val="000000"/>
                <w:w w:val="102"/>
                <w:sz w:val="13"/>
              </w:rPr>
              <w:t xml:space="preserve">M/S.S.H.EXPORT </w:t>
            </w:r>
            <w:r>
              <w:br/>
            </w:r>
            <w:r>
              <w:rPr>
                <w:color w:val="000000"/>
                <w:w w:val="102"/>
                <w:sz w:val="13"/>
              </w:rPr>
              <w:t xml:space="preserve">DURVESH MANZIL, </w:t>
            </w:r>
            <w:r>
              <w:br/>
            </w:r>
            <w:r>
              <w:rPr>
                <w:color w:val="000000"/>
                <w:w w:val="102"/>
                <w:sz w:val="13"/>
              </w:rPr>
              <w:t xml:space="preserve">SAHIGARA COLONY, </w:t>
            </w:r>
            <w:r>
              <w:br/>
            </w:r>
            <w:r>
              <w:rPr>
                <w:color w:val="000000"/>
                <w:w w:val="102"/>
                <w:sz w:val="13"/>
              </w:rPr>
              <w:t xml:space="preserve">OPP.: KHUSHBU </w:t>
            </w:r>
            <w:r>
              <w:br/>
            </w:r>
            <w:r>
              <w:rPr>
                <w:color w:val="000000"/>
                <w:w w:val="102"/>
                <w:sz w:val="13"/>
              </w:rPr>
              <w:t xml:space="preserve">APARTMENT,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CA5B63A" w14:textId="77777777" w:rsidR="00BB37AE" w:rsidRDefault="00000000">
            <w:pPr>
              <w:autoSpaceDE w:val="0"/>
              <w:autoSpaceDN w:val="0"/>
              <w:spacing w:before="432" w:after="0" w:line="156" w:lineRule="exact"/>
              <w:ind w:left="144" w:right="144"/>
              <w:jc w:val="center"/>
            </w:pPr>
            <w:r>
              <w:rPr>
                <w:color w:val="000000"/>
                <w:w w:val="102"/>
                <w:sz w:val="13"/>
              </w:rPr>
              <w:t xml:space="preserve">Ph: 9558676262 </w:t>
            </w:r>
            <w:r>
              <w:br/>
            </w:r>
            <w:r>
              <w:rPr>
                <w:color w:val="000000"/>
                <w:w w:val="102"/>
                <w:sz w:val="13"/>
              </w:rPr>
              <w:t>email: shexports313@gmail.com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C4C82B2" w14:textId="77777777" w:rsidR="00BB37AE" w:rsidRDefault="00000000">
            <w:pPr>
              <w:autoSpaceDE w:val="0"/>
              <w:autoSpaceDN w:val="0"/>
              <w:spacing w:before="280" w:after="0" w:line="156" w:lineRule="exact"/>
              <w:jc w:val="center"/>
            </w:pPr>
            <w:r>
              <w:rPr>
                <w:color w:val="000000"/>
                <w:w w:val="102"/>
                <w:sz w:val="13"/>
              </w:rPr>
              <w:t xml:space="preserve">GU1/ME/372/20 14/08/2020 </w:t>
            </w:r>
            <w:r>
              <w:br/>
            </w:r>
            <w:r>
              <w:rPr>
                <w:color w:val="000000"/>
                <w:w w:val="102"/>
                <w:sz w:val="13"/>
              </w:rPr>
              <w:t>13/08/2023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E3EC646" w14:textId="77777777" w:rsidR="00BB37AE" w:rsidRDefault="00000000">
            <w:pPr>
              <w:autoSpaceDE w:val="0"/>
              <w:autoSpaceDN w:val="0"/>
              <w:spacing w:before="456"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9493C94" w14:textId="77777777" w:rsidR="00BB37AE" w:rsidRDefault="00BB37AE"/>
        </w:tc>
      </w:tr>
      <w:tr w:rsidR="00BB37AE" w14:paraId="34DF244E" w14:textId="77777777">
        <w:trPr>
          <w:trHeight w:hRule="exact" w:val="212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12E5BB" w14:textId="77777777" w:rsidR="00BB37AE" w:rsidRDefault="00000000">
            <w:pPr>
              <w:autoSpaceDE w:val="0"/>
              <w:autoSpaceDN w:val="0"/>
              <w:spacing w:before="1002" w:after="0" w:line="134" w:lineRule="exact"/>
              <w:jc w:val="center"/>
            </w:pPr>
            <w:r>
              <w:rPr>
                <w:color w:val="000000"/>
                <w:w w:val="102"/>
                <w:sz w:val="13"/>
              </w:rPr>
              <w:t>33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804266E" w14:textId="77777777" w:rsidR="00BB37AE" w:rsidRDefault="00000000">
            <w:pPr>
              <w:autoSpaceDE w:val="0"/>
              <w:autoSpaceDN w:val="0"/>
              <w:spacing w:before="746" w:after="0" w:line="156" w:lineRule="exact"/>
              <w:ind w:left="48" w:right="144"/>
            </w:pPr>
            <w:r>
              <w:rPr>
                <w:color w:val="000000"/>
                <w:w w:val="102"/>
                <w:sz w:val="13"/>
              </w:rPr>
              <w:t>MAHI INTERNATIONAL G.I.D.C.</w:t>
            </w:r>
          </w:p>
          <w:p w14:paraId="2243083A" w14:textId="77777777" w:rsidR="00BB37AE" w:rsidRDefault="00000000">
            <w:pPr>
              <w:autoSpaceDE w:val="0"/>
              <w:autoSpaceDN w:val="0"/>
              <w:spacing w:after="0" w:line="156" w:lineRule="exact"/>
              <w:ind w:left="48" w:right="576"/>
            </w:pPr>
            <w:r>
              <w:rPr>
                <w:color w:val="000000"/>
                <w:w w:val="102"/>
                <w:sz w:val="13"/>
              </w:rPr>
              <w:t xml:space="preserve">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09F70BE" w14:textId="77777777" w:rsidR="00BB37AE" w:rsidRDefault="00000000">
            <w:pPr>
              <w:autoSpaceDE w:val="0"/>
              <w:autoSpaceDN w:val="0"/>
              <w:spacing w:before="902" w:after="0" w:line="156" w:lineRule="exact"/>
              <w:jc w:val="center"/>
            </w:pPr>
            <w:r>
              <w:rPr>
                <w:color w:val="000000"/>
                <w:w w:val="102"/>
                <w:sz w:val="13"/>
              </w:rPr>
              <w:t xml:space="preserve">Ph: 9925221249 </w:t>
            </w:r>
            <w:r>
              <w:br/>
            </w:r>
            <w:r>
              <w:rPr>
                <w:color w:val="000000"/>
                <w:w w:val="102"/>
                <w:sz w:val="13"/>
              </w:rPr>
              <w:t>email: mahiinternational.vrl@gmail.com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FB4CA10" w14:textId="77777777" w:rsidR="00BB37AE" w:rsidRDefault="00000000">
            <w:pPr>
              <w:autoSpaceDE w:val="0"/>
              <w:autoSpaceDN w:val="0"/>
              <w:spacing w:before="824" w:after="0" w:line="156" w:lineRule="exact"/>
              <w:jc w:val="center"/>
            </w:pPr>
            <w:r>
              <w:rPr>
                <w:color w:val="000000"/>
                <w:w w:val="102"/>
                <w:sz w:val="13"/>
              </w:rPr>
              <w:t xml:space="preserve">GU1/ME/351/19 16/07/2019 </w:t>
            </w:r>
            <w:r>
              <w:br/>
            </w:r>
            <w:r>
              <w:rPr>
                <w:color w:val="000000"/>
                <w:w w:val="102"/>
                <w:sz w:val="13"/>
              </w:rPr>
              <w:t>15/07/2025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5B8CBFC" w14:textId="77777777" w:rsidR="00BB37AE" w:rsidRDefault="00000000">
            <w:pPr>
              <w:autoSpaceDE w:val="0"/>
              <w:autoSpaceDN w:val="0"/>
              <w:spacing w:before="10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D7677D0"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REEF </w:t>
            </w:r>
            <w:r>
              <w:br/>
            </w:r>
            <w:r>
              <w:rPr>
                <w:color w:val="000000"/>
                <w:w w:val="102"/>
                <w:sz w:val="13"/>
              </w:rPr>
              <w:t xml:space="preserve">COD,FROZEN CROAKER FISH,FROZEN LEATHER JACKET </w:t>
            </w:r>
            <w:r>
              <w:br/>
            </w:r>
            <w:r>
              <w:rPr>
                <w:color w:val="000000"/>
                <w:w w:val="102"/>
                <w:sz w:val="13"/>
              </w:rPr>
              <w:t xml:space="preserve">FISH,FROZEN BULL EYE FISH,FROZEN JAPANESE THREADFIN BREAM,FROZEN TIGER TOOTH CROAKER FISH,FROZEN BIG MOUTH CROAKER,FROZEN SOLE FISH,FROZEN BOMBAY </w:t>
            </w:r>
            <w:r>
              <w:br/>
            </w:r>
            <w:r>
              <w:rPr>
                <w:color w:val="000000"/>
                <w:w w:val="102"/>
                <w:sz w:val="13"/>
              </w:rPr>
              <w:t xml:space="preserve">DUCK,FROZEN TILAPIA FISH,FROZEN BARRACUDA </w:t>
            </w:r>
            <w:r>
              <w:br/>
            </w:r>
            <w:r>
              <w:rPr>
                <w:color w:val="000000"/>
                <w:w w:val="102"/>
                <w:sz w:val="13"/>
              </w:rPr>
              <w:t xml:space="preserve">FISH,FROZEN BLACK EEL,FROZEN SCAD FISH,FROZEN HORSE MACKEREL,FROEN INDIAN MACKEREL,FROZEN FRINGE SCALE SARDINELLA,FROZEN BLACK SEA BREAM,FROZEN EEL </w:t>
            </w:r>
            <w:r>
              <w:br/>
            </w:r>
            <w:r>
              <w:rPr>
                <w:color w:val="000000"/>
                <w:w w:val="102"/>
                <w:sz w:val="13"/>
              </w:rPr>
              <w:t xml:space="preserve">FISH,FROZEN STING RAY,FROZEN LIZARD FISH,FROZEN RED SNAPPER,FROZEN EMPEROR,FROZEN SQUID,FROZEN </w:t>
            </w:r>
            <w:r>
              <w:br/>
            </w:r>
            <w:r>
              <w:rPr>
                <w:color w:val="000000"/>
                <w:w w:val="102"/>
                <w:sz w:val="13"/>
              </w:rPr>
              <w:t>OCTOPUS,FROZEN MAHI MAHI,FROZEN SKIP JACK TUNA,FROEN BONITO TUNA,FROZEN YELLOW FIN TUNA)</w:t>
            </w:r>
          </w:p>
        </w:tc>
      </w:tr>
      <w:tr w:rsidR="00BB37AE" w14:paraId="60EB9F6D" w14:textId="77777777">
        <w:trPr>
          <w:trHeight w:hRule="exact" w:val="134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F809196" w14:textId="77777777" w:rsidR="00BB37AE" w:rsidRDefault="00000000">
            <w:pPr>
              <w:autoSpaceDE w:val="0"/>
              <w:autoSpaceDN w:val="0"/>
              <w:spacing w:before="612" w:after="0" w:line="134" w:lineRule="exact"/>
              <w:jc w:val="center"/>
            </w:pPr>
            <w:r>
              <w:rPr>
                <w:color w:val="000000"/>
                <w:w w:val="102"/>
                <w:sz w:val="13"/>
              </w:rPr>
              <w:t>34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25E0BBF" w14:textId="77777777" w:rsidR="00BB37AE" w:rsidRDefault="00000000">
            <w:pPr>
              <w:autoSpaceDE w:val="0"/>
              <w:autoSpaceDN w:val="0"/>
              <w:spacing w:before="44" w:after="0" w:line="156" w:lineRule="exact"/>
              <w:ind w:left="48"/>
            </w:pPr>
            <w:r>
              <w:rPr>
                <w:color w:val="000000"/>
                <w:w w:val="102"/>
                <w:sz w:val="13"/>
              </w:rPr>
              <w:t xml:space="preserve">MINAZ EXPORTS </w:t>
            </w:r>
            <w:r>
              <w:br/>
            </w:r>
            <w:r>
              <w:rPr>
                <w:color w:val="000000"/>
                <w:w w:val="102"/>
                <w:sz w:val="13"/>
              </w:rPr>
              <w:t xml:space="preserve">DUVAGIRI SOCIETY,NEAR FALAH MASJID </w:t>
            </w:r>
            <w:r>
              <w:br/>
            </w:r>
            <w:r>
              <w:rPr>
                <w:color w:val="000000"/>
                <w:w w:val="102"/>
                <w:sz w:val="13"/>
              </w:rPr>
              <w:t xml:space="preserve">ALIBHAI SOCIETY MAIN ROAD </w:t>
            </w:r>
            <w:r>
              <w:br/>
            </w:r>
            <w:r>
              <w:rPr>
                <w:color w:val="000000"/>
                <w:w w:val="102"/>
                <w:sz w:val="13"/>
              </w:rPr>
              <w:t xml:space="preserve">SOMNATH TAKIES </w:t>
            </w:r>
            <w:r>
              <w:br/>
            </w:r>
            <w:r>
              <w:rPr>
                <w:color w:val="000000"/>
                <w:w w:val="102"/>
                <w:sz w:val="13"/>
              </w:rPr>
              <w:t>AREA,VERAVAL/362265,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CF579B9" w14:textId="77777777" w:rsidR="00BB37AE" w:rsidRDefault="00000000">
            <w:pPr>
              <w:autoSpaceDE w:val="0"/>
              <w:autoSpaceDN w:val="0"/>
              <w:spacing w:before="590" w:after="0" w:line="156" w:lineRule="exact"/>
              <w:ind w:left="144" w:right="144"/>
              <w:jc w:val="center"/>
            </w:pPr>
            <w:r>
              <w:rPr>
                <w:color w:val="000000"/>
                <w:w w:val="102"/>
                <w:sz w:val="13"/>
              </w:rPr>
              <w:t xml:space="preserve">Ph: 8238633111 </w:t>
            </w:r>
            <w:r>
              <w:br/>
            </w:r>
            <w:r>
              <w:rPr>
                <w:color w:val="000000"/>
                <w:w w:val="102"/>
                <w:sz w:val="13"/>
              </w:rPr>
              <w:t>email: minazexports@gmail.com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04B9828" w14:textId="77777777" w:rsidR="00BB37AE" w:rsidRDefault="00000000">
            <w:pPr>
              <w:autoSpaceDE w:val="0"/>
              <w:autoSpaceDN w:val="0"/>
              <w:spacing w:before="434" w:after="0" w:line="156" w:lineRule="exact"/>
              <w:jc w:val="center"/>
            </w:pPr>
            <w:r>
              <w:rPr>
                <w:color w:val="000000"/>
                <w:w w:val="102"/>
                <w:sz w:val="13"/>
              </w:rPr>
              <w:t xml:space="preserve">GU1/ME/350/19 08/07/2019 </w:t>
            </w:r>
            <w:r>
              <w:br/>
            </w:r>
            <w:r>
              <w:rPr>
                <w:color w:val="000000"/>
                <w:w w:val="102"/>
                <w:sz w:val="13"/>
              </w:rPr>
              <w:t>07/07/2025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F190A39" w14:textId="77777777" w:rsidR="00BB37AE" w:rsidRDefault="00000000">
            <w:pPr>
              <w:autoSpaceDE w:val="0"/>
              <w:autoSpaceDN w:val="0"/>
              <w:spacing w:before="61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EAA28C9" w14:textId="77777777" w:rsidR="00BB37AE" w:rsidRDefault="00000000">
            <w:pPr>
              <w:autoSpaceDE w:val="0"/>
              <w:autoSpaceDN w:val="0"/>
              <w:spacing w:before="200" w:after="0" w:line="156" w:lineRule="exact"/>
              <w:ind w:left="44" w:right="288"/>
            </w:pPr>
            <w:r>
              <w:rPr>
                <w:color w:val="000000"/>
                <w:w w:val="102"/>
                <w:sz w:val="13"/>
              </w:rPr>
              <w:t xml:space="preserve">Frozen:Fish Wild(Ribbon Fish,Silver Croaker,Yellow Croaker,Leather jacket,Indian Mackerel,Reef cod,Sole Fish,Lizard Fish,Horse </w:t>
            </w:r>
            <w:r>
              <w:br/>
            </w:r>
            <w:r>
              <w:rPr>
                <w:color w:val="000000"/>
                <w:w w:val="102"/>
                <w:sz w:val="13"/>
              </w:rPr>
              <w:t xml:space="preserve">Mackerel,Seer Fish,Yellow Tail Scad,Yellow Fin Tuna,Skipjack Tuna,Bonito Tuna) </w:t>
            </w:r>
            <w:r>
              <w:br/>
            </w:r>
            <w:r>
              <w:rPr>
                <w:color w:val="000000"/>
                <w:w w:val="102"/>
                <w:sz w:val="13"/>
              </w:rPr>
              <w:t>Frozen:Squid(Squid Whole,Whole Cleaned Squid,Squid Rings &amp; Tentacles)</w:t>
            </w:r>
          </w:p>
        </w:tc>
      </w:tr>
      <w:tr w:rsidR="00BB37AE" w14:paraId="31A8B654" w14:textId="77777777">
        <w:trPr>
          <w:trHeight w:hRule="exact" w:val="87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A5014E7" w14:textId="77777777" w:rsidR="00BB37AE" w:rsidRDefault="00000000">
            <w:pPr>
              <w:autoSpaceDE w:val="0"/>
              <w:autoSpaceDN w:val="0"/>
              <w:spacing w:before="378" w:after="0" w:line="132" w:lineRule="exact"/>
              <w:jc w:val="center"/>
            </w:pPr>
            <w:r>
              <w:rPr>
                <w:color w:val="000000"/>
                <w:w w:val="102"/>
                <w:sz w:val="13"/>
              </w:rPr>
              <w:t>35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3EC8DE" w14:textId="77777777" w:rsidR="00BB37AE" w:rsidRDefault="00000000">
            <w:pPr>
              <w:autoSpaceDE w:val="0"/>
              <w:autoSpaceDN w:val="0"/>
              <w:spacing w:before="44" w:after="0" w:line="156" w:lineRule="exact"/>
              <w:ind w:left="48" w:right="144"/>
            </w:pPr>
            <w:r>
              <w:rPr>
                <w:color w:val="000000"/>
                <w:w w:val="102"/>
                <w:sz w:val="13"/>
              </w:rPr>
              <w:t xml:space="preserve">NEW BHARAT FOODS </w:t>
            </w:r>
            <w:r>
              <w:br/>
            </w:r>
            <w:r>
              <w:rPr>
                <w:color w:val="000000"/>
                <w:w w:val="102"/>
                <w:sz w:val="13"/>
              </w:rPr>
              <w:t xml:space="preserve">AL NISAR, B/H SOMNATH TALKIES </w:t>
            </w:r>
            <w:r>
              <w:br/>
            </w:r>
            <w:r>
              <w:rPr>
                <w:color w:val="000000"/>
                <w:w w:val="102"/>
                <w:sz w:val="13"/>
              </w:rPr>
              <w:t xml:space="preserve">KOUSAR COLONY,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CACDC84" w14:textId="77777777" w:rsidR="00BB37AE" w:rsidRDefault="00000000">
            <w:pPr>
              <w:autoSpaceDE w:val="0"/>
              <w:autoSpaceDN w:val="0"/>
              <w:spacing w:before="354" w:after="0" w:line="156" w:lineRule="exact"/>
              <w:ind w:left="144" w:right="144"/>
              <w:jc w:val="center"/>
            </w:pPr>
            <w:r>
              <w:rPr>
                <w:color w:val="000000"/>
                <w:w w:val="102"/>
                <w:sz w:val="13"/>
              </w:rPr>
              <w:t xml:space="preserve">Ph: 9228116092 </w:t>
            </w:r>
            <w:r>
              <w:br/>
            </w:r>
            <w:r>
              <w:rPr>
                <w:color w:val="000000"/>
                <w:w w:val="102"/>
                <w:sz w:val="13"/>
              </w:rPr>
              <w:t>email: nbfoods2014@gmail.com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E949523" w14:textId="77777777" w:rsidR="00BB37AE" w:rsidRDefault="00000000">
            <w:pPr>
              <w:autoSpaceDE w:val="0"/>
              <w:autoSpaceDN w:val="0"/>
              <w:spacing w:before="198" w:after="0" w:line="156" w:lineRule="exact"/>
              <w:jc w:val="center"/>
            </w:pPr>
            <w:r>
              <w:rPr>
                <w:color w:val="000000"/>
                <w:w w:val="102"/>
                <w:sz w:val="13"/>
              </w:rPr>
              <w:t xml:space="preserve">GU1/ME/303/16 30/08/2016 </w:t>
            </w:r>
            <w:r>
              <w:br/>
            </w:r>
            <w:r>
              <w:rPr>
                <w:color w:val="000000"/>
                <w:w w:val="102"/>
                <w:sz w:val="13"/>
              </w:rPr>
              <w:t>29/08/2025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52A29D1" w14:textId="77777777" w:rsidR="00BB37AE" w:rsidRDefault="00000000">
            <w:pPr>
              <w:autoSpaceDE w:val="0"/>
              <w:autoSpaceDN w:val="0"/>
              <w:spacing w:before="378"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D93296B" w14:textId="77777777" w:rsidR="00BB37AE" w:rsidRDefault="00BB37AE"/>
        </w:tc>
      </w:tr>
      <w:tr w:rsidR="00BB37AE" w14:paraId="7D3AC2EA"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06780CB" w14:textId="77777777" w:rsidR="00BB37AE" w:rsidRDefault="00000000">
            <w:pPr>
              <w:autoSpaceDE w:val="0"/>
              <w:autoSpaceDN w:val="0"/>
              <w:spacing w:before="456" w:after="0" w:line="134" w:lineRule="exact"/>
              <w:jc w:val="center"/>
            </w:pPr>
            <w:r>
              <w:rPr>
                <w:color w:val="000000"/>
                <w:w w:val="102"/>
                <w:sz w:val="13"/>
              </w:rPr>
              <w:t>36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DC4C224" w14:textId="77777777" w:rsidR="00BB37AE" w:rsidRDefault="00000000">
            <w:pPr>
              <w:autoSpaceDE w:val="0"/>
              <w:autoSpaceDN w:val="0"/>
              <w:spacing w:before="44" w:after="0" w:line="156" w:lineRule="exact"/>
              <w:ind w:left="48"/>
            </w:pPr>
            <w:r>
              <w:rPr>
                <w:color w:val="000000"/>
                <w:w w:val="102"/>
                <w:sz w:val="13"/>
              </w:rPr>
              <w:t xml:space="preserve">NISHBAT EXPORTS </w:t>
            </w:r>
            <w:r>
              <w:br/>
            </w:r>
            <w:r>
              <w:rPr>
                <w:color w:val="000000"/>
                <w:w w:val="102"/>
                <w:sz w:val="13"/>
              </w:rPr>
              <w:t xml:space="preserve">PRIVATE LIMITED </w:t>
            </w:r>
            <w:r>
              <w:br/>
            </w:r>
            <w:r>
              <w:rPr>
                <w:color w:val="000000"/>
                <w:w w:val="102"/>
                <w:sz w:val="13"/>
              </w:rPr>
              <w:t xml:space="preserve">Indralok arcade, 1st Floor, </w:t>
            </w:r>
            <w:r>
              <w:br/>
            </w:r>
            <w:r>
              <w:rPr>
                <w:color w:val="000000"/>
                <w:w w:val="102"/>
                <w:sz w:val="13"/>
              </w:rPr>
              <w:t xml:space="preserve">Shop NO.130 </w:t>
            </w:r>
            <w:r>
              <w:br/>
            </w:r>
            <w:r>
              <w:rPr>
                <w:color w:val="000000"/>
                <w:w w:val="102"/>
                <w:sz w:val="13"/>
              </w:rPr>
              <w:t xml:space="preserve">Talav Gate, </w:t>
            </w:r>
            <w:r>
              <w:br/>
            </w:r>
            <w:r>
              <w:rPr>
                <w:color w:val="000000"/>
                <w:w w:val="102"/>
                <w:sz w:val="13"/>
              </w:rPr>
              <w:t>JUNAGADH/362001,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058A31D" w14:textId="77777777" w:rsidR="00BB37AE" w:rsidRDefault="00000000">
            <w:pPr>
              <w:autoSpaceDE w:val="0"/>
              <w:autoSpaceDN w:val="0"/>
              <w:spacing w:before="434" w:after="0" w:line="156" w:lineRule="exact"/>
              <w:ind w:left="144" w:right="144"/>
              <w:jc w:val="center"/>
            </w:pPr>
            <w:r>
              <w:rPr>
                <w:color w:val="000000"/>
                <w:w w:val="102"/>
                <w:sz w:val="13"/>
              </w:rPr>
              <w:t xml:space="preserve">Ph: 7359403948 </w:t>
            </w:r>
            <w:r>
              <w:br/>
            </w:r>
            <w:r>
              <w:rPr>
                <w:color w:val="000000"/>
                <w:w w:val="102"/>
                <w:sz w:val="13"/>
              </w:rPr>
              <w:t>email: nishbatexports@gmail.com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37666AD" w14:textId="77777777" w:rsidR="00BB37AE" w:rsidRDefault="00000000">
            <w:pPr>
              <w:autoSpaceDE w:val="0"/>
              <w:autoSpaceDN w:val="0"/>
              <w:spacing w:before="278" w:after="0" w:line="156" w:lineRule="exact"/>
              <w:jc w:val="center"/>
            </w:pPr>
            <w:r>
              <w:rPr>
                <w:color w:val="000000"/>
                <w:w w:val="102"/>
                <w:sz w:val="13"/>
              </w:rPr>
              <w:t xml:space="preserve">GU1/ME/374/21 09/03/2021 </w:t>
            </w:r>
            <w:r>
              <w:br/>
            </w:r>
            <w:r>
              <w:rPr>
                <w:color w:val="000000"/>
                <w:w w:val="102"/>
                <w:sz w:val="13"/>
              </w:rPr>
              <w:t>08/03/2024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04DDE34" w14:textId="77777777" w:rsidR="00BB37AE" w:rsidRDefault="00000000">
            <w:pPr>
              <w:autoSpaceDE w:val="0"/>
              <w:autoSpaceDN w:val="0"/>
              <w:spacing w:before="356" w:after="0" w:line="156" w:lineRule="exact"/>
              <w:ind w:right="144"/>
              <w:jc w:val="center"/>
            </w:pPr>
            <w:r>
              <w:rPr>
                <w:color w:val="000000"/>
                <w:w w:val="102"/>
                <w:sz w:val="13"/>
              </w:rPr>
              <w:t xml:space="preserve">Dried </w:t>
            </w:r>
            <w:r>
              <w:br/>
            </w:r>
            <w:r>
              <w:rPr>
                <w:color w:val="000000"/>
                <w:w w:val="102"/>
                <w:sz w:val="13"/>
              </w:rPr>
              <w:t>Others-Non Edible</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6524555" w14:textId="77777777" w:rsidR="00BB37AE" w:rsidRDefault="00BB37AE"/>
        </w:tc>
      </w:tr>
      <w:tr w:rsidR="00BB37AE" w14:paraId="45222D7E"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2548092" w14:textId="77777777" w:rsidR="00BB37AE" w:rsidRDefault="00000000">
            <w:pPr>
              <w:autoSpaceDE w:val="0"/>
              <w:autoSpaceDN w:val="0"/>
              <w:spacing w:before="378" w:after="0" w:line="134" w:lineRule="exact"/>
              <w:jc w:val="center"/>
            </w:pPr>
            <w:r>
              <w:rPr>
                <w:color w:val="000000"/>
                <w:w w:val="102"/>
                <w:sz w:val="13"/>
              </w:rPr>
              <w:t>37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ED53ABB" w14:textId="77777777" w:rsidR="00BB37AE" w:rsidRDefault="00000000">
            <w:pPr>
              <w:autoSpaceDE w:val="0"/>
              <w:autoSpaceDN w:val="0"/>
              <w:spacing w:before="44" w:after="0" w:line="156" w:lineRule="exact"/>
              <w:ind w:left="48" w:right="432"/>
            </w:pPr>
            <w:r>
              <w:rPr>
                <w:color w:val="000000"/>
                <w:w w:val="102"/>
                <w:sz w:val="13"/>
              </w:rPr>
              <w:t xml:space="preserve">NISHIINDO FOODS PRIVATE LIMITED PLOT NO 3 TO 8 </w:t>
            </w:r>
            <w:r>
              <w:br/>
            </w:r>
            <w:r>
              <w:rPr>
                <w:color w:val="000000"/>
                <w:w w:val="102"/>
                <w:sz w:val="13"/>
              </w:rPr>
              <w:t>SOMNATH ROAD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53ADBAC" w14:textId="77777777" w:rsidR="00BB37AE" w:rsidRDefault="00000000">
            <w:pPr>
              <w:autoSpaceDE w:val="0"/>
              <w:autoSpaceDN w:val="0"/>
              <w:spacing w:before="278" w:after="0" w:line="156" w:lineRule="exact"/>
              <w:jc w:val="center"/>
            </w:pPr>
            <w:r>
              <w:rPr>
                <w:color w:val="000000"/>
                <w:w w:val="102"/>
                <w:sz w:val="13"/>
              </w:rPr>
              <w:t xml:space="preserve">Ph: 02876233158 </w:t>
            </w:r>
            <w:r>
              <w:br/>
            </w:r>
            <w:r>
              <w:rPr>
                <w:color w:val="000000"/>
                <w:w w:val="102"/>
                <w:sz w:val="13"/>
              </w:rPr>
              <w:t xml:space="preserve">email: </w:t>
            </w:r>
            <w:r>
              <w:br/>
            </w:r>
            <w:r>
              <w:rPr>
                <w:color w:val="000000"/>
                <w:w w:val="102"/>
                <w:sz w:val="13"/>
              </w:rPr>
              <w:t>NISHIINDOFOODS@GMAIL.COM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E0A10C0" w14:textId="77777777" w:rsidR="00BB37AE" w:rsidRDefault="00000000">
            <w:pPr>
              <w:autoSpaceDE w:val="0"/>
              <w:autoSpaceDN w:val="0"/>
              <w:spacing w:before="200" w:after="0" w:line="156" w:lineRule="exact"/>
              <w:jc w:val="center"/>
            </w:pPr>
            <w:r>
              <w:rPr>
                <w:color w:val="000000"/>
                <w:w w:val="102"/>
                <w:sz w:val="13"/>
              </w:rPr>
              <w:t xml:space="preserve">GU1/ME/355/19 13/08/2019 </w:t>
            </w:r>
            <w:r>
              <w:br/>
            </w:r>
            <w:r>
              <w:rPr>
                <w:color w:val="000000"/>
                <w:w w:val="102"/>
                <w:sz w:val="13"/>
              </w:rPr>
              <w:t>12/08/2025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3318997"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E7838A6" w14:textId="77777777" w:rsidR="00BB37AE" w:rsidRDefault="00000000">
            <w:pPr>
              <w:autoSpaceDE w:val="0"/>
              <w:autoSpaceDN w:val="0"/>
              <w:spacing w:before="378" w:after="0" w:line="134" w:lineRule="exact"/>
              <w:ind w:left="44"/>
            </w:pPr>
            <w:r>
              <w:rPr>
                <w:color w:val="000000"/>
                <w:w w:val="102"/>
                <w:sz w:val="13"/>
              </w:rPr>
              <w:t>Frozen:Fish Wild(Frozen Surimi)</w:t>
            </w:r>
          </w:p>
        </w:tc>
      </w:tr>
      <w:tr w:rsidR="00BB37AE" w14:paraId="0E2EA261"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B3817E9" w14:textId="77777777" w:rsidR="00BB37AE" w:rsidRDefault="00000000">
            <w:pPr>
              <w:autoSpaceDE w:val="0"/>
              <w:autoSpaceDN w:val="0"/>
              <w:spacing w:before="300" w:after="0" w:line="134" w:lineRule="exact"/>
              <w:jc w:val="center"/>
            </w:pPr>
            <w:r>
              <w:rPr>
                <w:color w:val="000000"/>
                <w:w w:val="102"/>
                <w:sz w:val="13"/>
              </w:rPr>
              <w:t>38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1FA1704" w14:textId="77777777" w:rsidR="00BB37AE" w:rsidRDefault="00000000">
            <w:pPr>
              <w:autoSpaceDE w:val="0"/>
              <w:autoSpaceDN w:val="0"/>
              <w:spacing w:before="44" w:after="0" w:line="156" w:lineRule="exact"/>
              <w:ind w:left="48" w:right="144"/>
            </w:pPr>
            <w:r>
              <w:rPr>
                <w:color w:val="000000"/>
                <w:w w:val="102"/>
                <w:sz w:val="13"/>
              </w:rPr>
              <w:t xml:space="preserve">PRIME BIO PROTEINS G.I.D.C., PLOT NO.610/1, VERAVAL </w:t>
            </w:r>
            <w:r>
              <w:br/>
            </w:r>
            <w:r>
              <w:rPr>
                <w:color w:val="000000"/>
                <w:w w:val="102"/>
                <w:sz w:val="13"/>
              </w:rPr>
              <w:t>/362269,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251D855" w14:textId="77777777" w:rsidR="00BB37AE" w:rsidRDefault="00000000">
            <w:pPr>
              <w:autoSpaceDE w:val="0"/>
              <w:autoSpaceDN w:val="0"/>
              <w:spacing w:before="278" w:after="0" w:line="156" w:lineRule="exact"/>
              <w:ind w:left="288" w:right="288"/>
              <w:jc w:val="center"/>
            </w:pPr>
            <w:r>
              <w:rPr>
                <w:color w:val="000000"/>
                <w:w w:val="102"/>
                <w:sz w:val="13"/>
              </w:rPr>
              <w:t xml:space="preserve">Ph: 70166224470 </w:t>
            </w:r>
            <w:r>
              <w:br/>
            </w:r>
            <w:r>
              <w:rPr>
                <w:color w:val="000000"/>
                <w:w w:val="102"/>
                <w:sz w:val="13"/>
              </w:rPr>
              <w:t>email: primebiopro@gmail.com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8E51398" w14:textId="77777777" w:rsidR="00BB37AE" w:rsidRDefault="00000000">
            <w:pPr>
              <w:autoSpaceDE w:val="0"/>
              <w:autoSpaceDN w:val="0"/>
              <w:spacing w:before="122" w:after="0" w:line="156" w:lineRule="exact"/>
              <w:jc w:val="center"/>
            </w:pPr>
            <w:r>
              <w:rPr>
                <w:color w:val="000000"/>
                <w:w w:val="102"/>
                <w:sz w:val="13"/>
              </w:rPr>
              <w:t xml:space="preserve">GU1/ME/324/17 25/09/2017 </w:t>
            </w:r>
            <w:r>
              <w:br/>
            </w:r>
            <w:r>
              <w:rPr>
                <w:color w:val="000000"/>
                <w:w w:val="102"/>
                <w:sz w:val="13"/>
              </w:rPr>
              <w:t>24/09/2020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72D521C" w14:textId="77777777" w:rsidR="00BB37AE" w:rsidRDefault="00000000">
            <w:pPr>
              <w:autoSpaceDE w:val="0"/>
              <w:autoSpaceDN w:val="0"/>
              <w:spacing w:before="200" w:after="0" w:line="156" w:lineRule="exact"/>
              <w:ind w:right="144"/>
              <w:jc w:val="center"/>
            </w:pPr>
            <w:r>
              <w:rPr>
                <w:color w:val="000000"/>
                <w:w w:val="102"/>
                <w:sz w:val="13"/>
              </w:rPr>
              <w:t xml:space="preserve">Dried </w:t>
            </w:r>
            <w:r>
              <w:br/>
            </w:r>
            <w:r>
              <w:rPr>
                <w:color w:val="000000"/>
                <w:w w:val="102"/>
                <w:sz w:val="13"/>
              </w:rPr>
              <w:t>Others-Non Edible</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0B3D63D" w14:textId="77777777" w:rsidR="00BB37AE" w:rsidRDefault="00BB37AE"/>
        </w:tc>
      </w:tr>
      <w:tr w:rsidR="00BB37AE" w14:paraId="53CFDBF2"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E1809E7" w14:textId="77777777" w:rsidR="00BB37AE" w:rsidRDefault="00000000">
            <w:pPr>
              <w:autoSpaceDE w:val="0"/>
              <w:autoSpaceDN w:val="0"/>
              <w:spacing w:before="378" w:after="0" w:line="134" w:lineRule="exact"/>
              <w:jc w:val="center"/>
            </w:pPr>
            <w:r>
              <w:rPr>
                <w:color w:val="000000"/>
                <w:w w:val="102"/>
                <w:sz w:val="13"/>
              </w:rPr>
              <w:t>39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40BDC4" w14:textId="77777777" w:rsidR="00BB37AE" w:rsidRDefault="00000000">
            <w:pPr>
              <w:autoSpaceDE w:val="0"/>
              <w:autoSpaceDN w:val="0"/>
              <w:spacing w:before="44" w:after="0" w:line="156" w:lineRule="exact"/>
              <w:ind w:left="48"/>
            </w:pPr>
            <w:r>
              <w:rPr>
                <w:color w:val="000000"/>
                <w:w w:val="102"/>
                <w:sz w:val="13"/>
              </w:rPr>
              <w:t xml:space="preserve">QUALITY EXPORT </w:t>
            </w:r>
            <w:r>
              <w:br/>
            </w:r>
            <w:r>
              <w:rPr>
                <w:color w:val="000000"/>
                <w:w w:val="102"/>
                <w:sz w:val="13"/>
              </w:rPr>
              <w:t xml:space="preserve">PLOT NO.103/1,G.I.D.C </w:t>
            </w:r>
            <w:r>
              <w:br/>
            </w:r>
            <w:r>
              <w:rPr>
                <w:color w:val="000000"/>
                <w:w w:val="102"/>
                <w:sz w:val="13"/>
              </w:rPr>
              <w:t xml:space="preserve">Estate, </w:t>
            </w:r>
            <w:r>
              <w:br/>
            </w:r>
            <w:r>
              <w:rPr>
                <w:color w:val="000000"/>
                <w:w w:val="102"/>
                <w:sz w:val="13"/>
              </w:rPr>
              <w:t>VERAVAL, GIR SOMNATH, /362269,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DBCFE67" w14:textId="77777777" w:rsidR="00BB37AE" w:rsidRDefault="00000000">
            <w:pPr>
              <w:autoSpaceDE w:val="0"/>
              <w:autoSpaceDN w:val="0"/>
              <w:spacing w:before="356" w:after="0" w:line="156" w:lineRule="exact"/>
              <w:ind w:left="144" w:right="144"/>
              <w:jc w:val="center"/>
            </w:pPr>
            <w:r>
              <w:rPr>
                <w:color w:val="000000"/>
                <w:w w:val="102"/>
                <w:sz w:val="13"/>
              </w:rPr>
              <w:t xml:space="preserve">Ph: 9978062099 </w:t>
            </w:r>
            <w:r>
              <w:br/>
            </w:r>
            <w:r>
              <w:rPr>
                <w:color w:val="000000"/>
                <w:w w:val="102"/>
                <w:sz w:val="13"/>
              </w:rPr>
              <w:t>email: qualityexportvrl@gmail.com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67890C1" w14:textId="77777777" w:rsidR="00BB37AE" w:rsidRDefault="00000000">
            <w:pPr>
              <w:autoSpaceDE w:val="0"/>
              <w:autoSpaceDN w:val="0"/>
              <w:spacing w:before="200" w:after="0" w:line="156" w:lineRule="exact"/>
              <w:jc w:val="center"/>
            </w:pPr>
            <w:r>
              <w:rPr>
                <w:color w:val="000000"/>
                <w:w w:val="102"/>
                <w:sz w:val="13"/>
              </w:rPr>
              <w:t xml:space="preserve">GU1/ME/392/22 25/10/2022 </w:t>
            </w:r>
            <w:r>
              <w:br/>
            </w:r>
            <w:r>
              <w:rPr>
                <w:color w:val="000000"/>
                <w:w w:val="102"/>
                <w:sz w:val="13"/>
              </w:rPr>
              <w:t>24/10/2025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A562611"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5FF0781" w14:textId="77777777" w:rsidR="00BB37AE" w:rsidRDefault="00BB37AE"/>
        </w:tc>
      </w:tr>
      <w:tr w:rsidR="00BB37AE" w14:paraId="271C07BF" w14:textId="77777777">
        <w:trPr>
          <w:trHeight w:hRule="exact" w:val="194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835A4F5" w14:textId="77777777" w:rsidR="00BB37AE" w:rsidRDefault="00000000">
            <w:pPr>
              <w:autoSpaceDE w:val="0"/>
              <w:autoSpaceDN w:val="0"/>
              <w:spacing w:before="918" w:after="0" w:line="134" w:lineRule="exact"/>
              <w:jc w:val="center"/>
            </w:pPr>
            <w:r>
              <w:rPr>
                <w:color w:val="000000"/>
                <w:w w:val="102"/>
                <w:sz w:val="13"/>
              </w:rPr>
              <w:t>40</w:t>
            </w:r>
          </w:p>
          <w:p w14:paraId="6D06473C" w14:textId="7B85FCFF" w:rsidR="00BB37AE" w:rsidRDefault="00BB37AE">
            <w:pPr>
              <w:autoSpaceDE w:val="0"/>
              <w:autoSpaceDN w:val="0"/>
              <w:spacing w:before="376"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4E7A8C8" w14:textId="77777777" w:rsidR="00BB37AE" w:rsidRDefault="00000000">
            <w:pPr>
              <w:autoSpaceDE w:val="0"/>
              <w:autoSpaceDN w:val="0"/>
              <w:spacing w:before="44" w:after="0" w:line="156" w:lineRule="exact"/>
              <w:ind w:left="48" w:right="288"/>
            </w:pPr>
            <w:r>
              <w:rPr>
                <w:color w:val="000000"/>
                <w:w w:val="102"/>
                <w:sz w:val="13"/>
              </w:rPr>
              <w:t xml:space="preserve">QUALITY MARINE </w:t>
            </w:r>
            <w:r>
              <w:br/>
            </w:r>
            <w:r>
              <w:rPr>
                <w:color w:val="000000"/>
                <w:w w:val="102"/>
                <w:sz w:val="13"/>
              </w:rPr>
              <w:t xml:space="preserve">EXPORTS </w:t>
            </w:r>
            <w:r>
              <w:br/>
            </w:r>
            <w:r>
              <w:rPr>
                <w:color w:val="000000"/>
                <w:w w:val="102"/>
                <w:sz w:val="13"/>
              </w:rPr>
              <w:t xml:space="preserve">MASTAN </w:t>
            </w:r>
            <w:r>
              <w:br/>
            </w:r>
            <w:r>
              <w:rPr>
                <w:color w:val="000000"/>
                <w:w w:val="102"/>
                <w:sz w:val="13"/>
              </w:rPr>
              <w:t xml:space="preserve">VILLA,OPP.MEMUNA MASJID,MADINA </w:t>
            </w:r>
            <w:r>
              <w:br/>
            </w:r>
            <w:r>
              <w:rPr>
                <w:color w:val="000000"/>
                <w:w w:val="102"/>
                <w:sz w:val="13"/>
              </w:rPr>
              <w:t xml:space="preserve">COLONY,NEAR </w:t>
            </w:r>
            <w:r>
              <w:br/>
            </w:r>
            <w:r>
              <w:rPr>
                <w:color w:val="000000"/>
                <w:w w:val="102"/>
                <w:sz w:val="13"/>
              </w:rPr>
              <w:t>SHAHIN</w:t>
            </w:r>
          </w:p>
          <w:p w14:paraId="6642CE5B" w14:textId="689DD812" w:rsidR="00BB37AE" w:rsidRDefault="00BB37AE">
            <w:pPr>
              <w:autoSpaceDE w:val="0"/>
              <w:autoSpaceDN w:val="0"/>
              <w:spacing w:before="294"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BF360C3" w14:textId="77777777" w:rsidR="00BB37AE" w:rsidRDefault="00000000">
            <w:pPr>
              <w:autoSpaceDE w:val="0"/>
              <w:autoSpaceDN w:val="0"/>
              <w:spacing w:before="826" w:after="0" w:line="154" w:lineRule="exact"/>
              <w:ind w:left="144" w:right="144"/>
              <w:jc w:val="center"/>
            </w:pPr>
            <w:r>
              <w:rPr>
                <w:color w:val="000000"/>
                <w:w w:val="102"/>
                <w:sz w:val="13"/>
              </w:rPr>
              <w:t xml:space="preserve">Ph: 9228373147 </w:t>
            </w:r>
            <w:r>
              <w:br/>
            </w:r>
            <w:r>
              <w:rPr>
                <w:color w:val="000000"/>
                <w:w w:val="102"/>
                <w:sz w:val="13"/>
              </w:rPr>
              <w:t>email: govalmohammed@gmail.com</w:t>
            </w:r>
          </w:p>
          <w:p w14:paraId="32D3DB4D" w14:textId="6229AE23" w:rsidR="00BB37AE" w:rsidRDefault="00BB37AE">
            <w:pPr>
              <w:autoSpaceDE w:val="0"/>
              <w:autoSpaceDN w:val="0"/>
              <w:spacing w:before="294"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490F73D" w14:textId="77777777" w:rsidR="00BB37AE" w:rsidRDefault="00000000">
            <w:pPr>
              <w:autoSpaceDE w:val="0"/>
              <w:autoSpaceDN w:val="0"/>
              <w:spacing w:before="670" w:after="0" w:line="156" w:lineRule="exact"/>
              <w:jc w:val="center"/>
            </w:pPr>
            <w:r>
              <w:rPr>
                <w:color w:val="000000"/>
                <w:w w:val="102"/>
                <w:sz w:val="13"/>
              </w:rPr>
              <w:t xml:space="preserve">GU1/ME/352/19 16/07/2019 </w:t>
            </w:r>
            <w:r>
              <w:br/>
            </w:r>
            <w:r>
              <w:rPr>
                <w:color w:val="000000"/>
                <w:w w:val="102"/>
                <w:sz w:val="13"/>
              </w:rPr>
              <w:t>15/07/2025</w:t>
            </w:r>
          </w:p>
          <w:p w14:paraId="48697F9B" w14:textId="1B088B2B" w:rsidR="00BB37AE" w:rsidRDefault="00BB37AE">
            <w:pPr>
              <w:autoSpaceDE w:val="0"/>
              <w:autoSpaceDN w:val="0"/>
              <w:spacing w:before="294"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25129BD" w14:textId="77777777" w:rsidR="00BB37AE" w:rsidRDefault="00000000">
            <w:pPr>
              <w:autoSpaceDE w:val="0"/>
              <w:autoSpaceDN w:val="0"/>
              <w:spacing w:before="918" w:after="0" w:line="134" w:lineRule="exact"/>
              <w:jc w:val="center"/>
            </w:pPr>
            <w:r>
              <w:rPr>
                <w:color w:val="000000"/>
                <w:w w:val="102"/>
                <w:sz w:val="13"/>
              </w:rPr>
              <w:t>Frozen</w:t>
            </w:r>
          </w:p>
          <w:p w14:paraId="4EBAF5A0" w14:textId="645342E8" w:rsidR="00BB37AE" w:rsidRDefault="00BB37AE">
            <w:pPr>
              <w:autoSpaceDE w:val="0"/>
              <w:autoSpaceDN w:val="0"/>
              <w:spacing w:before="376"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56DDD47" w14:textId="77777777" w:rsidR="00BB37AE" w:rsidRDefault="00000000">
            <w:pPr>
              <w:autoSpaceDE w:val="0"/>
              <w:autoSpaceDN w:val="0"/>
              <w:spacing w:before="316" w:after="0" w:line="156" w:lineRule="exact"/>
              <w:ind w:left="44" w:right="144"/>
            </w:pPr>
            <w:r>
              <w:rPr>
                <w:color w:val="000000"/>
                <w:w w:val="102"/>
                <w:sz w:val="13"/>
              </w:rPr>
              <w:t xml:space="preserve">Frozen:Fish Wild(FROZEN RIBBON FISH, FROZEN CROAKER FISH,,FROZEN REEFCOD, FROZEN TUNA FISH, FROZEN SOLE FISH,FROZEN INDIAN MACKEREL, FROZEN GROUPER WHOLE ROUND,FROZEN BLACK SEA BREAM FISH, FROZEN HORSE MACKEREL,FROZEN BOMBAY DUCK WHOLE) </w:t>
            </w:r>
          </w:p>
          <w:p w14:paraId="12CEEB0D" w14:textId="28EA3FD0" w:rsidR="00BB37AE" w:rsidRDefault="00000000">
            <w:pPr>
              <w:tabs>
                <w:tab w:val="left" w:pos="3290"/>
              </w:tabs>
              <w:autoSpaceDE w:val="0"/>
              <w:autoSpaceDN w:val="0"/>
              <w:spacing w:before="332" w:after="0" w:line="166" w:lineRule="exact"/>
              <w:ind w:left="38"/>
            </w:pPr>
            <w:r>
              <w:tab/>
            </w:r>
          </w:p>
        </w:tc>
      </w:tr>
    </w:tbl>
    <w:p w14:paraId="796202CD" w14:textId="77777777" w:rsidR="00BB37AE" w:rsidRDefault="00BB37AE">
      <w:pPr>
        <w:autoSpaceDE w:val="0"/>
        <w:autoSpaceDN w:val="0"/>
        <w:spacing w:after="0" w:line="14" w:lineRule="exact"/>
      </w:pPr>
    </w:p>
    <w:p w14:paraId="40125933" w14:textId="77777777" w:rsidR="00BB37AE" w:rsidRDefault="00BB37AE">
      <w:pPr>
        <w:sectPr w:rsidR="00BB37AE" w:rsidSect="00F376AD">
          <w:pgSz w:w="11900" w:h="16840"/>
          <w:pgMar w:top="0" w:right="340" w:bottom="242"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496A1966" w14:textId="77777777">
        <w:trPr>
          <w:trHeight w:hRule="exact" w:val="1650"/>
        </w:trPr>
        <w:tc>
          <w:tcPr>
            <w:tcW w:w="442" w:type="dxa"/>
            <w:tcBorders>
              <w:left w:val="single" w:sz="4" w:space="0" w:color="CCCCCC"/>
              <w:bottom w:val="single" w:sz="4" w:space="0" w:color="CCCCCC"/>
              <w:right w:val="single" w:sz="4" w:space="0" w:color="CCCCCC"/>
            </w:tcBorders>
            <w:tcMar>
              <w:left w:w="0" w:type="dxa"/>
              <w:right w:w="0" w:type="dxa"/>
            </w:tcMar>
          </w:tcPr>
          <w:p w14:paraId="1AF4D491" w14:textId="7A4A2213" w:rsidR="00BB37AE" w:rsidRDefault="00BB37AE">
            <w:pPr>
              <w:autoSpaceDE w:val="0"/>
              <w:autoSpaceDN w:val="0"/>
              <w:spacing w:before="344" w:after="0" w:line="166" w:lineRule="exact"/>
              <w:jc w:val="center"/>
            </w:pPr>
          </w:p>
        </w:tc>
        <w:tc>
          <w:tcPr>
            <w:tcW w:w="1776" w:type="dxa"/>
            <w:tcBorders>
              <w:left w:val="single" w:sz="4" w:space="0" w:color="CCCCCC"/>
              <w:bottom w:val="single" w:sz="4" w:space="0" w:color="CCCCCC"/>
              <w:right w:val="single" w:sz="4" w:space="0" w:color="CCCCCC"/>
            </w:tcBorders>
            <w:tcMar>
              <w:left w:w="0" w:type="dxa"/>
              <w:right w:w="0" w:type="dxa"/>
            </w:tcMar>
          </w:tcPr>
          <w:p w14:paraId="3D8B8CC0" w14:textId="297F8E44" w:rsidR="00BB37AE" w:rsidRDefault="00BB37AE">
            <w:pPr>
              <w:autoSpaceDE w:val="0"/>
              <w:autoSpaceDN w:val="0"/>
              <w:spacing w:before="344" w:after="0" w:line="166" w:lineRule="exact"/>
              <w:jc w:val="center"/>
            </w:pPr>
          </w:p>
          <w:p w14:paraId="2DA385EE" w14:textId="77777777" w:rsidR="00BB37AE" w:rsidRDefault="00000000">
            <w:pPr>
              <w:autoSpaceDE w:val="0"/>
              <w:autoSpaceDN w:val="0"/>
              <w:spacing w:before="350" w:after="0" w:line="156" w:lineRule="exact"/>
              <w:ind w:left="48"/>
            </w:pPr>
            <w:r>
              <w:rPr>
                <w:color w:val="000000"/>
                <w:w w:val="102"/>
                <w:sz w:val="13"/>
              </w:rPr>
              <w:t xml:space="preserve">COLONY,PRABHAS PATAN VERAVAL </w:t>
            </w:r>
            <w:r>
              <w:br/>
            </w:r>
            <w:r>
              <w:rPr>
                <w:color w:val="000000"/>
                <w:w w:val="102"/>
                <w:sz w:val="13"/>
              </w:rPr>
              <w:t xml:space="preserve">JUNAGADH GUJARAT, </w:t>
            </w:r>
            <w:r>
              <w:br/>
            </w:r>
            <w:r>
              <w:rPr>
                <w:color w:val="000000"/>
                <w:w w:val="102"/>
                <w:sz w:val="13"/>
              </w:rPr>
              <w:t>Gujarat</w:t>
            </w:r>
          </w:p>
        </w:tc>
        <w:tc>
          <w:tcPr>
            <w:tcW w:w="2316" w:type="dxa"/>
            <w:tcBorders>
              <w:left w:val="single" w:sz="4" w:space="0" w:color="CCCCCC"/>
              <w:bottom w:val="single" w:sz="4" w:space="0" w:color="CCCCCC"/>
              <w:right w:val="single" w:sz="4" w:space="0" w:color="CCCCCC"/>
            </w:tcBorders>
            <w:tcMar>
              <w:left w:w="0" w:type="dxa"/>
              <w:right w:w="0" w:type="dxa"/>
            </w:tcMar>
          </w:tcPr>
          <w:p w14:paraId="7555CFAD" w14:textId="77777777" w:rsidR="00BB37AE" w:rsidRDefault="00000000">
            <w:pPr>
              <w:autoSpaceDE w:val="0"/>
              <w:autoSpaceDN w:val="0"/>
              <w:spacing w:before="344" w:after="0" w:line="166" w:lineRule="exact"/>
              <w:ind w:left="4"/>
            </w:pPr>
            <w:r>
              <w:rPr>
                <w:color w:val="000000"/>
                <w:sz w:val="14"/>
              </w:rPr>
              <w:t>DA</w:t>
            </w:r>
          </w:p>
        </w:tc>
        <w:tc>
          <w:tcPr>
            <w:tcW w:w="1006" w:type="dxa"/>
            <w:tcBorders>
              <w:left w:val="single" w:sz="4" w:space="0" w:color="CCCCCC"/>
              <w:bottom w:val="single" w:sz="4" w:space="0" w:color="CCCCCC"/>
              <w:right w:val="single" w:sz="4" w:space="0" w:color="CCCCCC"/>
            </w:tcBorders>
            <w:tcMar>
              <w:left w:w="0" w:type="dxa"/>
              <w:right w:w="0" w:type="dxa"/>
            </w:tcMar>
          </w:tcPr>
          <w:p w14:paraId="780D2657" w14:textId="77777777" w:rsidR="00BB37AE" w:rsidRDefault="00BB37AE"/>
        </w:tc>
        <w:tc>
          <w:tcPr>
            <w:tcW w:w="1310" w:type="dxa"/>
            <w:tcBorders>
              <w:left w:val="single" w:sz="4" w:space="0" w:color="CCCCCC"/>
              <w:bottom w:val="single" w:sz="4" w:space="0" w:color="CCCCCC"/>
              <w:right w:val="single" w:sz="4" w:space="0" w:color="CCCCCC"/>
            </w:tcBorders>
            <w:tcMar>
              <w:left w:w="0" w:type="dxa"/>
              <w:right w:w="0" w:type="dxa"/>
            </w:tcMar>
          </w:tcPr>
          <w:p w14:paraId="2B84D99C" w14:textId="77777777" w:rsidR="00BB37AE" w:rsidRDefault="00BB37AE"/>
        </w:tc>
        <w:tc>
          <w:tcPr>
            <w:tcW w:w="4164" w:type="dxa"/>
            <w:tcBorders>
              <w:left w:val="single" w:sz="4" w:space="0" w:color="CCCCCC"/>
              <w:bottom w:val="single" w:sz="4" w:space="0" w:color="CCCCCC"/>
              <w:right w:val="single" w:sz="4" w:space="0" w:color="CCCCCC"/>
            </w:tcBorders>
            <w:tcMar>
              <w:left w:w="0" w:type="dxa"/>
              <w:right w:w="0" w:type="dxa"/>
            </w:tcMar>
          </w:tcPr>
          <w:p w14:paraId="229CEED8" w14:textId="387D456E" w:rsidR="00BB37AE" w:rsidRDefault="00BB37AE">
            <w:pPr>
              <w:autoSpaceDE w:val="0"/>
              <w:autoSpaceDN w:val="0"/>
              <w:spacing w:before="344" w:after="0" w:line="166" w:lineRule="exact"/>
              <w:jc w:val="right"/>
            </w:pPr>
          </w:p>
          <w:p w14:paraId="79839EA5" w14:textId="77777777" w:rsidR="00BB37AE" w:rsidRDefault="00000000">
            <w:pPr>
              <w:autoSpaceDE w:val="0"/>
              <w:autoSpaceDN w:val="0"/>
              <w:spacing w:before="350" w:after="0" w:line="156" w:lineRule="exact"/>
              <w:ind w:left="44"/>
            </w:pPr>
            <w:r>
              <w:rPr>
                <w:color w:val="000000"/>
                <w:w w:val="102"/>
                <w:sz w:val="13"/>
              </w:rPr>
              <w:t>Frozen:Cuttlefish(FROZEN CUTTLEFISH WHOLE/WHOLE CLEANED) Frozen:Squid(FROZEN LOLIGO SQUID WHOLE,FROZEN SQUID WHOLE CLEANED)</w:t>
            </w:r>
          </w:p>
        </w:tc>
      </w:tr>
      <w:tr w:rsidR="00BB37AE" w14:paraId="36A23C05"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65D48D5" w14:textId="77777777" w:rsidR="00BB37AE" w:rsidRDefault="00000000">
            <w:pPr>
              <w:autoSpaceDE w:val="0"/>
              <w:autoSpaceDN w:val="0"/>
              <w:spacing w:before="378" w:after="0" w:line="134" w:lineRule="exact"/>
              <w:jc w:val="center"/>
            </w:pPr>
            <w:r>
              <w:rPr>
                <w:color w:val="000000"/>
                <w:w w:val="102"/>
                <w:sz w:val="13"/>
              </w:rPr>
              <w:t>41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3BFC0A3" w14:textId="77777777" w:rsidR="00BB37AE" w:rsidRDefault="00000000">
            <w:pPr>
              <w:autoSpaceDE w:val="0"/>
              <w:autoSpaceDN w:val="0"/>
              <w:spacing w:before="44" w:after="0" w:line="156" w:lineRule="exact"/>
              <w:ind w:left="48" w:right="144"/>
            </w:pPr>
            <w:r>
              <w:rPr>
                <w:color w:val="000000"/>
                <w:w w:val="102"/>
                <w:sz w:val="13"/>
              </w:rPr>
              <w:t xml:space="preserve">RAHIMI EXPORTS </w:t>
            </w:r>
            <w:r>
              <w:br/>
            </w:r>
            <w:r>
              <w:rPr>
                <w:color w:val="000000"/>
                <w:w w:val="102"/>
                <w:sz w:val="13"/>
              </w:rPr>
              <w:t xml:space="preserve">KHARA KUVA VERAVAL DIST. JUNAGADH </w:t>
            </w:r>
            <w:r>
              <w:br/>
            </w:r>
            <w:r>
              <w:rPr>
                <w:color w:val="000000"/>
                <w:w w:val="102"/>
                <w:sz w:val="13"/>
              </w:rPr>
              <w:t xml:space="preserve">GUJARAT 362265 </w:t>
            </w:r>
            <w:r>
              <w:br/>
            </w:r>
            <w:r>
              <w:rPr>
                <w:color w:val="000000"/>
                <w:w w:val="102"/>
                <w:sz w:val="13"/>
              </w:rPr>
              <w:t>INDIA,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E4DFBF7" w14:textId="77777777" w:rsidR="00BB37AE" w:rsidRDefault="00000000">
            <w:pPr>
              <w:autoSpaceDE w:val="0"/>
              <w:autoSpaceDN w:val="0"/>
              <w:spacing w:before="356" w:after="0" w:line="156" w:lineRule="exact"/>
              <w:ind w:left="144" w:right="144"/>
              <w:jc w:val="center"/>
            </w:pPr>
            <w:r>
              <w:rPr>
                <w:color w:val="000000"/>
                <w:w w:val="102"/>
                <w:sz w:val="13"/>
              </w:rPr>
              <w:t xml:space="preserve">Ph: 0287623392 </w:t>
            </w:r>
            <w:r>
              <w:br/>
            </w:r>
            <w:r>
              <w:rPr>
                <w:color w:val="000000"/>
                <w:w w:val="102"/>
                <w:sz w:val="13"/>
              </w:rPr>
              <w:t>email: rahimiexports@gmail.com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0C808E7" w14:textId="77777777" w:rsidR="00BB37AE" w:rsidRDefault="00000000">
            <w:pPr>
              <w:autoSpaceDE w:val="0"/>
              <w:autoSpaceDN w:val="0"/>
              <w:spacing w:before="200" w:after="0" w:line="156" w:lineRule="exact"/>
              <w:jc w:val="center"/>
            </w:pPr>
            <w:r>
              <w:rPr>
                <w:color w:val="000000"/>
                <w:w w:val="102"/>
                <w:sz w:val="13"/>
              </w:rPr>
              <w:t xml:space="preserve">GU1/ME/190/11 22/09/2011 </w:t>
            </w:r>
            <w:r>
              <w:br/>
            </w:r>
            <w:r>
              <w:rPr>
                <w:color w:val="000000"/>
                <w:w w:val="102"/>
                <w:sz w:val="13"/>
              </w:rPr>
              <w:t>21/09/2023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50A350D"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3A1F0DE" w14:textId="77777777" w:rsidR="00BB37AE" w:rsidRDefault="00BB37AE"/>
        </w:tc>
      </w:tr>
      <w:tr w:rsidR="00BB37AE" w14:paraId="65EB8F31"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8E55301" w14:textId="77777777" w:rsidR="00BB37AE" w:rsidRDefault="00000000">
            <w:pPr>
              <w:autoSpaceDE w:val="0"/>
              <w:autoSpaceDN w:val="0"/>
              <w:spacing w:before="378" w:after="0" w:line="134" w:lineRule="exact"/>
              <w:jc w:val="center"/>
            </w:pPr>
            <w:r>
              <w:rPr>
                <w:color w:val="000000"/>
                <w:w w:val="102"/>
                <w:sz w:val="13"/>
              </w:rPr>
              <w:t>42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ADEFE7" w14:textId="77777777" w:rsidR="00BB37AE" w:rsidRDefault="00000000">
            <w:pPr>
              <w:autoSpaceDE w:val="0"/>
              <w:autoSpaceDN w:val="0"/>
              <w:spacing w:before="44" w:after="0" w:line="156" w:lineRule="exact"/>
              <w:ind w:left="48" w:right="144"/>
            </w:pPr>
            <w:r>
              <w:rPr>
                <w:color w:val="000000"/>
                <w:w w:val="102"/>
                <w:sz w:val="13"/>
              </w:rPr>
              <w:t xml:space="preserve">RANGE DRY FISH </w:t>
            </w:r>
            <w:r>
              <w:br/>
            </w:r>
            <w:r>
              <w:rPr>
                <w:color w:val="000000"/>
                <w:w w:val="102"/>
                <w:sz w:val="13"/>
              </w:rPr>
              <w:t xml:space="preserve">NEAR VASILA DRY FISH OPP SHALIMAR ICE </w:t>
            </w:r>
            <w:r>
              <w:br/>
            </w:r>
            <w:r>
              <w:rPr>
                <w:color w:val="000000"/>
                <w:w w:val="102"/>
                <w:sz w:val="13"/>
              </w:rPr>
              <w:t xml:space="preserve">FACTORY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BD96702" w14:textId="77777777" w:rsidR="00BB37AE" w:rsidRDefault="00000000">
            <w:pPr>
              <w:autoSpaceDE w:val="0"/>
              <w:autoSpaceDN w:val="0"/>
              <w:spacing w:before="356" w:after="0" w:line="156" w:lineRule="exact"/>
              <w:ind w:left="288" w:right="288"/>
              <w:jc w:val="center"/>
            </w:pPr>
            <w:r>
              <w:rPr>
                <w:color w:val="000000"/>
                <w:w w:val="102"/>
                <w:sz w:val="13"/>
              </w:rPr>
              <w:t xml:space="preserve">Ph: 9099965777 </w:t>
            </w:r>
            <w:r>
              <w:br/>
            </w:r>
            <w:r>
              <w:rPr>
                <w:color w:val="000000"/>
                <w:w w:val="102"/>
                <w:sz w:val="13"/>
              </w:rPr>
              <w:t>email: rangedryfish@gmail.com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E517565" w14:textId="77777777" w:rsidR="00BB37AE" w:rsidRDefault="00000000">
            <w:pPr>
              <w:autoSpaceDE w:val="0"/>
              <w:autoSpaceDN w:val="0"/>
              <w:spacing w:before="200" w:after="0" w:line="156" w:lineRule="exact"/>
              <w:jc w:val="center"/>
            </w:pPr>
            <w:r>
              <w:rPr>
                <w:color w:val="000000"/>
                <w:w w:val="102"/>
                <w:sz w:val="13"/>
              </w:rPr>
              <w:t xml:space="preserve">GU1/ME/344/19 06/03/2019 </w:t>
            </w:r>
            <w:r>
              <w:br/>
            </w:r>
            <w:r>
              <w:rPr>
                <w:color w:val="000000"/>
                <w:w w:val="102"/>
                <w:sz w:val="13"/>
              </w:rPr>
              <w:t>05/03/2022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61169FA" w14:textId="77777777" w:rsidR="00BB37AE" w:rsidRDefault="00000000">
            <w:pPr>
              <w:autoSpaceDE w:val="0"/>
              <w:autoSpaceDN w:val="0"/>
              <w:spacing w:before="378"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51B5DD5" w14:textId="77777777" w:rsidR="00BB37AE" w:rsidRDefault="00BB37AE"/>
        </w:tc>
      </w:tr>
      <w:tr w:rsidR="00BB37AE" w14:paraId="4AF1E800"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8E12A56" w14:textId="77777777" w:rsidR="00BB37AE" w:rsidRDefault="00000000">
            <w:pPr>
              <w:autoSpaceDE w:val="0"/>
              <w:autoSpaceDN w:val="0"/>
              <w:spacing w:before="378" w:after="0" w:line="134" w:lineRule="exact"/>
              <w:jc w:val="center"/>
            </w:pPr>
            <w:r>
              <w:rPr>
                <w:color w:val="000000"/>
                <w:w w:val="102"/>
                <w:sz w:val="13"/>
              </w:rPr>
              <w:t>43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121EF6D" w14:textId="77777777" w:rsidR="00BB37AE" w:rsidRDefault="00000000">
            <w:pPr>
              <w:autoSpaceDE w:val="0"/>
              <w:autoSpaceDN w:val="0"/>
              <w:spacing w:before="44" w:after="0" w:line="156" w:lineRule="exact"/>
              <w:ind w:left="48" w:right="144"/>
            </w:pPr>
            <w:r>
              <w:rPr>
                <w:color w:val="000000"/>
                <w:w w:val="102"/>
                <w:sz w:val="13"/>
              </w:rPr>
              <w:t xml:space="preserve">RANGE DRY FISH </w:t>
            </w:r>
            <w:r>
              <w:br/>
            </w:r>
            <w:r>
              <w:rPr>
                <w:color w:val="000000"/>
                <w:w w:val="102"/>
                <w:sz w:val="13"/>
              </w:rPr>
              <w:t xml:space="preserve">NEAR VASILA DRY FISH OPP SHALIMAR ICE </w:t>
            </w:r>
            <w:r>
              <w:br/>
            </w:r>
            <w:r>
              <w:rPr>
                <w:color w:val="000000"/>
                <w:w w:val="102"/>
                <w:sz w:val="13"/>
              </w:rPr>
              <w:t xml:space="preserve">FACTORY </w:t>
            </w:r>
            <w:r>
              <w:br/>
            </w:r>
            <w:r>
              <w:rPr>
                <w:color w:val="000000"/>
                <w:w w:val="102"/>
                <w:sz w:val="13"/>
              </w:rPr>
              <w:t>VERAVAL 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DEAD554" w14:textId="77777777" w:rsidR="00BB37AE" w:rsidRDefault="00000000">
            <w:pPr>
              <w:autoSpaceDE w:val="0"/>
              <w:autoSpaceDN w:val="0"/>
              <w:spacing w:before="356" w:after="0" w:line="156" w:lineRule="exact"/>
              <w:ind w:left="288" w:right="288"/>
              <w:jc w:val="center"/>
            </w:pPr>
            <w:r>
              <w:rPr>
                <w:color w:val="000000"/>
                <w:w w:val="102"/>
                <w:sz w:val="13"/>
              </w:rPr>
              <w:t xml:space="preserve">Ph: 9099965777 </w:t>
            </w:r>
            <w:r>
              <w:br/>
            </w:r>
            <w:r>
              <w:rPr>
                <w:color w:val="000000"/>
                <w:w w:val="102"/>
                <w:sz w:val="13"/>
              </w:rPr>
              <w:t>email: rangedryfish@gmail.com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506E237" w14:textId="77777777" w:rsidR="00BB37AE" w:rsidRDefault="00000000">
            <w:pPr>
              <w:autoSpaceDE w:val="0"/>
              <w:autoSpaceDN w:val="0"/>
              <w:spacing w:before="200" w:after="0" w:line="156" w:lineRule="exact"/>
              <w:jc w:val="center"/>
            </w:pPr>
            <w:r>
              <w:rPr>
                <w:color w:val="000000"/>
                <w:w w:val="102"/>
                <w:sz w:val="13"/>
              </w:rPr>
              <w:t xml:space="preserve">GU1/ME/328/17 28/11/2017 </w:t>
            </w:r>
            <w:r>
              <w:br/>
            </w:r>
            <w:r>
              <w:rPr>
                <w:color w:val="000000"/>
                <w:w w:val="102"/>
                <w:sz w:val="13"/>
              </w:rPr>
              <w:t>27/11/2020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42124A2" w14:textId="77777777" w:rsidR="00BB37AE" w:rsidRDefault="00000000">
            <w:pPr>
              <w:autoSpaceDE w:val="0"/>
              <w:autoSpaceDN w:val="0"/>
              <w:spacing w:before="378"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6872DB9" w14:textId="77777777" w:rsidR="00BB37AE" w:rsidRDefault="00BB37AE"/>
        </w:tc>
      </w:tr>
      <w:tr w:rsidR="00BB37AE" w14:paraId="4451C48B" w14:textId="77777777">
        <w:trPr>
          <w:trHeight w:hRule="exact" w:val="212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D5E2104" w14:textId="77777777" w:rsidR="00BB37AE" w:rsidRDefault="00000000">
            <w:pPr>
              <w:autoSpaceDE w:val="0"/>
              <w:autoSpaceDN w:val="0"/>
              <w:spacing w:before="1002" w:after="0" w:line="134" w:lineRule="exact"/>
              <w:jc w:val="center"/>
            </w:pPr>
            <w:r>
              <w:rPr>
                <w:color w:val="000000"/>
                <w:w w:val="102"/>
                <w:sz w:val="13"/>
              </w:rPr>
              <w:t>44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256833" w14:textId="77777777" w:rsidR="00BB37AE" w:rsidRDefault="00000000">
            <w:pPr>
              <w:autoSpaceDE w:val="0"/>
              <w:autoSpaceDN w:val="0"/>
              <w:spacing w:before="668" w:after="0" w:line="156" w:lineRule="exact"/>
              <w:ind w:left="48" w:right="432"/>
            </w:pPr>
            <w:r>
              <w:rPr>
                <w:color w:val="000000"/>
                <w:w w:val="102"/>
                <w:sz w:val="13"/>
              </w:rPr>
              <w:t xml:space="preserve">REGENT MARINE </w:t>
            </w:r>
            <w:r>
              <w:br/>
            </w:r>
            <w:r>
              <w:rPr>
                <w:color w:val="000000"/>
                <w:w w:val="102"/>
                <w:sz w:val="13"/>
              </w:rPr>
              <w:t xml:space="preserve">INDUSTRIES </w:t>
            </w:r>
            <w:r>
              <w:br/>
            </w:r>
            <w:r>
              <w:rPr>
                <w:color w:val="000000"/>
                <w:w w:val="102"/>
                <w:sz w:val="13"/>
              </w:rPr>
              <w:t xml:space="preserve">Patan Road, </w:t>
            </w:r>
            <w:r>
              <w:br/>
            </w:r>
            <w:r>
              <w:rPr>
                <w:color w:val="000000"/>
                <w:w w:val="102"/>
                <w:sz w:val="13"/>
              </w:rPr>
              <w:t xml:space="preserve">Opp. Taj Restaurant, </w:t>
            </w:r>
            <w:r>
              <w:br/>
            </w:r>
            <w:r>
              <w:rPr>
                <w:color w:val="000000"/>
                <w:w w:val="102"/>
                <w:sz w:val="13"/>
              </w:rPr>
              <w:t>GIDC,Veraval,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91B4CE3" w14:textId="77777777" w:rsidR="00BB37AE" w:rsidRDefault="00000000">
            <w:pPr>
              <w:autoSpaceDE w:val="0"/>
              <w:autoSpaceDN w:val="0"/>
              <w:spacing w:before="980" w:after="0" w:line="156" w:lineRule="exact"/>
              <w:ind w:left="288" w:right="288"/>
              <w:jc w:val="center"/>
            </w:pPr>
            <w:r>
              <w:rPr>
                <w:color w:val="000000"/>
                <w:w w:val="102"/>
                <w:sz w:val="13"/>
              </w:rPr>
              <w:t xml:space="preserve">Ph: 02876231166 </w:t>
            </w:r>
            <w:r>
              <w:br/>
            </w:r>
            <w:r>
              <w:rPr>
                <w:color w:val="000000"/>
                <w:w w:val="102"/>
                <w:sz w:val="13"/>
              </w:rPr>
              <w:t>email: regentvrl@gmail.com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7616A91" w14:textId="77777777" w:rsidR="00BB37AE" w:rsidRDefault="00000000">
            <w:pPr>
              <w:autoSpaceDE w:val="0"/>
              <w:autoSpaceDN w:val="0"/>
              <w:spacing w:before="824" w:after="0" w:line="156" w:lineRule="exact"/>
              <w:jc w:val="center"/>
            </w:pPr>
            <w:r>
              <w:rPr>
                <w:color w:val="000000"/>
                <w:w w:val="102"/>
                <w:sz w:val="13"/>
              </w:rPr>
              <w:t xml:space="preserve">GU1/ME/008/04 16/12/2004 </w:t>
            </w:r>
            <w:r>
              <w:br/>
            </w:r>
            <w:r>
              <w:rPr>
                <w:color w:val="000000"/>
                <w:w w:val="102"/>
                <w:sz w:val="13"/>
              </w:rPr>
              <w:t>09/12/2024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F422F2B" w14:textId="77777777" w:rsidR="00BB37AE" w:rsidRDefault="00000000">
            <w:pPr>
              <w:autoSpaceDE w:val="0"/>
              <w:autoSpaceDN w:val="0"/>
              <w:spacing w:before="10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9184D14" w14:textId="77777777" w:rsidR="00BB37AE" w:rsidRDefault="00000000">
            <w:pPr>
              <w:autoSpaceDE w:val="0"/>
              <w:autoSpaceDN w:val="0"/>
              <w:spacing w:before="44" w:after="0" w:line="156" w:lineRule="exact"/>
              <w:ind w:left="44"/>
            </w:pPr>
            <w:r>
              <w:rPr>
                <w:color w:val="000000"/>
                <w:w w:val="102"/>
                <w:sz w:val="13"/>
              </w:rPr>
              <w:t xml:space="preserve">Frozen:Fish Wild(Frozen:Fish Wild(FROZEN RIBBON FISH,FROZEN CROAKER,,FROZEN YELLOW CROAKER,FROZEN SILVER </w:t>
            </w:r>
            <w:r>
              <w:br/>
            </w:r>
            <w:r>
              <w:rPr>
                <w:color w:val="000000"/>
                <w:w w:val="102"/>
                <w:sz w:val="13"/>
              </w:rPr>
              <w:t xml:space="preserve">CROAKER,FROZEN REEF COD WHOLE,FROZEN INDIAN </w:t>
            </w:r>
            <w:r>
              <w:br/>
            </w:r>
            <w:r>
              <w:rPr>
                <w:color w:val="000000"/>
                <w:w w:val="102"/>
                <w:sz w:val="13"/>
              </w:rPr>
              <w:t xml:space="preserve">MACKEREL,FROZEN SOLE FISH,FROZEN HORSE </w:t>
            </w:r>
            <w:r>
              <w:br/>
            </w:r>
            <w:r>
              <w:rPr>
                <w:color w:val="000000"/>
                <w:w w:val="102"/>
                <w:sz w:val="13"/>
              </w:rPr>
              <w:t xml:space="preserve">MACKEREL,FROZEN BLACK SEABREAM,FROZEN GROPUER WHOLE ROUND),Frozen:Cuttlefish(FROZEN CUTTLE FISH, </w:t>
            </w:r>
            <w:r>
              <w:br/>
            </w:r>
            <w:r>
              <w:rPr>
                <w:color w:val="000000"/>
                <w:w w:val="102"/>
                <w:sz w:val="13"/>
              </w:rPr>
              <w:t xml:space="preserve">IQF,FROZEN CUTTLEFISH WHOLE CLEANED IQF,FROZEN SQUID WHOLE IQF,FROZEN BABY SQUID IQF,FROZEN SQUID TUBE &amp; TENTACLES IQF,FROZEN </w:t>
            </w:r>
            <w:r>
              <w:br/>
            </w:r>
            <w:r>
              <w:rPr>
                <w:color w:val="000000"/>
                <w:w w:val="102"/>
                <w:sz w:val="13"/>
              </w:rPr>
              <w:t xml:space="preserve">SHRIMPS/HLSO/PUD/PD/PDTO)IQF,Frozen:Octopus(FROZEN BABY OCTOPUS WHOLE,,FROZEN OCTOPUS WHOLE (LONG </w:t>
            </w:r>
            <w:r>
              <w:br/>
            </w:r>
            <w:r>
              <w:rPr>
                <w:color w:val="000000"/>
                <w:w w:val="102"/>
                <w:sz w:val="13"/>
              </w:rPr>
              <w:t>LEG),BLOCK,FROZEN OCTOPUS WHOLE CLEANED,FROZEN OCTOPUS WHOLE CLEANED (TRAY PACK))IQF)</w:t>
            </w:r>
          </w:p>
        </w:tc>
      </w:tr>
      <w:tr w:rsidR="00BB37AE" w14:paraId="73C19FE3" w14:textId="77777777">
        <w:trPr>
          <w:trHeight w:hRule="exact" w:val="87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FEDDEE4" w14:textId="77777777" w:rsidR="00BB37AE" w:rsidRDefault="00000000">
            <w:pPr>
              <w:autoSpaceDE w:val="0"/>
              <w:autoSpaceDN w:val="0"/>
              <w:spacing w:before="378" w:after="0" w:line="134" w:lineRule="exact"/>
              <w:jc w:val="center"/>
            </w:pPr>
            <w:r>
              <w:rPr>
                <w:color w:val="000000"/>
                <w:w w:val="102"/>
                <w:sz w:val="13"/>
              </w:rPr>
              <w:t>45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38C94DD" w14:textId="77777777" w:rsidR="00BB37AE" w:rsidRDefault="00000000">
            <w:pPr>
              <w:autoSpaceDE w:val="0"/>
              <w:autoSpaceDN w:val="0"/>
              <w:spacing w:before="44" w:after="0" w:line="156" w:lineRule="exact"/>
              <w:ind w:left="48" w:right="432"/>
            </w:pPr>
            <w:r>
              <w:rPr>
                <w:color w:val="000000"/>
                <w:w w:val="102"/>
                <w:sz w:val="13"/>
              </w:rPr>
              <w:t xml:space="preserve">S.S.FOODS </w:t>
            </w:r>
            <w:r>
              <w:br/>
            </w:r>
            <w:r>
              <w:rPr>
                <w:color w:val="000000"/>
                <w:w w:val="102"/>
                <w:sz w:val="13"/>
              </w:rPr>
              <w:t xml:space="preserve">PLOT NO.1410, </w:t>
            </w:r>
            <w:r>
              <w:br/>
            </w:r>
            <w:r>
              <w:rPr>
                <w:color w:val="000000"/>
                <w:w w:val="102"/>
                <w:sz w:val="13"/>
              </w:rPr>
              <w:t>Near G.E.B, G.I.D.C.</w:t>
            </w:r>
          </w:p>
          <w:p w14:paraId="3337B96E" w14:textId="77777777" w:rsidR="00BB37AE" w:rsidRDefault="00000000">
            <w:pPr>
              <w:autoSpaceDE w:val="0"/>
              <w:autoSpaceDN w:val="0"/>
              <w:spacing w:after="0" w:line="156" w:lineRule="exact"/>
              <w:ind w:left="48" w:right="144"/>
            </w:pPr>
            <w:r>
              <w:rPr>
                <w:color w:val="000000"/>
                <w:w w:val="102"/>
                <w:sz w:val="13"/>
              </w:rPr>
              <w:t xml:space="preserve">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BD16DF3" w14:textId="77777777" w:rsidR="00BB37AE" w:rsidRDefault="00000000">
            <w:pPr>
              <w:autoSpaceDE w:val="0"/>
              <w:autoSpaceDN w:val="0"/>
              <w:spacing w:before="356" w:after="0" w:line="156" w:lineRule="exact"/>
              <w:ind w:left="144" w:right="144"/>
              <w:jc w:val="center"/>
            </w:pPr>
            <w:r>
              <w:rPr>
                <w:color w:val="000000"/>
                <w:w w:val="102"/>
                <w:sz w:val="13"/>
              </w:rPr>
              <w:t xml:space="preserve">Ph: 9825661611 </w:t>
            </w:r>
            <w:r>
              <w:br/>
            </w:r>
            <w:r>
              <w:rPr>
                <w:color w:val="000000"/>
                <w:w w:val="102"/>
                <w:sz w:val="13"/>
              </w:rPr>
              <w:t>email: ameensakhiyani@gmail.com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C73FDF0" w14:textId="77777777" w:rsidR="00BB37AE" w:rsidRDefault="00000000">
            <w:pPr>
              <w:autoSpaceDE w:val="0"/>
              <w:autoSpaceDN w:val="0"/>
              <w:spacing w:before="200" w:after="0" w:line="156" w:lineRule="exact"/>
              <w:jc w:val="center"/>
            </w:pPr>
            <w:r>
              <w:rPr>
                <w:color w:val="000000"/>
                <w:w w:val="102"/>
                <w:sz w:val="13"/>
              </w:rPr>
              <w:t xml:space="preserve">GU1/ME/317/17 03/05/2017 </w:t>
            </w:r>
            <w:r>
              <w:br/>
            </w:r>
            <w:r>
              <w:rPr>
                <w:color w:val="000000"/>
                <w:w w:val="102"/>
                <w:sz w:val="13"/>
              </w:rPr>
              <w:t>02/05/2020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8E1A0FF" w14:textId="77777777" w:rsidR="00BB37AE" w:rsidRDefault="00000000">
            <w:pPr>
              <w:autoSpaceDE w:val="0"/>
              <w:autoSpaceDN w:val="0"/>
              <w:spacing w:before="378"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2EA5B6A" w14:textId="77777777" w:rsidR="00BB37AE" w:rsidRDefault="00BB37AE"/>
        </w:tc>
      </w:tr>
      <w:tr w:rsidR="00BB37AE" w14:paraId="1F9B0A7E"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61FB203" w14:textId="77777777" w:rsidR="00BB37AE" w:rsidRDefault="00000000">
            <w:pPr>
              <w:autoSpaceDE w:val="0"/>
              <w:autoSpaceDN w:val="0"/>
              <w:spacing w:before="300" w:after="0" w:line="134" w:lineRule="exact"/>
              <w:jc w:val="center"/>
            </w:pPr>
            <w:r>
              <w:rPr>
                <w:color w:val="000000"/>
                <w:w w:val="102"/>
                <w:sz w:val="13"/>
              </w:rPr>
              <w:t>46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8FD193E" w14:textId="77777777" w:rsidR="00BB37AE" w:rsidRDefault="00000000">
            <w:pPr>
              <w:autoSpaceDE w:val="0"/>
              <w:autoSpaceDN w:val="0"/>
              <w:spacing w:before="44" w:after="0" w:line="156" w:lineRule="exact"/>
              <w:ind w:left="48" w:right="288"/>
            </w:pPr>
            <w:r>
              <w:rPr>
                <w:color w:val="000000"/>
                <w:w w:val="102"/>
                <w:sz w:val="13"/>
              </w:rPr>
              <w:t xml:space="preserve">SABIR SEA FOODS </w:t>
            </w:r>
            <w:r>
              <w:br/>
            </w:r>
            <w:r>
              <w:rPr>
                <w:color w:val="000000"/>
                <w:w w:val="102"/>
                <w:sz w:val="13"/>
              </w:rPr>
              <w:t xml:space="preserve">PLOT NO 1401/02, </w:t>
            </w:r>
            <w:r>
              <w:br/>
            </w:r>
            <w:r>
              <w:rPr>
                <w:color w:val="000000"/>
                <w:w w:val="102"/>
                <w:sz w:val="13"/>
              </w:rPr>
              <w:t xml:space="preserve">GIDC ESTATE, </w:t>
            </w:r>
            <w:r>
              <w:br/>
            </w:r>
            <w:r>
              <w:rPr>
                <w:color w:val="000000"/>
                <w:w w:val="102"/>
                <w:sz w:val="13"/>
              </w:rPr>
              <w:t>VERVAL/362269,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0BE5EE7" w14:textId="77777777" w:rsidR="00BB37AE" w:rsidRDefault="00000000">
            <w:pPr>
              <w:autoSpaceDE w:val="0"/>
              <w:autoSpaceDN w:val="0"/>
              <w:spacing w:before="278" w:after="0" w:line="156" w:lineRule="exact"/>
              <w:ind w:left="144" w:right="144"/>
              <w:jc w:val="center"/>
            </w:pPr>
            <w:r>
              <w:rPr>
                <w:color w:val="000000"/>
                <w:w w:val="102"/>
                <w:sz w:val="13"/>
              </w:rPr>
              <w:t xml:space="preserve">Ph: 9825661611 </w:t>
            </w:r>
            <w:r>
              <w:br/>
            </w:r>
            <w:r>
              <w:rPr>
                <w:color w:val="000000"/>
                <w:w w:val="102"/>
                <w:sz w:val="13"/>
              </w:rPr>
              <w:t>email: ameensakhiyani@gmail.com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24B95AA" w14:textId="77777777" w:rsidR="00BB37AE" w:rsidRDefault="00000000">
            <w:pPr>
              <w:autoSpaceDE w:val="0"/>
              <w:autoSpaceDN w:val="0"/>
              <w:spacing w:before="122" w:after="0" w:line="156" w:lineRule="exact"/>
              <w:jc w:val="center"/>
            </w:pPr>
            <w:r>
              <w:rPr>
                <w:color w:val="000000"/>
                <w:w w:val="102"/>
                <w:sz w:val="13"/>
              </w:rPr>
              <w:t xml:space="preserve">GU1/ME/314/17 07/03/2017 </w:t>
            </w:r>
            <w:r>
              <w:br/>
            </w:r>
            <w:r>
              <w:rPr>
                <w:color w:val="000000"/>
                <w:w w:val="102"/>
                <w:sz w:val="13"/>
              </w:rPr>
              <w:t>06/03/2023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8B97B1E" w14:textId="77777777" w:rsidR="00BB37AE" w:rsidRDefault="00000000">
            <w:pPr>
              <w:autoSpaceDE w:val="0"/>
              <w:autoSpaceDN w:val="0"/>
              <w:spacing w:before="300"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EB4F801" w14:textId="77777777" w:rsidR="00BB37AE" w:rsidRDefault="00BB37AE"/>
        </w:tc>
      </w:tr>
      <w:tr w:rsidR="00BB37AE" w14:paraId="13EC98E5"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9EE4C3B" w14:textId="77777777" w:rsidR="00BB37AE" w:rsidRDefault="00000000">
            <w:pPr>
              <w:autoSpaceDE w:val="0"/>
              <w:autoSpaceDN w:val="0"/>
              <w:spacing w:before="456" w:after="0" w:line="134" w:lineRule="exact"/>
              <w:jc w:val="center"/>
            </w:pPr>
            <w:r>
              <w:rPr>
                <w:color w:val="000000"/>
                <w:w w:val="102"/>
                <w:sz w:val="13"/>
              </w:rPr>
              <w:t>47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5EF3FB5" w14:textId="77777777" w:rsidR="00BB37AE" w:rsidRDefault="00000000">
            <w:pPr>
              <w:autoSpaceDE w:val="0"/>
              <w:autoSpaceDN w:val="0"/>
              <w:spacing w:before="44" w:after="0" w:line="156" w:lineRule="exact"/>
              <w:ind w:left="48"/>
            </w:pPr>
            <w:r>
              <w:rPr>
                <w:color w:val="000000"/>
                <w:w w:val="102"/>
                <w:sz w:val="13"/>
              </w:rPr>
              <w:t xml:space="preserve">SAHARA IMPEX </w:t>
            </w:r>
            <w:r>
              <w:br/>
            </w:r>
            <w:r>
              <w:rPr>
                <w:color w:val="000000"/>
                <w:w w:val="102"/>
                <w:sz w:val="13"/>
              </w:rPr>
              <w:t xml:space="preserve">CLASSIC HOMES F 308 NR, AMBER TOWER </w:t>
            </w:r>
            <w:r>
              <w:br/>
            </w:r>
            <w:r>
              <w:rPr>
                <w:color w:val="000000"/>
                <w:w w:val="102"/>
                <w:sz w:val="13"/>
              </w:rPr>
              <w:t xml:space="preserve">SARKHEJ ROAD, </w:t>
            </w:r>
            <w:r>
              <w:br/>
            </w:r>
            <w:r>
              <w:rPr>
                <w:color w:val="000000"/>
                <w:w w:val="102"/>
                <w:sz w:val="13"/>
              </w:rPr>
              <w:t>JUHAPURA AHMEDABAD /380055,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66BFF83" w14:textId="77777777" w:rsidR="00BB37AE" w:rsidRDefault="00000000">
            <w:pPr>
              <w:autoSpaceDE w:val="0"/>
              <w:autoSpaceDN w:val="0"/>
              <w:spacing w:before="434" w:after="0" w:line="156" w:lineRule="exact"/>
              <w:ind w:left="144" w:right="144"/>
              <w:jc w:val="center"/>
            </w:pPr>
            <w:r>
              <w:rPr>
                <w:color w:val="000000"/>
                <w:w w:val="102"/>
                <w:sz w:val="13"/>
              </w:rPr>
              <w:t xml:space="preserve">Ph: 7359597868 </w:t>
            </w:r>
            <w:r>
              <w:br/>
            </w:r>
            <w:r>
              <w:rPr>
                <w:color w:val="000000"/>
                <w:w w:val="102"/>
                <w:sz w:val="13"/>
              </w:rPr>
              <w:t>email: saharaimpexinfo@gmail.com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3608A1" w14:textId="77777777" w:rsidR="00BB37AE" w:rsidRDefault="00000000">
            <w:pPr>
              <w:autoSpaceDE w:val="0"/>
              <w:autoSpaceDN w:val="0"/>
              <w:spacing w:before="278" w:after="0" w:line="156" w:lineRule="exact"/>
              <w:jc w:val="center"/>
            </w:pPr>
            <w:r>
              <w:rPr>
                <w:color w:val="000000"/>
                <w:w w:val="102"/>
                <w:sz w:val="13"/>
              </w:rPr>
              <w:t xml:space="preserve">GU1/ME/325/17 28/09/2017 </w:t>
            </w:r>
            <w:r>
              <w:br/>
            </w:r>
            <w:r>
              <w:rPr>
                <w:color w:val="000000"/>
                <w:w w:val="102"/>
                <w:sz w:val="13"/>
              </w:rPr>
              <w:t>27/09/2020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BF5B944" w14:textId="77777777" w:rsidR="00BB37AE" w:rsidRDefault="00000000">
            <w:pPr>
              <w:autoSpaceDE w:val="0"/>
              <w:autoSpaceDN w:val="0"/>
              <w:spacing w:before="456"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CD1490F" w14:textId="77777777" w:rsidR="00BB37AE" w:rsidRDefault="00BB37AE"/>
        </w:tc>
      </w:tr>
      <w:tr w:rsidR="00BB37AE" w14:paraId="6A6A3461" w14:textId="77777777">
        <w:trPr>
          <w:trHeight w:hRule="exact" w:val="243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6B257DD" w14:textId="77777777" w:rsidR="00BB37AE" w:rsidRDefault="00000000">
            <w:pPr>
              <w:autoSpaceDE w:val="0"/>
              <w:autoSpaceDN w:val="0"/>
              <w:spacing w:before="1158" w:after="0" w:line="132" w:lineRule="exact"/>
              <w:jc w:val="center"/>
            </w:pPr>
            <w:r>
              <w:rPr>
                <w:color w:val="000000"/>
                <w:w w:val="102"/>
                <w:sz w:val="13"/>
              </w:rPr>
              <w:t>48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2E1AED9" w14:textId="77777777" w:rsidR="00BB37AE" w:rsidRDefault="00000000">
            <w:pPr>
              <w:autoSpaceDE w:val="0"/>
              <w:autoSpaceDN w:val="0"/>
              <w:spacing w:before="746" w:after="0" w:line="156" w:lineRule="exact"/>
              <w:ind w:left="48"/>
            </w:pPr>
            <w:r>
              <w:rPr>
                <w:color w:val="000000"/>
                <w:w w:val="102"/>
                <w:sz w:val="13"/>
              </w:rPr>
              <w:t xml:space="preserve">SEASTAR MARINE IMPEX PLOT NO.45 SATNAM </w:t>
            </w:r>
            <w:r>
              <w:br/>
            </w:r>
            <w:r>
              <w:rPr>
                <w:color w:val="000000"/>
                <w:w w:val="102"/>
                <w:sz w:val="13"/>
              </w:rPr>
              <w:t xml:space="preserve">INDUSTRIAL AREA </w:t>
            </w:r>
            <w:r>
              <w:br/>
            </w:r>
            <w:r>
              <w:rPr>
                <w:color w:val="000000"/>
                <w:w w:val="102"/>
                <w:sz w:val="13"/>
              </w:rPr>
              <w:t xml:space="preserve">NEAR AVNI ICE FACTORY BY PASS AREA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FD9486" w14:textId="77777777" w:rsidR="00BB37AE" w:rsidRDefault="00000000">
            <w:pPr>
              <w:autoSpaceDE w:val="0"/>
              <w:autoSpaceDN w:val="0"/>
              <w:spacing w:before="1134" w:after="0" w:line="156" w:lineRule="exact"/>
              <w:ind w:left="144" w:right="144"/>
              <w:jc w:val="center"/>
            </w:pPr>
            <w:r>
              <w:rPr>
                <w:color w:val="000000"/>
                <w:w w:val="102"/>
                <w:sz w:val="13"/>
              </w:rPr>
              <w:t xml:space="preserve">Ph: 8980030222 </w:t>
            </w:r>
            <w:r>
              <w:br/>
            </w:r>
            <w:r>
              <w:rPr>
                <w:color w:val="000000"/>
                <w:w w:val="102"/>
                <w:sz w:val="13"/>
              </w:rPr>
              <w:t>email: seastarmi2018@gmail.com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9379C6B" w14:textId="77777777" w:rsidR="00BB37AE" w:rsidRDefault="00000000">
            <w:pPr>
              <w:autoSpaceDE w:val="0"/>
              <w:autoSpaceDN w:val="0"/>
              <w:spacing w:before="980" w:after="0" w:line="156" w:lineRule="exact"/>
              <w:jc w:val="center"/>
            </w:pPr>
            <w:r>
              <w:rPr>
                <w:color w:val="000000"/>
                <w:w w:val="102"/>
                <w:sz w:val="13"/>
              </w:rPr>
              <w:t xml:space="preserve">GU1/ME/332/18 31/07/2018 </w:t>
            </w:r>
            <w:r>
              <w:br/>
            </w:r>
            <w:r>
              <w:rPr>
                <w:color w:val="000000"/>
                <w:w w:val="102"/>
                <w:sz w:val="13"/>
              </w:rPr>
              <w:t>30/07/2024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5787025" w14:textId="77777777" w:rsidR="00BB37AE" w:rsidRDefault="00000000">
            <w:pPr>
              <w:autoSpaceDE w:val="0"/>
              <w:autoSpaceDN w:val="0"/>
              <w:spacing w:before="1158"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872E28D" w14:textId="77777777" w:rsidR="00BB37AE" w:rsidRDefault="00000000">
            <w:pPr>
              <w:autoSpaceDE w:val="0"/>
              <w:autoSpaceDN w:val="0"/>
              <w:spacing w:before="44" w:after="0" w:line="156" w:lineRule="exact"/>
              <w:ind w:left="44"/>
            </w:pPr>
            <w:r>
              <w:rPr>
                <w:color w:val="000000"/>
                <w:w w:val="102"/>
                <w:sz w:val="13"/>
              </w:rPr>
              <w:t xml:space="preserve">Frozen:Fish Wild((FROZEN RIBBON FISH, FROZEN SOLE </w:t>
            </w:r>
            <w:r>
              <w:br/>
            </w:r>
            <w:r>
              <w:rPr>
                <w:color w:val="000000"/>
                <w:w w:val="102"/>
                <w:sz w:val="13"/>
              </w:rPr>
              <w:t xml:space="preserve">FISH,FROZEN SILVER CROKAER,FROZEN YELLOW </w:t>
            </w:r>
            <w:r>
              <w:br/>
            </w:r>
            <w:r>
              <w:rPr>
                <w:color w:val="000000"/>
                <w:w w:val="102"/>
                <w:sz w:val="13"/>
              </w:rPr>
              <w:t xml:space="preserve">CROAKER,FROZEN CROAKER FISH, FROZEN BIG MOUTH </w:t>
            </w:r>
            <w:r>
              <w:br/>
            </w:r>
            <w:r>
              <w:rPr>
                <w:color w:val="000000"/>
                <w:w w:val="102"/>
                <w:sz w:val="13"/>
              </w:rPr>
              <w:t xml:space="preserve">CROAKER,FROZEN TIGERN TOOTH CROAKER,FROZEN LEATHER JACKET FISH, FROZEN LEATHER JACKET,FROZEN INDIAN </w:t>
            </w:r>
            <w:r>
              <w:br/>
            </w:r>
            <w:r>
              <w:rPr>
                <w:color w:val="000000"/>
                <w:w w:val="102"/>
                <w:sz w:val="13"/>
              </w:rPr>
              <w:t xml:space="preserve">MACKEREL,FROZEN HORSE MACKEREL,FROZEN CAT FISH WHOLE,FROZEN LIZARD FISH,FROZEN REEF COD </w:t>
            </w:r>
            <w:r>
              <w:br/>
            </w:r>
            <w:r>
              <w:rPr>
                <w:color w:val="000000"/>
                <w:w w:val="102"/>
                <w:sz w:val="13"/>
              </w:rPr>
              <w:t xml:space="preserve">WHOLE,FROZEN STING RAY WHOLE,FROZEN HILSA FISH, </w:t>
            </w:r>
            <w:r>
              <w:br/>
            </w:r>
            <w:r>
              <w:rPr>
                <w:color w:val="000000"/>
                <w:w w:val="102"/>
                <w:sz w:val="13"/>
              </w:rPr>
              <w:t xml:space="preserve">FROZEN SEER FISH,FROZEN BARRACUDA,FROZEN BOMBAY DUCK,,FROZEN SKIP JACK TUNA,FROZEN YELLOW FIN </w:t>
            </w:r>
            <w:r>
              <w:br/>
            </w:r>
            <w:r>
              <w:rPr>
                <w:color w:val="000000"/>
                <w:w w:val="102"/>
                <w:sz w:val="13"/>
              </w:rPr>
              <w:t xml:space="preserve">TUNA,FROZEN JAPANESE THREADFIN BREAM,FROZEN BLACK SEA BREAM,FROZEN QUEEN FISH,FROZEN LEATHER </w:t>
            </w:r>
            <w:r>
              <w:br/>
            </w:r>
            <w:r>
              <w:rPr>
                <w:color w:val="000000"/>
                <w:w w:val="102"/>
                <w:sz w:val="13"/>
              </w:rPr>
              <w:t xml:space="preserve">SKIN,FROZEN EEL FISH, FROZEN YELLOW TAIL SCAD) </w:t>
            </w:r>
            <w:r>
              <w:br/>
            </w:r>
            <w:r>
              <w:rPr>
                <w:color w:val="000000"/>
                <w:w w:val="102"/>
                <w:sz w:val="13"/>
              </w:rPr>
              <w:t xml:space="preserve">Frozen:Cuttlefish(FROZEN CUTTLE FISH) </w:t>
            </w:r>
            <w:r>
              <w:br/>
            </w:r>
            <w:r>
              <w:rPr>
                <w:color w:val="000000"/>
                <w:w w:val="102"/>
                <w:sz w:val="13"/>
              </w:rPr>
              <w:t>Frozen:Squid(FROZEN SQUID WHOLE)</w:t>
            </w:r>
          </w:p>
        </w:tc>
      </w:tr>
      <w:tr w:rsidR="00BB37AE" w14:paraId="73D0F1BA" w14:textId="77777777">
        <w:trPr>
          <w:trHeight w:hRule="exact" w:val="150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7686281" w14:textId="77777777" w:rsidR="00BB37AE" w:rsidRDefault="00000000">
            <w:pPr>
              <w:autoSpaceDE w:val="0"/>
              <w:autoSpaceDN w:val="0"/>
              <w:spacing w:before="690" w:after="0" w:line="134" w:lineRule="exact"/>
              <w:jc w:val="center"/>
            </w:pPr>
            <w:r>
              <w:rPr>
                <w:color w:val="000000"/>
                <w:w w:val="102"/>
                <w:sz w:val="13"/>
              </w:rPr>
              <w:t>49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A97AC9B" w14:textId="77777777" w:rsidR="00BB37AE" w:rsidRDefault="00000000">
            <w:pPr>
              <w:autoSpaceDE w:val="0"/>
              <w:autoSpaceDN w:val="0"/>
              <w:spacing w:before="434" w:after="0" w:line="156" w:lineRule="exact"/>
              <w:ind w:left="48" w:right="144"/>
            </w:pPr>
            <w:r>
              <w:rPr>
                <w:color w:val="000000"/>
                <w:w w:val="102"/>
                <w:sz w:val="13"/>
              </w:rPr>
              <w:t xml:space="preserve">SHAFI MARINE </w:t>
            </w:r>
            <w:r>
              <w:br/>
            </w:r>
            <w:r>
              <w:rPr>
                <w:color w:val="000000"/>
                <w:w w:val="102"/>
                <w:sz w:val="13"/>
              </w:rPr>
              <w:t xml:space="preserve">Kaushar Colony, Street No 2, Talala Road, </w:t>
            </w:r>
            <w:r>
              <w:br/>
            </w:r>
            <w:r>
              <w:rPr>
                <w:color w:val="000000"/>
                <w:w w:val="102"/>
                <w:sz w:val="13"/>
              </w:rPr>
              <w:t>Veraval, Gujarat,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7C5838F" w14:textId="77777777" w:rsidR="00BB37AE" w:rsidRDefault="00000000">
            <w:pPr>
              <w:autoSpaceDE w:val="0"/>
              <w:autoSpaceDN w:val="0"/>
              <w:spacing w:before="590" w:after="0" w:line="156" w:lineRule="exact"/>
              <w:ind w:left="288" w:right="288"/>
              <w:jc w:val="center"/>
            </w:pPr>
            <w:r>
              <w:rPr>
                <w:color w:val="000000"/>
                <w:w w:val="102"/>
                <w:sz w:val="13"/>
              </w:rPr>
              <w:t xml:space="preserve">Ph: 09228359340 </w:t>
            </w:r>
            <w:r>
              <w:br/>
            </w:r>
            <w:r>
              <w:rPr>
                <w:color w:val="000000"/>
                <w:w w:val="102"/>
                <w:sz w:val="13"/>
              </w:rPr>
              <w:t>email: shafimarine@gmail.com Web: www.shafimarine.com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54E934" w14:textId="77777777" w:rsidR="00BB37AE" w:rsidRDefault="00000000">
            <w:pPr>
              <w:autoSpaceDE w:val="0"/>
              <w:autoSpaceDN w:val="0"/>
              <w:spacing w:before="512" w:after="0" w:line="156" w:lineRule="exact"/>
              <w:jc w:val="center"/>
            </w:pPr>
            <w:r>
              <w:rPr>
                <w:color w:val="000000"/>
                <w:w w:val="102"/>
                <w:sz w:val="13"/>
              </w:rPr>
              <w:t xml:space="preserve">GU1/ME/214/12 23/08/2012 </w:t>
            </w:r>
            <w:r>
              <w:br/>
            </w:r>
            <w:r>
              <w:rPr>
                <w:color w:val="000000"/>
                <w:w w:val="102"/>
                <w:sz w:val="13"/>
              </w:rPr>
              <w:t>22/08/2024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7834B14" w14:textId="77777777" w:rsidR="00BB37AE" w:rsidRDefault="00000000">
            <w:pPr>
              <w:autoSpaceDE w:val="0"/>
              <w:autoSpaceDN w:val="0"/>
              <w:spacing w:before="69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2E41A47" w14:textId="77777777" w:rsidR="00BB37AE" w:rsidRDefault="00000000">
            <w:pPr>
              <w:autoSpaceDE w:val="0"/>
              <w:autoSpaceDN w:val="0"/>
              <w:spacing w:before="44" w:after="0" w:line="156" w:lineRule="exact"/>
              <w:ind w:left="44" w:right="144"/>
            </w:pPr>
            <w:r>
              <w:rPr>
                <w:color w:val="000000"/>
                <w:w w:val="102"/>
                <w:sz w:val="13"/>
              </w:rPr>
              <w:t xml:space="preserve">Frozen:Squid(FROZEN CUTTLEFISH WHOLE/ WHOLE CLEANED ,,FROZEN SQUID WHOLE / WHOLE CLEANED ,,FROZEN KING FISH,,FROZEN CORVINA,,FROZEN CROAKER FISH ,,FROZEN RIBBON FISH,,FROZEN LEATHER JACKET,FROZEN INDIAN MACKEREL ,,FROZEN STING RAY ,,FROZEN HORSE </w:t>
            </w:r>
            <w:r>
              <w:br/>
            </w:r>
            <w:r>
              <w:rPr>
                <w:color w:val="000000"/>
                <w:w w:val="102"/>
                <w:sz w:val="13"/>
              </w:rPr>
              <w:t>MACKEREL,,FROZEN EEL FISH,,FROZEN REEF COD,,FROZEN MAHI MAHI ,,FROZEN YELLOW TAIL SCAD,FROZEN JTB ,,FROZEN LEATHER SKIN,FROZEN SNAPPER,FROZEN SOLE FISH,,FROZEN POMFRET,,FROZEN OCTOPUS,,FROZEN TUNA ,)</w:t>
            </w:r>
          </w:p>
        </w:tc>
      </w:tr>
      <w:tr w:rsidR="00BB37AE" w14:paraId="5D8A436E" w14:textId="77777777">
        <w:trPr>
          <w:trHeight w:hRule="exact" w:val="103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1D667E7" w14:textId="77777777" w:rsidR="00BB37AE" w:rsidRDefault="00000000">
            <w:pPr>
              <w:autoSpaceDE w:val="0"/>
              <w:autoSpaceDN w:val="0"/>
              <w:spacing w:before="456" w:after="0" w:line="134" w:lineRule="exact"/>
              <w:jc w:val="center"/>
            </w:pPr>
            <w:r>
              <w:rPr>
                <w:color w:val="000000"/>
                <w:w w:val="102"/>
                <w:sz w:val="13"/>
              </w:rPr>
              <w:t>50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95CE229" w14:textId="77777777" w:rsidR="00BB37AE" w:rsidRDefault="00000000">
            <w:pPr>
              <w:autoSpaceDE w:val="0"/>
              <w:autoSpaceDN w:val="0"/>
              <w:spacing w:before="44" w:after="0" w:line="156" w:lineRule="exact"/>
              <w:ind w:left="48"/>
            </w:pPr>
            <w:r>
              <w:rPr>
                <w:color w:val="000000"/>
                <w:w w:val="102"/>
                <w:sz w:val="13"/>
              </w:rPr>
              <w:t xml:space="preserve">SHREE LABHAM MARINE EXPORTS </w:t>
            </w:r>
            <w:r>
              <w:br/>
            </w:r>
            <w:r>
              <w:rPr>
                <w:color w:val="000000"/>
                <w:w w:val="102"/>
                <w:sz w:val="13"/>
              </w:rPr>
              <w:t xml:space="preserve">GURU KRUPA, </w:t>
            </w:r>
            <w:r>
              <w:br/>
            </w:r>
            <w:r>
              <w:rPr>
                <w:color w:val="000000"/>
                <w:w w:val="102"/>
                <w:sz w:val="13"/>
              </w:rPr>
              <w:t xml:space="preserve">SHOP NO. 1 </w:t>
            </w:r>
            <w:r>
              <w:br/>
            </w:r>
            <w:r>
              <w:rPr>
                <w:color w:val="000000"/>
                <w:w w:val="102"/>
                <w:sz w:val="13"/>
              </w:rPr>
              <w:t xml:space="preserve">BHALPARA ROAD, </w:t>
            </w:r>
            <w:r>
              <w:br/>
            </w:r>
            <w:r>
              <w:rPr>
                <w:color w:val="000000"/>
                <w:w w:val="102"/>
                <w:sz w:val="13"/>
              </w:rPr>
              <w:t>VERAVAL/362268,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B5CFF2F" w14:textId="77777777" w:rsidR="00BB37AE" w:rsidRDefault="00000000">
            <w:pPr>
              <w:autoSpaceDE w:val="0"/>
              <w:autoSpaceDN w:val="0"/>
              <w:spacing w:before="356" w:after="0" w:line="156" w:lineRule="exact"/>
              <w:ind w:left="288" w:right="288"/>
              <w:jc w:val="center"/>
            </w:pPr>
            <w:r>
              <w:rPr>
                <w:color w:val="000000"/>
                <w:w w:val="102"/>
                <w:sz w:val="13"/>
              </w:rPr>
              <w:t xml:space="preserve">Ph: 9228430269 </w:t>
            </w:r>
            <w:r>
              <w:br/>
            </w:r>
            <w:r>
              <w:rPr>
                <w:color w:val="000000"/>
                <w:w w:val="102"/>
                <w:sz w:val="13"/>
              </w:rPr>
              <w:t>email: slme142019@gmail.com Web: NA</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9B68212" w14:textId="77777777" w:rsidR="00BB37AE" w:rsidRDefault="00000000">
            <w:pPr>
              <w:autoSpaceDE w:val="0"/>
              <w:autoSpaceDN w:val="0"/>
              <w:spacing w:before="278" w:after="0" w:line="156" w:lineRule="exact"/>
              <w:jc w:val="center"/>
            </w:pPr>
            <w:r>
              <w:rPr>
                <w:color w:val="000000"/>
                <w:w w:val="102"/>
                <w:sz w:val="13"/>
              </w:rPr>
              <w:t xml:space="preserve">GU1/ME/349/19 02/07/2019 </w:t>
            </w:r>
            <w:r>
              <w:br/>
            </w:r>
            <w:r>
              <w:rPr>
                <w:color w:val="000000"/>
                <w:w w:val="102"/>
                <w:sz w:val="13"/>
              </w:rPr>
              <w:t>01/07/2022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9A8B7C4"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89EC221" w14:textId="77777777" w:rsidR="00BB37AE" w:rsidRDefault="00BB37AE"/>
        </w:tc>
      </w:tr>
      <w:tr w:rsidR="00BB37AE" w14:paraId="2DDEB642"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C49ABD4" w14:textId="77777777" w:rsidR="00BB37AE" w:rsidRDefault="00000000">
            <w:pPr>
              <w:autoSpaceDE w:val="0"/>
              <w:autoSpaceDN w:val="0"/>
              <w:spacing w:before="380" w:after="0" w:line="134" w:lineRule="exact"/>
              <w:jc w:val="center"/>
            </w:pPr>
            <w:r>
              <w:rPr>
                <w:color w:val="000000"/>
                <w:w w:val="102"/>
                <w:sz w:val="13"/>
              </w:rPr>
              <w:t>51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151A7D3" w14:textId="77777777" w:rsidR="00BB37AE" w:rsidRDefault="00000000">
            <w:pPr>
              <w:autoSpaceDE w:val="0"/>
              <w:autoSpaceDN w:val="0"/>
              <w:spacing w:before="46" w:after="0" w:line="156" w:lineRule="exact"/>
              <w:ind w:left="48" w:right="576"/>
            </w:pPr>
            <w:r>
              <w:rPr>
                <w:color w:val="000000"/>
                <w:w w:val="102"/>
                <w:sz w:val="13"/>
              </w:rPr>
              <w:t xml:space="preserve">ANJANI MARINE TRADERS </w:t>
            </w:r>
            <w:r>
              <w:br/>
            </w:r>
            <w:r>
              <w:rPr>
                <w:color w:val="000000"/>
                <w:w w:val="102"/>
                <w:sz w:val="13"/>
              </w:rPr>
              <w:t xml:space="preserve">Plot No. 402/414 </w:t>
            </w:r>
            <w:r>
              <w:br/>
            </w:r>
            <w:r>
              <w:rPr>
                <w:color w:val="000000"/>
                <w:w w:val="102"/>
                <w:sz w:val="13"/>
              </w:rPr>
              <w:t xml:space="preserve">GIDC,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4A03241" w14:textId="77777777" w:rsidR="00BB37AE" w:rsidRDefault="00000000">
            <w:pPr>
              <w:autoSpaceDE w:val="0"/>
              <w:autoSpaceDN w:val="0"/>
              <w:spacing w:before="360" w:after="0" w:line="154" w:lineRule="exact"/>
              <w:jc w:val="center"/>
            </w:pPr>
            <w:r>
              <w:rPr>
                <w:color w:val="000000"/>
                <w:w w:val="102"/>
                <w:sz w:val="13"/>
              </w:rPr>
              <w:t xml:space="preserve">Ph: 02876-231340 </w:t>
            </w:r>
            <w:r>
              <w:br/>
            </w:r>
            <w:r>
              <w:rPr>
                <w:color w:val="000000"/>
                <w:w w:val="102"/>
                <w:sz w:val="13"/>
              </w:rPr>
              <w:t>email: anjanimarinetraders@gmail.com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0B4B0F8" w14:textId="77777777" w:rsidR="00BB37AE" w:rsidRDefault="00000000">
            <w:pPr>
              <w:autoSpaceDE w:val="0"/>
              <w:autoSpaceDN w:val="0"/>
              <w:spacing w:before="202" w:after="0" w:line="156" w:lineRule="exact"/>
              <w:jc w:val="center"/>
            </w:pPr>
            <w:r>
              <w:rPr>
                <w:color w:val="000000"/>
                <w:w w:val="102"/>
                <w:sz w:val="13"/>
              </w:rPr>
              <w:t xml:space="preserve">GU1/MT/039/05 18/02/2005 </w:t>
            </w:r>
            <w:r>
              <w:br/>
            </w:r>
            <w:r>
              <w:rPr>
                <w:color w:val="000000"/>
                <w:w w:val="102"/>
                <w:sz w:val="13"/>
              </w:rPr>
              <w:t>17/02/2023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EF5ED44" w14:textId="77777777" w:rsidR="00BB37AE" w:rsidRDefault="00000000">
            <w:pPr>
              <w:autoSpaceDE w:val="0"/>
              <w:autoSpaceDN w:val="0"/>
              <w:spacing w:before="38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B9C1501" w14:textId="77777777" w:rsidR="00BB37AE" w:rsidRDefault="00BB37AE"/>
        </w:tc>
      </w:tr>
      <w:tr w:rsidR="00BB37AE" w14:paraId="341E4351" w14:textId="77777777">
        <w:trPr>
          <w:trHeight w:hRule="exact" w:val="1908"/>
        </w:trPr>
        <w:tc>
          <w:tcPr>
            <w:tcW w:w="442" w:type="dxa"/>
            <w:tcBorders>
              <w:top w:val="single" w:sz="4" w:space="0" w:color="CCCCCC"/>
              <w:left w:val="single" w:sz="4" w:space="0" w:color="CCCCCC"/>
              <w:right w:val="single" w:sz="4" w:space="0" w:color="CCCCCC"/>
            </w:tcBorders>
            <w:tcMar>
              <w:left w:w="0" w:type="dxa"/>
              <w:right w:w="0" w:type="dxa"/>
            </w:tcMar>
          </w:tcPr>
          <w:p w14:paraId="5402D539" w14:textId="5E47C203" w:rsidR="00BB37AE" w:rsidRDefault="00BB37AE">
            <w:pPr>
              <w:autoSpaceDE w:val="0"/>
              <w:autoSpaceDN w:val="0"/>
              <w:spacing w:before="906" w:after="0" w:line="166" w:lineRule="exact"/>
              <w:jc w:val="center"/>
            </w:pPr>
          </w:p>
        </w:tc>
        <w:tc>
          <w:tcPr>
            <w:tcW w:w="1776" w:type="dxa"/>
            <w:tcBorders>
              <w:top w:val="single" w:sz="4" w:space="0" w:color="CCCCCC"/>
              <w:left w:val="single" w:sz="4" w:space="0" w:color="CCCCCC"/>
              <w:right w:val="single" w:sz="4" w:space="0" w:color="CCCCCC"/>
            </w:tcBorders>
            <w:tcMar>
              <w:left w:w="0" w:type="dxa"/>
              <w:right w:w="0" w:type="dxa"/>
            </w:tcMar>
          </w:tcPr>
          <w:p w14:paraId="0BBABDFB" w14:textId="0A7706B4" w:rsidR="00BB37AE" w:rsidRDefault="00BB37AE">
            <w:pPr>
              <w:autoSpaceDE w:val="0"/>
              <w:autoSpaceDN w:val="0"/>
              <w:spacing w:before="906" w:after="0" w:line="166" w:lineRule="exact"/>
              <w:jc w:val="center"/>
            </w:pPr>
          </w:p>
        </w:tc>
        <w:tc>
          <w:tcPr>
            <w:tcW w:w="2316" w:type="dxa"/>
            <w:tcBorders>
              <w:top w:val="single" w:sz="4" w:space="0" w:color="CCCCCC"/>
              <w:left w:val="single" w:sz="4" w:space="0" w:color="CCCCCC"/>
              <w:right w:val="single" w:sz="4" w:space="0" w:color="CCCCCC"/>
            </w:tcBorders>
            <w:tcMar>
              <w:left w:w="0" w:type="dxa"/>
              <w:right w:w="0" w:type="dxa"/>
            </w:tcMar>
          </w:tcPr>
          <w:p w14:paraId="16170A99" w14:textId="740A4F73" w:rsidR="00BB37AE" w:rsidRDefault="00BB37AE">
            <w:pPr>
              <w:autoSpaceDE w:val="0"/>
              <w:autoSpaceDN w:val="0"/>
              <w:spacing w:before="906" w:after="0" w:line="166" w:lineRule="exact"/>
              <w:jc w:val="center"/>
            </w:pPr>
          </w:p>
        </w:tc>
        <w:tc>
          <w:tcPr>
            <w:tcW w:w="1006" w:type="dxa"/>
            <w:tcBorders>
              <w:top w:val="single" w:sz="4" w:space="0" w:color="CCCCCC"/>
              <w:left w:val="single" w:sz="4" w:space="0" w:color="CCCCCC"/>
              <w:right w:val="single" w:sz="4" w:space="0" w:color="CCCCCC"/>
            </w:tcBorders>
            <w:tcMar>
              <w:left w:w="0" w:type="dxa"/>
              <w:right w:w="0" w:type="dxa"/>
            </w:tcMar>
          </w:tcPr>
          <w:p w14:paraId="0CFE3CD8" w14:textId="31CFC1EB" w:rsidR="00BB37AE" w:rsidRDefault="00BB37AE">
            <w:pPr>
              <w:autoSpaceDE w:val="0"/>
              <w:autoSpaceDN w:val="0"/>
              <w:spacing w:before="906" w:after="0" w:line="166" w:lineRule="exact"/>
              <w:jc w:val="center"/>
            </w:pPr>
          </w:p>
        </w:tc>
        <w:tc>
          <w:tcPr>
            <w:tcW w:w="1310" w:type="dxa"/>
            <w:tcBorders>
              <w:top w:val="single" w:sz="4" w:space="0" w:color="CCCCCC"/>
              <w:left w:val="single" w:sz="4" w:space="0" w:color="CCCCCC"/>
              <w:right w:val="single" w:sz="4" w:space="0" w:color="CCCCCC"/>
            </w:tcBorders>
            <w:tcMar>
              <w:left w:w="0" w:type="dxa"/>
              <w:right w:w="0" w:type="dxa"/>
            </w:tcMar>
          </w:tcPr>
          <w:p w14:paraId="1070D2DC" w14:textId="693A98A5" w:rsidR="00BB37AE" w:rsidRDefault="00BB37AE">
            <w:pPr>
              <w:autoSpaceDE w:val="0"/>
              <w:autoSpaceDN w:val="0"/>
              <w:spacing w:before="906" w:after="0" w:line="166" w:lineRule="exact"/>
              <w:jc w:val="center"/>
            </w:pPr>
          </w:p>
        </w:tc>
        <w:tc>
          <w:tcPr>
            <w:tcW w:w="4164" w:type="dxa"/>
            <w:tcBorders>
              <w:top w:val="single" w:sz="4" w:space="0" w:color="CCCCCC"/>
              <w:left w:val="single" w:sz="4" w:space="0" w:color="CCCCCC"/>
              <w:right w:val="single" w:sz="4" w:space="0" w:color="CCCCCC"/>
            </w:tcBorders>
            <w:tcMar>
              <w:left w:w="0" w:type="dxa"/>
              <w:right w:w="0" w:type="dxa"/>
            </w:tcMar>
          </w:tcPr>
          <w:p w14:paraId="5355F1BA" w14:textId="77777777" w:rsidR="00BB37AE" w:rsidRDefault="00000000">
            <w:pPr>
              <w:autoSpaceDE w:val="0"/>
              <w:autoSpaceDN w:val="0"/>
              <w:spacing w:before="44" w:after="0" w:line="156" w:lineRule="exact"/>
              <w:ind w:left="44"/>
            </w:pPr>
            <w:r>
              <w:rPr>
                <w:color w:val="000000"/>
                <w:w w:val="102"/>
                <w:sz w:val="13"/>
              </w:rPr>
              <w:t xml:space="preserve">Frozen:Fish Wild(Ribbon Fish,Croaker Fish,Leather Jacket,Sole Fish,Silver Pomfret,Chinese Pomfret,Black Pomfret,Eel Fish,Lizard Fish,Horse </w:t>
            </w:r>
            <w:r>
              <w:br/>
            </w:r>
            <w:r>
              <w:rPr>
                <w:color w:val="000000"/>
                <w:w w:val="102"/>
                <w:sz w:val="13"/>
              </w:rPr>
              <w:t>Mackerel,Yellow Fin Tuna,Bonito Tuna,Skip Jack Tuna,Long Tail</w:t>
            </w:r>
          </w:p>
          <w:p w14:paraId="23274211" w14:textId="4EE904EC" w:rsidR="00BB37AE" w:rsidRDefault="00BB37AE">
            <w:pPr>
              <w:tabs>
                <w:tab w:val="left" w:pos="3294"/>
              </w:tabs>
              <w:autoSpaceDE w:val="0"/>
              <w:autoSpaceDN w:val="0"/>
              <w:spacing w:before="394" w:after="0" w:line="166" w:lineRule="exact"/>
              <w:ind w:left="38"/>
            </w:pPr>
          </w:p>
        </w:tc>
      </w:tr>
    </w:tbl>
    <w:p w14:paraId="08095CA9" w14:textId="77777777" w:rsidR="00BB37AE" w:rsidRDefault="00BB37AE">
      <w:pPr>
        <w:autoSpaceDE w:val="0"/>
        <w:autoSpaceDN w:val="0"/>
        <w:spacing w:after="0" w:line="14" w:lineRule="exact"/>
      </w:pPr>
    </w:p>
    <w:p w14:paraId="6A3477E3" w14:textId="77777777" w:rsidR="00BB37AE" w:rsidRDefault="00BB37AE">
      <w:pPr>
        <w:sectPr w:rsidR="00BB37AE" w:rsidSect="00F376AD">
          <w:pgSz w:w="11900" w:h="16840"/>
          <w:pgMar w:top="0" w:right="340" w:bottom="0" w:left="360" w:header="720" w:footer="720" w:gutter="0"/>
          <w:cols w:space="720"/>
          <w:docGrid w:linePitch="360"/>
        </w:sectPr>
      </w:pPr>
    </w:p>
    <w:p w14:paraId="79E83E04" w14:textId="77777777" w:rsidR="00BB37AE" w:rsidRDefault="00BB37AE">
      <w:pPr>
        <w:autoSpaceDE w:val="0"/>
        <w:autoSpaceDN w:val="0"/>
        <w:spacing w:after="0" w:line="104"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2433AD7D" w14:textId="77777777">
        <w:trPr>
          <w:trHeight w:hRule="exact" w:val="287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DA017A3" w14:textId="090A2B17" w:rsidR="00BB37AE" w:rsidRDefault="00BB37AE">
            <w:pPr>
              <w:autoSpaceDE w:val="0"/>
              <w:autoSpaceDN w:val="0"/>
              <w:spacing w:before="124" w:after="0" w:line="166" w:lineRule="exact"/>
              <w:jc w:val="center"/>
            </w:pPr>
          </w:p>
          <w:p w14:paraId="61B7AF8A" w14:textId="77777777" w:rsidR="00BB37AE" w:rsidRDefault="00000000">
            <w:pPr>
              <w:autoSpaceDE w:val="0"/>
              <w:autoSpaceDN w:val="0"/>
              <w:spacing w:before="1080" w:after="0" w:line="132" w:lineRule="exact"/>
              <w:jc w:val="center"/>
            </w:pPr>
            <w:r>
              <w:rPr>
                <w:color w:val="000000"/>
                <w:w w:val="102"/>
                <w:sz w:val="13"/>
              </w:rPr>
              <w:t>52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ED62D7A" w14:textId="1D819EAC" w:rsidR="00BB37AE" w:rsidRDefault="00BB37AE">
            <w:pPr>
              <w:autoSpaceDE w:val="0"/>
              <w:autoSpaceDN w:val="0"/>
              <w:spacing w:before="124" w:after="0" w:line="166" w:lineRule="exact"/>
              <w:jc w:val="center"/>
            </w:pPr>
          </w:p>
          <w:p w14:paraId="599B942F" w14:textId="77777777" w:rsidR="00BB37AE" w:rsidRDefault="00000000">
            <w:pPr>
              <w:autoSpaceDE w:val="0"/>
              <w:autoSpaceDN w:val="0"/>
              <w:spacing w:before="924" w:after="0" w:line="134" w:lineRule="exact"/>
              <w:ind w:left="48"/>
            </w:pPr>
            <w:r>
              <w:rPr>
                <w:color w:val="000000"/>
                <w:w w:val="102"/>
                <w:sz w:val="13"/>
              </w:rPr>
              <w:t>ASHA GANGA EXPORTS</w:t>
            </w:r>
          </w:p>
          <w:p w14:paraId="4090BA5F" w14:textId="77777777" w:rsidR="00BB37AE" w:rsidRDefault="00000000">
            <w:pPr>
              <w:autoSpaceDE w:val="0"/>
              <w:autoSpaceDN w:val="0"/>
              <w:spacing w:before="22" w:after="0" w:line="132" w:lineRule="exact"/>
              <w:jc w:val="center"/>
            </w:pPr>
            <w:r>
              <w:rPr>
                <w:color w:val="000000"/>
                <w:w w:val="102"/>
                <w:sz w:val="13"/>
              </w:rPr>
              <w:t>Plot No.310/B, G.I.D.C.Estate,</w:t>
            </w:r>
          </w:p>
          <w:p w14:paraId="0B4AAC8D" w14:textId="77777777" w:rsidR="00BB37AE" w:rsidRDefault="00000000">
            <w:pPr>
              <w:autoSpaceDE w:val="0"/>
              <w:autoSpaceDN w:val="0"/>
              <w:spacing w:before="24" w:after="0" w:line="132" w:lineRule="exact"/>
              <w:ind w:left="48"/>
            </w:pP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ACA4F20" w14:textId="77777777" w:rsidR="00BB37AE" w:rsidRDefault="00000000">
            <w:pPr>
              <w:autoSpaceDE w:val="0"/>
              <w:autoSpaceDN w:val="0"/>
              <w:spacing w:before="124" w:after="0" w:line="166" w:lineRule="exact"/>
              <w:ind w:left="4"/>
            </w:pPr>
            <w:r>
              <w:rPr>
                <w:color w:val="000000"/>
                <w:sz w:val="14"/>
              </w:rPr>
              <w:t>DA</w:t>
            </w:r>
          </w:p>
          <w:p w14:paraId="4E4A576A" w14:textId="77777777" w:rsidR="00BB37AE" w:rsidRDefault="00000000">
            <w:pPr>
              <w:autoSpaceDE w:val="0"/>
              <w:autoSpaceDN w:val="0"/>
              <w:spacing w:before="1080" w:after="0" w:line="132" w:lineRule="exact"/>
              <w:jc w:val="center"/>
            </w:pPr>
            <w:r>
              <w:rPr>
                <w:color w:val="000000"/>
                <w:w w:val="102"/>
                <w:sz w:val="13"/>
              </w:rPr>
              <w:t>Ph: 02876231165</w:t>
            </w:r>
          </w:p>
          <w:p w14:paraId="150860B7" w14:textId="77777777" w:rsidR="00BB37AE" w:rsidRDefault="00000000">
            <w:pPr>
              <w:autoSpaceDE w:val="0"/>
              <w:autoSpaceDN w:val="0"/>
              <w:spacing w:before="24" w:after="0" w:line="132" w:lineRule="exact"/>
              <w:jc w:val="center"/>
            </w:pPr>
            <w:r>
              <w:rPr>
                <w:color w:val="000000"/>
                <w:w w:val="102"/>
                <w:sz w:val="13"/>
              </w:rPr>
              <w:t>email: ashagangaexports@gmail.com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7312D6" w14:textId="77777777" w:rsidR="00BB37AE" w:rsidRDefault="00000000">
            <w:pPr>
              <w:autoSpaceDE w:val="0"/>
              <w:autoSpaceDN w:val="0"/>
              <w:spacing w:before="1194" w:after="0" w:line="156" w:lineRule="exact"/>
              <w:jc w:val="center"/>
            </w:pPr>
            <w:r>
              <w:rPr>
                <w:color w:val="000000"/>
                <w:w w:val="102"/>
                <w:sz w:val="13"/>
              </w:rPr>
              <w:t xml:space="preserve">GU1/MT/198/11 23/12/2011 </w:t>
            </w:r>
            <w:r>
              <w:br/>
            </w:r>
            <w:r>
              <w:rPr>
                <w:color w:val="000000"/>
                <w:w w:val="102"/>
                <w:sz w:val="13"/>
              </w:rPr>
              <w:t>22/12/2023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2A68B16" w14:textId="77777777" w:rsidR="00BB37AE" w:rsidRDefault="00000000">
            <w:pPr>
              <w:autoSpaceDE w:val="0"/>
              <w:autoSpaceDN w:val="0"/>
              <w:spacing w:before="1370"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A32A1D6" w14:textId="38DD6C45" w:rsidR="00BB37AE" w:rsidRDefault="00BB37AE">
            <w:pPr>
              <w:autoSpaceDE w:val="0"/>
              <w:autoSpaceDN w:val="0"/>
              <w:spacing w:before="124" w:after="0" w:line="166" w:lineRule="exact"/>
              <w:jc w:val="right"/>
            </w:pPr>
          </w:p>
          <w:p w14:paraId="53775639" w14:textId="77777777" w:rsidR="00BB37AE" w:rsidRDefault="00000000">
            <w:pPr>
              <w:autoSpaceDE w:val="0"/>
              <w:autoSpaceDN w:val="0"/>
              <w:spacing w:before="350" w:after="0" w:line="156" w:lineRule="exact"/>
              <w:ind w:left="44" w:right="144"/>
            </w:pPr>
            <w:proofErr w:type="spellStart"/>
            <w:r>
              <w:rPr>
                <w:color w:val="000000"/>
                <w:w w:val="102"/>
                <w:sz w:val="13"/>
              </w:rPr>
              <w:t>Tuna,Mahi</w:t>
            </w:r>
            <w:proofErr w:type="spellEnd"/>
            <w:r>
              <w:rPr>
                <w:color w:val="000000"/>
                <w:w w:val="102"/>
                <w:sz w:val="13"/>
              </w:rPr>
              <w:t xml:space="preserve"> Mahi </w:t>
            </w:r>
            <w:proofErr w:type="spellStart"/>
            <w:r>
              <w:rPr>
                <w:color w:val="000000"/>
                <w:w w:val="102"/>
                <w:sz w:val="13"/>
              </w:rPr>
              <w:t>Fish,Barracuda</w:t>
            </w:r>
            <w:proofErr w:type="spellEnd"/>
            <w:r>
              <w:rPr>
                <w:color w:val="000000"/>
                <w:w w:val="102"/>
                <w:sz w:val="13"/>
              </w:rPr>
              <w:t xml:space="preserve"> </w:t>
            </w:r>
            <w:proofErr w:type="spellStart"/>
            <w:r>
              <w:rPr>
                <w:color w:val="000000"/>
                <w:w w:val="102"/>
                <w:sz w:val="13"/>
              </w:rPr>
              <w:t>Fish,King</w:t>
            </w:r>
            <w:proofErr w:type="spellEnd"/>
            <w:r>
              <w:rPr>
                <w:color w:val="000000"/>
                <w:w w:val="102"/>
                <w:sz w:val="13"/>
              </w:rPr>
              <w:t xml:space="preserve"> </w:t>
            </w:r>
            <w:proofErr w:type="spellStart"/>
            <w:r>
              <w:rPr>
                <w:color w:val="000000"/>
                <w:w w:val="102"/>
                <w:sz w:val="13"/>
              </w:rPr>
              <w:t>Fish,Pink</w:t>
            </w:r>
            <w:proofErr w:type="spellEnd"/>
            <w:r>
              <w:rPr>
                <w:color w:val="000000"/>
                <w:w w:val="102"/>
                <w:sz w:val="13"/>
              </w:rPr>
              <w:t xml:space="preserve"> </w:t>
            </w:r>
            <w:r>
              <w:br/>
            </w:r>
            <w:proofErr w:type="spellStart"/>
            <w:r>
              <w:rPr>
                <w:color w:val="000000"/>
                <w:w w:val="102"/>
                <w:sz w:val="13"/>
              </w:rPr>
              <w:t>Snapper,JapaneseThreadfinBream,Reef</w:t>
            </w:r>
            <w:proofErr w:type="spellEnd"/>
            <w:r>
              <w:rPr>
                <w:color w:val="000000"/>
                <w:w w:val="102"/>
                <w:sz w:val="13"/>
              </w:rPr>
              <w:t xml:space="preserve"> Cod,Sting Ray,Seer Fish,Little Tunny,Bull Eye,Big Eye Tuna,Snapper fish,Tigertooth Croaker,Black Sea Brem,Yellow Tail Scad,Indian Oil Sardine,Hilsa Fish,Halibut,Bombay Duck,Conger Eel,Mahi mahi) </w:t>
            </w:r>
            <w:r>
              <w:br/>
            </w:r>
            <w:r>
              <w:rPr>
                <w:color w:val="000000"/>
                <w:w w:val="102"/>
                <w:sz w:val="13"/>
              </w:rPr>
              <w:t xml:space="preserve">Frozen:Shrimp Wild((PUD, P &amp; D, Head on, Headless, HL/TL)) </w:t>
            </w:r>
            <w:r>
              <w:br/>
            </w:r>
            <w:r>
              <w:rPr>
                <w:color w:val="000000"/>
                <w:w w:val="102"/>
                <w:sz w:val="13"/>
              </w:rPr>
              <w:t xml:space="preserve">Frozen:Shrimp Aquaculture((PUD, Whole, P &amp; D, Head on, Headless, HL/TL)) </w:t>
            </w:r>
            <w:r>
              <w:br/>
            </w:r>
            <w:r>
              <w:rPr>
                <w:color w:val="000000"/>
                <w:w w:val="102"/>
                <w:sz w:val="13"/>
              </w:rPr>
              <w:t xml:space="preserve">Frozen:Cuttlefish((Whole, Whole cleaned, Fillets, Strips, Tentacles)) Frozen:Squid(Whole, Whole cleaned, Tubes, Fillets,,Strips, </w:t>
            </w:r>
            <w:r>
              <w:br/>
            </w:r>
            <w:r>
              <w:rPr>
                <w:color w:val="000000"/>
                <w:w w:val="102"/>
                <w:sz w:val="13"/>
              </w:rPr>
              <w:t xml:space="preserve">Ring,SquidTentacles, Squid Wings) </w:t>
            </w:r>
            <w:r>
              <w:br/>
            </w:r>
            <w:r>
              <w:rPr>
                <w:color w:val="000000"/>
                <w:w w:val="102"/>
                <w:sz w:val="13"/>
              </w:rPr>
              <w:t xml:space="preserve">Frozen:Octopus((Whole, Whole cleaned, Gutted, Chopped)) </w:t>
            </w:r>
            <w:r>
              <w:br/>
            </w:r>
            <w:r>
              <w:rPr>
                <w:color w:val="000000"/>
                <w:w w:val="102"/>
                <w:sz w:val="13"/>
              </w:rPr>
              <w:t xml:space="preserve">Frozen:Lobster(RAW ROCK LOBSTER,SAND LOBSTER) </w:t>
            </w:r>
            <w:r>
              <w:br/>
            </w:r>
            <w:r>
              <w:rPr>
                <w:color w:val="000000"/>
                <w:w w:val="102"/>
                <w:sz w:val="13"/>
              </w:rPr>
              <w:t>Frozen:Crab(MUD CRAB,SEA CRAB)</w:t>
            </w:r>
          </w:p>
        </w:tc>
      </w:tr>
      <w:tr w:rsidR="00BB37AE" w14:paraId="48EA0CE7"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D9353A6" w14:textId="77777777" w:rsidR="00BB37AE" w:rsidRDefault="00000000">
            <w:pPr>
              <w:autoSpaceDE w:val="0"/>
              <w:autoSpaceDN w:val="0"/>
              <w:spacing w:before="300" w:after="0" w:line="134" w:lineRule="exact"/>
              <w:jc w:val="center"/>
            </w:pPr>
            <w:r>
              <w:rPr>
                <w:color w:val="000000"/>
                <w:w w:val="102"/>
                <w:sz w:val="13"/>
              </w:rPr>
              <w:t>53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7FCECD5" w14:textId="77777777" w:rsidR="00BB37AE" w:rsidRDefault="00000000">
            <w:pPr>
              <w:autoSpaceDE w:val="0"/>
              <w:autoSpaceDN w:val="0"/>
              <w:spacing w:before="44" w:after="0" w:line="156" w:lineRule="exact"/>
              <w:ind w:left="48"/>
            </w:pPr>
            <w:r>
              <w:rPr>
                <w:color w:val="000000"/>
                <w:w w:val="102"/>
                <w:sz w:val="13"/>
              </w:rPr>
              <w:t xml:space="preserve">ASHWINI FROZEN FOODS Plot No. 1343, </w:t>
            </w:r>
            <w:r>
              <w:br/>
            </w:r>
            <w:r>
              <w:rPr>
                <w:color w:val="000000"/>
                <w:w w:val="102"/>
                <w:sz w:val="13"/>
              </w:rPr>
              <w:t xml:space="preserve">Bunder Road, </w:t>
            </w:r>
            <w:r>
              <w:br/>
            </w:r>
            <w:r>
              <w:rPr>
                <w:color w:val="000000"/>
                <w:w w:val="102"/>
                <w:sz w:val="13"/>
              </w:rPr>
              <w:t>Mangrol-362 225,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D168603" w14:textId="77777777" w:rsidR="00BB37AE" w:rsidRDefault="00000000">
            <w:pPr>
              <w:autoSpaceDE w:val="0"/>
              <w:autoSpaceDN w:val="0"/>
              <w:spacing w:before="200" w:after="0" w:line="156" w:lineRule="exact"/>
              <w:ind w:left="144" w:right="144"/>
              <w:jc w:val="center"/>
            </w:pPr>
            <w:r>
              <w:rPr>
                <w:color w:val="000000"/>
                <w:w w:val="102"/>
                <w:sz w:val="13"/>
              </w:rPr>
              <w:t xml:space="preserve">Ph: 02878-223595 </w:t>
            </w:r>
            <w:r>
              <w:br/>
            </w:r>
            <w:r>
              <w:rPr>
                <w:color w:val="000000"/>
                <w:w w:val="102"/>
                <w:sz w:val="13"/>
              </w:rPr>
              <w:t xml:space="preserve">email: </w:t>
            </w:r>
            <w:r>
              <w:br/>
            </w:r>
            <w:r>
              <w:rPr>
                <w:color w:val="000000"/>
                <w:w w:val="102"/>
                <w:sz w:val="13"/>
              </w:rPr>
              <w:t>ashwinifrozenfood@rediffmail.com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4200ABC" w14:textId="77777777" w:rsidR="00BB37AE" w:rsidRDefault="00000000">
            <w:pPr>
              <w:autoSpaceDE w:val="0"/>
              <w:autoSpaceDN w:val="0"/>
              <w:spacing w:before="122" w:after="0" w:line="156" w:lineRule="exact"/>
              <w:jc w:val="center"/>
            </w:pPr>
            <w:r>
              <w:rPr>
                <w:color w:val="000000"/>
                <w:w w:val="102"/>
                <w:sz w:val="13"/>
              </w:rPr>
              <w:t xml:space="preserve">GU1/MT/017/04 23/12/2004 </w:t>
            </w:r>
            <w:r>
              <w:br/>
            </w:r>
            <w:r>
              <w:rPr>
                <w:color w:val="000000"/>
                <w:w w:val="102"/>
                <w:sz w:val="13"/>
              </w:rPr>
              <w:t>22/12/2022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C48D2D9"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0CD8EBF" w14:textId="77777777" w:rsidR="00BB37AE" w:rsidRDefault="00BB37AE"/>
        </w:tc>
      </w:tr>
      <w:tr w:rsidR="00BB37AE" w14:paraId="5FF3426B" w14:textId="77777777">
        <w:trPr>
          <w:trHeight w:hRule="exact" w:val="134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5FDD9C0" w14:textId="77777777" w:rsidR="00BB37AE" w:rsidRDefault="00000000">
            <w:pPr>
              <w:autoSpaceDE w:val="0"/>
              <w:autoSpaceDN w:val="0"/>
              <w:spacing w:before="612" w:after="0" w:line="134" w:lineRule="exact"/>
              <w:jc w:val="center"/>
            </w:pPr>
            <w:r>
              <w:rPr>
                <w:color w:val="000000"/>
                <w:w w:val="102"/>
                <w:sz w:val="13"/>
              </w:rPr>
              <w:t>54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69780CE" w14:textId="77777777" w:rsidR="00BB37AE" w:rsidRDefault="00000000">
            <w:pPr>
              <w:autoSpaceDE w:val="0"/>
              <w:autoSpaceDN w:val="0"/>
              <w:spacing w:before="44" w:after="0" w:line="156" w:lineRule="exact"/>
              <w:ind w:left="48"/>
            </w:pPr>
            <w:r>
              <w:rPr>
                <w:color w:val="000000"/>
                <w:w w:val="102"/>
                <w:sz w:val="13"/>
              </w:rPr>
              <w:t xml:space="preserve">ATLANTIC MARINE </w:t>
            </w:r>
            <w:r>
              <w:br/>
            </w:r>
            <w:r>
              <w:rPr>
                <w:color w:val="000000"/>
                <w:w w:val="102"/>
                <w:sz w:val="13"/>
              </w:rPr>
              <w:t xml:space="preserve">PRODUCTS PRIVATE </w:t>
            </w:r>
            <w:r>
              <w:br/>
            </w:r>
            <w:r>
              <w:rPr>
                <w:color w:val="000000"/>
                <w:w w:val="102"/>
                <w:sz w:val="13"/>
              </w:rPr>
              <w:t xml:space="preserve">LIMITED </w:t>
            </w:r>
            <w:r>
              <w:br/>
            </w:r>
            <w:r>
              <w:rPr>
                <w:color w:val="000000"/>
                <w:w w:val="102"/>
                <w:sz w:val="13"/>
              </w:rPr>
              <w:t xml:space="preserve">SURVEY No.224/1, PLOT No.3 </w:t>
            </w:r>
            <w:r>
              <w:br/>
            </w:r>
            <w:r>
              <w:rPr>
                <w:color w:val="000000"/>
                <w:w w:val="102"/>
                <w:sz w:val="13"/>
              </w:rPr>
              <w:t xml:space="preserve">JAFRABAD ROAD, </w:t>
            </w:r>
            <w:r>
              <w:br/>
            </w:r>
            <w:r>
              <w:rPr>
                <w:color w:val="000000"/>
                <w:w w:val="102"/>
                <w:sz w:val="13"/>
              </w:rPr>
              <w:t xml:space="preserve">MITIYALA </w:t>
            </w:r>
            <w:r>
              <w:br/>
            </w:r>
            <w:r>
              <w:rPr>
                <w:color w:val="000000"/>
                <w:w w:val="102"/>
                <w:sz w:val="13"/>
              </w:rPr>
              <w:t>JAFRABAD/365540,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352172" w14:textId="77777777" w:rsidR="00BB37AE" w:rsidRDefault="00000000">
            <w:pPr>
              <w:autoSpaceDE w:val="0"/>
              <w:autoSpaceDN w:val="0"/>
              <w:spacing w:before="590" w:after="0" w:line="156" w:lineRule="exact"/>
              <w:jc w:val="center"/>
            </w:pPr>
            <w:r>
              <w:rPr>
                <w:color w:val="000000"/>
                <w:w w:val="102"/>
                <w:sz w:val="13"/>
              </w:rPr>
              <w:t xml:space="preserve">Ph: 9904583366 </w:t>
            </w:r>
            <w:r>
              <w:br/>
            </w:r>
            <w:r>
              <w:rPr>
                <w:color w:val="000000"/>
                <w:w w:val="102"/>
                <w:sz w:val="13"/>
              </w:rPr>
              <w:t>email: atlanticmarineproducts@yahoo.c</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A50FE9B" w14:textId="77777777" w:rsidR="00BB37AE" w:rsidRDefault="00000000">
            <w:pPr>
              <w:autoSpaceDE w:val="0"/>
              <w:autoSpaceDN w:val="0"/>
              <w:spacing w:before="434" w:after="0" w:line="156" w:lineRule="exact"/>
              <w:jc w:val="center"/>
            </w:pPr>
            <w:r>
              <w:rPr>
                <w:color w:val="000000"/>
                <w:w w:val="102"/>
                <w:sz w:val="13"/>
              </w:rPr>
              <w:t xml:space="preserve">GU1/MT/373/20 26/10/2020 </w:t>
            </w:r>
            <w:r>
              <w:br/>
            </w:r>
            <w:r>
              <w:rPr>
                <w:color w:val="000000"/>
                <w:w w:val="102"/>
                <w:sz w:val="13"/>
              </w:rPr>
              <w:t>25/10/2023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0448B9B" w14:textId="77777777" w:rsidR="00BB37AE" w:rsidRDefault="00000000">
            <w:pPr>
              <w:autoSpaceDE w:val="0"/>
              <w:autoSpaceDN w:val="0"/>
              <w:spacing w:before="512" w:after="0" w:line="156" w:lineRule="exact"/>
              <w:ind w:right="144"/>
              <w:jc w:val="center"/>
            </w:pPr>
            <w:r>
              <w:rPr>
                <w:color w:val="000000"/>
                <w:w w:val="102"/>
                <w:sz w:val="13"/>
              </w:rPr>
              <w:t>Others-Non Edible Others-Edible</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0AC6033" w14:textId="77777777" w:rsidR="00BB37AE" w:rsidRDefault="00BB37AE"/>
        </w:tc>
      </w:tr>
      <w:tr w:rsidR="00BB37AE" w14:paraId="322EF8CD"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247DE10" w14:textId="77777777" w:rsidR="00BB37AE" w:rsidRDefault="00000000">
            <w:pPr>
              <w:autoSpaceDE w:val="0"/>
              <w:autoSpaceDN w:val="0"/>
              <w:spacing w:before="378" w:after="0" w:line="134" w:lineRule="exact"/>
              <w:jc w:val="center"/>
            </w:pPr>
            <w:r>
              <w:rPr>
                <w:color w:val="000000"/>
                <w:w w:val="102"/>
                <w:sz w:val="13"/>
              </w:rPr>
              <w:t>55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A1EC175" w14:textId="77777777" w:rsidR="00BB37AE" w:rsidRDefault="00000000">
            <w:pPr>
              <w:autoSpaceDE w:val="0"/>
              <w:autoSpaceDN w:val="0"/>
              <w:spacing w:before="44" w:after="0" w:line="156" w:lineRule="exact"/>
              <w:ind w:left="48"/>
            </w:pPr>
            <w:r>
              <w:rPr>
                <w:color w:val="000000"/>
                <w:w w:val="102"/>
                <w:sz w:val="13"/>
              </w:rPr>
              <w:t xml:space="preserve">BHAVANI SEAFOODS </w:t>
            </w:r>
            <w:r>
              <w:br/>
            </w:r>
            <w:r>
              <w:rPr>
                <w:color w:val="000000"/>
                <w:w w:val="102"/>
                <w:sz w:val="13"/>
              </w:rPr>
              <w:t xml:space="preserve">Plot No. 12-13,Fisheries </w:t>
            </w:r>
            <w:r>
              <w:br/>
            </w:r>
            <w:r>
              <w:rPr>
                <w:color w:val="000000"/>
                <w:w w:val="102"/>
                <w:sz w:val="13"/>
              </w:rPr>
              <w:t xml:space="preserve">Harbour, </w:t>
            </w:r>
            <w:r>
              <w:br/>
            </w:r>
            <w:r>
              <w:rPr>
                <w:color w:val="000000"/>
                <w:w w:val="102"/>
                <w:sz w:val="13"/>
              </w:rPr>
              <w:t xml:space="preserve">Near CIFT Building, </w:t>
            </w:r>
            <w:r>
              <w:br/>
            </w:r>
            <w:r>
              <w:rPr>
                <w:color w:val="000000"/>
                <w:w w:val="102"/>
                <w:sz w:val="13"/>
              </w:rPr>
              <w:t>Bhidiya Plot ,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8F0A7CE" w14:textId="77777777" w:rsidR="00BB37AE" w:rsidRDefault="00000000">
            <w:pPr>
              <w:autoSpaceDE w:val="0"/>
              <w:autoSpaceDN w:val="0"/>
              <w:spacing w:before="356" w:after="0" w:line="156" w:lineRule="exact"/>
              <w:ind w:left="288" w:right="288"/>
              <w:jc w:val="center"/>
            </w:pPr>
            <w:r>
              <w:rPr>
                <w:color w:val="000000"/>
                <w:w w:val="102"/>
                <w:sz w:val="13"/>
              </w:rPr>
              <w:t xml:space="preserve">Ph: 02876-231385 </w:t>
            </w:r>
            <w:r>
              <w:br/>
            </w:r>
            <w:r>
              <w:rPr>
                <w:color w:val="000000"/>
                <w:w w:val="102"/>
                <w:sz w:val="13"/>
              </w:rPr>
              <w:t>email: bsfvrl@rediffmail.com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625ECF" w14:textId="77777777" w:rsidR="00BB37AE" w:rsidRDefault="00000000">
            <w:pPr>
              <w:autoSpaceDE w:val="0"/>
              <w:autoSpaceDN w:val="0"/>
              <w:spacing w:before="200" w:after="0" w:line="156" w:lineRule="exact"/>
              <w:jc w:val="center"/>
            </w:pPr>
            <w:r>
              <w:rPr>
                <w:color w:val="000000"/>
                <w:w w:val="102"/>
                <w:sz w:val="13"/>
              </w:rPr>
              <w:t xml:space="preserve">GU1/MT/015/04 21/12/2004 </w:t>
            </w:r>
            <w:r>
              <w:br/>
            </w:r>
            <w:r>
              <w:rPr>
                <w:color w:val="000000"/>
                <w:w w:val="102"/>
                <w:sz w:val="13"/>
              </w:rPr>
              <w:t>16/03/2024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FDBDDEC"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0DDA5D0" w14:textId="77777777" w:rsidR="00BB37AE" w:rsidRDefault="00BB37AE"/>
        </w:tc>
      </w:tr>
      <w:tr w:rsidR="00BB37AE" w14:paraId="0A4F8A37"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F0B9AF3" w14:textId="77777777" w:rsidR="00BB37AE" w:rsidRDefault="00000000">
            <w:pPr>
              <w:autoSpaceDE w:val="0"/>
              <w:autoSpaceDN w:val="0"/>
              <w:spacing w:before="300" w:after="0" w:line="134" w:lineRule="exact"/>
              <w:jc w:val="center"/>
            </w:pPr>
            <w:r>
              <w:rPr>
                <w:color w:val="000000"/>
                <w:w w:val="102"/>
                <w:sz w:val="13"/>
              </w:rPr>
              <w:t>56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B444B40" w14:textId="77777777" w:rsidR="00BB37AE" w:rsidRDefault="00000000">
            <w:pPr>
              <w:autoSpaceDE w:val="0"/>
              <w:autoSpaceDN w:val="0"/>
              <w:spacing w:before="44" w:after="0" w:line="156" w:lineRule="exact"/>
              <w:ind w:left="48" w:right="288"/>
            </w:pPr>
            <w:r>
              <w:rPr>
                <w:color w:val="000000"/>
                <w:w w:val="102"/>
                <w:sz w:val="13"/>
              </w:rPr>
              <w:t xml:space="preserve">BHISTI EXPORTS </w:t>
            </w:r>
            <w:r>
              <w:br/>
            </w:r>
            <w:r>
              <w:rPr>
                <w:color w:val="000000"/>
                <w:w w:val="102"/>
                <w:sz w:val="13"/>
              </w:rPr>
              <w:t xml:space="preserve">G.I.D.C. Plot No.601, </w:t>
            </w:r>
            <w:r>
              <w:br/>
            </w:r>
            <w:r>
              <w:rPr>
                <w:color w:val="000000"/>
                <w:w w:val="102"/>
                <w:sz w:val="13"/>
              </w:rPr>
              <w:t>Opp. Keshodwala Foods,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6078A19" w14:textId="77777777" w:rsidR="00BB37AE" w:rsidRDefault="00000000">
            <w:pPr>
              <w:autoSpaceDE w:val="0"/>
              <w:autoSpaceDN w:val="0"/>
              <w:spacing w:before="278" w:after="0" w:line="156" w:lineRule="exact"/>
              <w:ind w:left="288" w:right="432"/>
              <w:jc w:val="center"/>
            </w:pPr>
            <w:r>
              <w:rPr>
                <w:color w:val="000000"/>
                <w:w w:val="102"/>
                <w:sz w:val="13"/>
              </w:rPr>
              <w:t xml:space="preserve">Ph: 02876-231652 </w:t>
            </w:r>
            <w:r>
              <w:br/>
            </w:r>
            <w:r>
              <w:rPr>
                <w:color w:val="000000"/>
                <w:w w:val="102"/>
                <w:sz w:val="13"/>
              </w:rPr>
              <w:t>email: bhisti1@yahoo.com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A49D598" w14:textId="77777777" w:rsidR="00BB37AE" w:rsidRDefault="00000000">
            <w:pPr>
              <w:autoSpaceDE w:val="0"/>
              <w:autoSpaceDN w:val="0"/>
              <w:spacing w:before="122" w:after="0" w:line="156" w:lineRule="exact"/>
              <w:jc w:val="center"/>
            </w:pPr>
            <w:r>
              <w:rPr>
                <w:color w:val="000000"/>
                <w:w w:val="102"/>
                <w:sz w:val="13"/>
              </w:rPr>
              <w:t xml:space="preserve">GU1/MT/160/10 07/01/2010 </w:t>
            </w:r>
            <w:r>
              <w:br/>
            </w:r>
            <w:r>
              <w:rPr>
                <w:color w:val="000000"/>
                <w:w w:val="102"/>
                <w:sz w:val="13"/>
              </w:rPr>
              <w:t>06/01/2025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D94135D"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4B7CD66" w14:textId="77777777" w:rsidR="00BB37AE" w:rsidRDefault="00000000">
            <w:pPr>
              <w:autoSpaceDE w:val="0"/>
              <w:autoSpaceDN w:val="0"/>
              <w:spacing w:before="300" w:after="0" w:line="134" w:lineRule="exact"/>
              <w:ind w:left="44"/>
            </w:pPr>
            <w:r>
              <w:rPr>
                <w:color w:val="000000"/>
                <w:w w:val="102"/>
                <w:sz w:val="13"/>
              </w:rPr>
              <w:t>Frozen:Fish Wild(Ribbon Fish,Croaker Fish)</w:t>
            </w:r>
          </w:p>
        </w:tc>
      </w:tr>
      <w:tr w:rsidR="00BB37AE" w14:paraId="1EE6A23B"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8761063" w14:textId="77777777" w:rsidR="00BB37AE" w:rsidRDefault="00000000">
            <w:pPr>
              <w:autoSpaceDE w:val="0"/>
              <w:autoSpaceDN w:val="0"/>
              <w:spacing w:before="302" w:after="0" w:line="134" w:lineRule="exact"/>
              <w:jc w:val="center"/>
            </w:pPr>
            <w:r>
              <w:rPr>
                <w:color w:val="000000"/>
                <w:w w:val="102"/>
                <w:sz w:val="13"/>
              </w:rPr>
              <w:t>57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45F667A" w14:textId="77777777" w:rsidR="00BB37AE" w:rsidRDefault="00000000">
            <w:pPr>
              <w:autoSpaceDE w:val="0"/>
              <w:autoSpaceDN w:val="0"/>
              <w:spacing w:before="46" w:after="0" w:line="156" w:lineRule="exact"/>
              <w:ind w:left="48" w:right="144"/>
            </w:pPr>
            <w:r>
              <w:rPr>
                <w:color w:val="000000"/>
                <w:w w:val="102"/>
                <w:sz w:val="13"/>
              </w:rPr>
              <w:t xml:space="preserve">BILAL FISH SUPPLIERS Plot No.802/2,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AEB3F38" w14:textId="77777777" w:rsidR="00BB37AE" w:rsidRDefault="00000000">
            <w:pPr>
              <w:autoSpaceDE w:val="0"/>
              <w:autoSpaceDN w:val="0"/>
              <w:spacing w:before="280" w:after="0" w:line="156" w:lineRule="exact"/>
              <w:ind w:left="288" w:right="288"/>
              <w:jc w:val="center"/>
            </w:pPr>
            <w:r>
              <w:rPr>
                <w:color w:val="000000"/>
                <w:w w:val="102"/>
                <w:sz w:val="13"/>
              </w:rPr>
              <w:t xml:space="preserve">Ph: 02876-645359 </w:t>
            </w:r>
            <w:r>
              <w:br/>
            </w:r>
            <w:r>
              <w:rPr>
                <w:color w:val="000000"/>
                <w:w w:val="102"/>
                <w:sz w:val="13"/>
              </w:rPr>
              <w:t>email: bilalfs@rediffmail.com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DE52C92" w14:textId="77777777" w:rsidR="00BB37AE" w:rsidRDefault="00000000">
            <w:pPr>
              <w:autoSpaceDE w:val="0"/>
              <w:autoSpaceDN w:val="0"/>
              <w:spacing w:before="124" w:after="0" w:line="156" w:lineRule="exact"/>
              <w:jc w:val="center"/>
            </w:pPr>
            <w:r>
              <w:rPr>
                <w:color w:val="000000"/>
                <w:w w:val="102"/>
                <w:sz w:val="13"/>
              </w:rPr>
              <w:t xml:space="preserve">GU1/MT/041/05 18/02/2005 </w:t>
            </w:r>
            <w:r>
              <w:br/>
            </w:r>
            <w:r>
              <w:rPr>
                <w:color w:val="000000"/>
                <w:w w:val="102"/>
                <w:sz w:val="13"/>
              </w:rPr>
              <w:t>17/02/2023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BEBC62A" w14:textId="77777777" w:rsidR="00BB37AE" w:rsidRDefault="00000000">
            <w:pPr>
              <w:autoSpaceDE w:val="0"/>
              <w:autoSpaceDN w:val="0"/>
              <w:spacing w:before="3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F1E0D07" w14:textId="77777777" w:rsidR="00BB37AE" w:rsidRDefault="00BB37AE"/>
        </w:tc>
      </w:tr>
      <w:tr w:rsidR="00BB37AE" w14:paraId="155E2987" w14:textId="77777777">
        <w:trPr>
          <w:trHeight w:hRule="exact" w:val="56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0EA7F5D" w14:textId="77777777" w:rsidR="00BB37AE" w:rsidRDefault="00000000">
            <w:pPr>
              <w:autoSpaceDE w:val="0"/>
              <w:autoSpaceDN w:val="0"/>
              <w:spacing w:before="222" w:after="0" w:line="134" w:lineRule="exact"/>
              <w:jc w:val="center"/>
            </w:pPr>
            <w:r>
              <w:rPr>
                <w:color w:val="000000"/>
                <w:w w:val="102"/>
                <w:sz w:val="13"/>
              </w:rPr>
              <w:t>58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F24C2AB" w14:textId="77777777" w:rsidR="00BB37AE" w:rsidRDefault="00000000">
            <w:pPr>
              <w:autoSpaceDE w:val="0"/>
              <w:autoSpaceDN w:val="0"/>
              <w:spacing w:before="44" w:after="0" w:line="156" w:lineRule="exact"/>
              <w:ind w:left="48" w:right="144"/>
            </w:pPr>
            <w:r>
              <w:rPr>
                <w:color w:val="000000"/>
                <w:w w:val="102"/>
                <w:sz w:val="13"/>
              </w:rPr>
              <w:t xml:space="preserve">DEEPAK FOODS </w:t>
            </w:r>
            <w:r>
              <w:br/>
            </w:r>
            <w:r>
              <w:rPr>
                <w:color w:val="000000"/>
                <w:w w:val="102"/>
                <w:sz w:val="13"/>
              </w:rPr>
              <w:t>Plot no 3 to 8, Somnath Road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04CD039" w14:textId="77777777" w:rsidR="00BB37AE" w:rsidRDefault="00000000">
            <w:pPr>
              <w:autoSpaceDE w:val="0"/>
              <w:autoSpaceDN w:val="0"/>
              <w:spacing w:before="202" w:after="0" w:line="154" w:lineRule="exact"/>
              <w:ind w:left="144" w:right="144"/>
              <w:jc w:val="center"/>
            </w:pPr>
            <w:r>
              <w:rPr>
                <w:color w:val="000000"/>
                <w:w w:val="102"/>
                <w:sz w:val="13"/>
              </w:rPr>
              <w:t xml:space="preserve">Ph: 02876233157 </w:t>
            </w:r>
            <w:r>
              <w:br/>
            </w:r>
            <w:r>
              <w:rPr>
                <w:color w:val="000000"/>
                <w:w w:val="102"/>
                <w:sz w:val="13"/>
              </w:rPr>
              <w:t>email: deepakfoods2012@gmail.com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DDCD3BA" w14:textId="77777777" w:rsidR="00BB37AE" w:rsidRDefault="00000000">
            <w:pPr>
              <w:autoSpaceDE w:val="0"/>
              <w:autoSpaceDN w:val="0"/>
              <w:spacing w:before="44" w:after="0" w:line="156" w:lineRule="exact"/>
              <w:jc w:val="center"/>
            </w:pPr>
            <w:r>
              <w:rPr>
                <w:color w:val="000000"/>
                <w:w w:val="102"/>
                <w:sz w:val="13"/>
              </w:rPr>
              <w:t xml:space="preserve">GU1/MT/293/15 18/12/2015 </w:t>
            </w:r>
            <w:r>
              <w:br/>
            </w:r>
            <w:r>
              <w:rPr>
                <w:color w:val="000000"/>
                <w:w w:val="102"/>
                <w:sz w:val="13"/>
              </w:rPr>
              <w:t>17/12/2024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BB3692D" w14:textId="77777777" w:rsidR="00BB37AE" w:rsidRDefault="00000000">
            <w:pPr>
              <w:autoSpaceDE w:val="0"/>
              <w:autoSpaceDN w:val="0"/>
              <w:spacing w:before="22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CD6BEB0" w14:textId="77777777" w:rsidR="00BB37AE" w:rsidRDefault="00000000">
            <w:pPr>
              <w:autoSpaceDE w:val="0"/>
              <w:autoSpaceDN w:val="0"/>
              <w:spacing w:before="222" w:after="0" w:line="134" w:lineRule="exact"/>
              <w:ind w:left="44"/>
            </w:pPr>
            <w:r>
              <w:rPr>
                <w:color w:val="000000"/>
                <w:w w:val="102"/>
                <w:sz w:val="13"/>
              </w:rPr>
              <w:t>Frozen:Fish Wild(FROZEN SURIMI)</w:t>
            </w:r>
          </w:p>
        </w:tc>
      </w:tr>
      <w:tr w:rsidR="00BB37AE" w14:paraId="3A37075A" w14:textId="77777777">
        <w:trPr>
          <w:trHeight w:hRule="exact" w:val="400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86BCD60" w14:textId="77777777" w:rsidR="00BB37AE" w:rsidRDefault="00000000">
            <w:pPr>
              <w:autoSpaceDE w:val="0"/>
              <w:autoSpaceDN w:val="0"/>
              <w:spacing w:before="1940" w:after="0" w:line="134" w:lineRule="exact"/>
              <w:jc w:val="center"/>
            </w:pPr>
            <w:r>
              <w:rPr>
                <w:color w:val="000000"/>
                <w:w w:val="102"/>
                <w:sz w:val="13"/>
              </w:rPr>
              <w:t>59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B2B198" w14:textId="77777777" w:rsidR="00BB37AE" w:rsidRDefault="00000000">
            <w:pPr>
              <w:autoSpaceDE w:val="0"/>
              <w:autoSpaceDN w:val="0"/>
              <w:spacing w:before="1528" w:after="0" w:line="156" w:lineRule="exact"/>
              <w:ind w:left="48" w:right="288"/>
            </w:pPr>
            <w:r>
              <w:rPr>
                <w:color w:val="000000"/>
                <w:w w:val="102"/>
                <w:sz w:val="13"/>
              </w:rPr>
              <w:t xml:space="preserve">DEEPMALA FOODS </w:t>
            </w:r>
            <w:r>
              <w:br/>
            </w:r>
            <w:r>
              <w:rPr>
                <w:color w:val="000000"/>
                <w:w w:val="102"/>
                <w:sz w:val="13"/>
              </w:rPr>
              <w:t xml:space="preserve">Opp. Bhavani Temple </w:t>
            </w:r>
            <w:r>
              <w:br/>
            </w:r>
            <w:r>
              <w:rPr>
                <w:color w:val="000000"/>
                <w:w w:val="102"/>
                <w:sz w:val="13"/>
              </w:rPr>
              <w:t xml:space="preserve">Near Municipality Water Filtration plant </w:t>
            </w:r>
            <w:r>
              <w:br/>
            </w:r>
            <w:r>
              <w:rPr>
                <w:color w:val="000000"/>
                <w:w w:val="102"/>
                <w:sz w:val="13"/>
              </w:rPr>
              <w:t>Somnath Road,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453E643" w14:textId="77777777" w:rsidR="00BB37AE" w:rsidRDefault="00000000">
            <w:pPr>
              <w:autoSpaceDE w:val="0"/>
              <w:autoSpaceDN w:val="0"/>
              <w:spacing w:before="1918" w:after="0" w:line="156" w:lineRule="exact"/>
              <w:ind w:left="144" w:right="144"/>
              <w:jc w:val="center"/>
            </w:pPr>
            <w:r>
              <w:rPr>
                <w:color w:val="000000"/>
                <w:w w:val="102"/>
                <w:sz w:val="13"/>
              </w:rPr>
              <w:t xml:space="preserve">Ph: 02876231255 </w:t>
            </w:r>
            <w:r>
              <w:br/>
            </w:r>
            <w:r>
              <w:rPr>
                <w:color w:val="000000"/>
                <w:w w:val="102"/>
                <w:sz w:val="13"/>
              </w:rPr>
              <w:t>email: deepmalafoods@hotmail.com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1B59492" w14:textId="77777777" w:rsidR="00BB37AE" w:rsidRDefault="00000000">
            <w:pPr>
              <w:autoSpaceDE w:val="0"/>
              <w:autoSpaceDN w:val="0"/>
              <w:spacing w:before="1762" w:after="0" w:line="156" w:lineRule="exact"/>
              <w:jc w:val="center"/>
            </w:pPr>
            <w:r>
              <w:rPr>
                <w:color w:val="000000"/>
                <w:w w:val="102"/>
                <w:sz w:val="13"/>
              </w:rPr>
              <w:t xml:space="preserve">GU1/MT/090/07 11/07/2007 </w:t>
            </w:r>
            <w:r>
              <w:br/>
            </w:r>
            <w:r>
              <w:rPr>
                <w:color w:val="000000"/>
                <w:w w:val="102"/>
                <w:sz w:val="13"/>
              </w:rPr>
              <w:t>10/07/2025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E11852C" w14:textId="77777777" w:rsidR="00BB37AE" w:rsidRDefault="00000000">
            <w:pPr>
              <w:autoSpaceDE w:val="0"/>
              <w:autoSpaceDN w:val="0"/>
              <w:spacing w:before="194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12EC48C" w14:textId="77777777" w:rsidR="00BB37AE" w:rsidRDefault="00000000">
            <w:pPr>
              <w:autoSpaceDE w:val="0"/>
              <w:autoSpaceDN w:val="0"/>
              <w:spacing w:before="48" w:after="0" w:line="156" w:lineRule="exact"/>
              <w:ind w:left="44"/>
            </w:pPr>
            <w:proofErr w:type="spellStart"/>
            <w:r>
              <w:rPr>
                <w:color w:val="000000"/>
                <w:w w:val="102"/>
                <w:sz w:val="13"/>
              </w:rPr>
              <w:t>Frozen:Fish</w:t>
            </w:r>
            <w:proofErr w:type="spellEnd"/>
            <w:r>
              <w:rPr>
                <w:color w:val="000000"/>
                <w:w w:val="102"/>
                <w:sz w:val="13"/>
              </w:rPr>
              <w:t xml:space="preserve"> Wild(FROZEN RIBBON FISH,FROZEN REEF COD </w:t>
            </w:r>
            <w:r>
              <w:br/>
            </w:r>
            <w:r>
              <w:rPr>
                <w:color w:val="000000"/>
                <w:w w:val="102"/>
                <w:sz w:val="13"/>
              </w:rPr>
              <w:t xml:space="preserve">WHOLE,FROZEN REEF COD FILLETS-CHUNKS-GUTTED,FROZEN YELLOW FIN TUNA WHOLE ROUND,FROZEN SKIP JACK TUNA WHOLE ROUND,FROZEN LONG TAIL TUNA WHOLE </w:t>
            </w:r>
            <w:r>
              <w:br/>
            </w:r>
            <w:r>
              <w:rPr>
                <w:color w:val="000000"/>
                <w:w w:val="102"/>
                <w:sz w:val="13"/>
              </w:rPr>
              <w:t>ROUND,FROZEN CORVINA HL-TL-FL-GTD,FROZEN CROAKER FISH,FROZEN SEER FISH,FROZEN KING FISH WHOLE-</w:t>
            </w:r>
            <w:r>
              <w:br/>
            </w:r>
            <w:r>
              <w:rPr>
                <w:color w:val="000000"/>
                <w:w w:val="102"/>
                <w:sz w:val="13"/>
              </w:rPr>
              <w:t xml:space="preserve">GUTTED,FROZEN MAHI </w:t>
            </w:r>
            <w:proofErr w:type="spellStart"/>
            <w:r>
              <w:rPr>
                <w:color w:val="000000"/>
                <w:w w:val="102"/>
                <w:sz w:val="13"/>
              </w:rPr>
              <w:t>MAHI</w:t>
            </w:r>
            <w:proofErr w:type="spellEnd"/>
            <w:r>
              <w:rPr>
                <w:color w:val="000000"/>
                <w:w w:val="102"/>
                <w:sz w:val="13"/>
              </w:rPr>
              <w:t xml:space="preserve"> WHOLE-FILLETS-</w:t>
            </w:r>
            <w:r>
              <w:br/>
            </w:r>
            <w:r>
              <w:rPr>
                <w:color w:val="000000"/>
                <w:w w:val="102"/>
                <w:sz w:val="13"/>
              </w:rPr>
              <w:t xml:space="preserve">GUTTED,FROZEN SILVER/BLACK/CHINESE POMFRET,FROZEN LEATHER JACKET WHOLE &amp; GUTTED &amp; HL TL FL,FROZEN </w:t>
            </w:r>
            <w:r>
              <w:br/>
            </w:r>
            <w:r>
              <w:rPr>
                <w:color w:val="000000"/>
                <w:w w:val="102"/>
                <w:sz w:val="13"/>
              </w:rPr>
              <w:t xml:space="preserve">BARRACUDA WHOLE &amp; GUTTED,FROZEN BLACK SEA </w:t>
            </w:r>
            <w:r>
              <w:br/>
            </w:r>
            <w:r>
              <w:rPr>
                <w:color w:val="000000"/>
                <w:w w:val="102"/>
                <w:sz w:val="13"/>
              </w:rPr>
              <w:t xml:space="preserve">BREAM,FROZEN T.T. CROAKER AND BIGMOUTH </w:t>
            </w:r>
            <w:r>
              <w:br/>
            </w:r>
            <w:r>
              <w:rPr>
                <w:color w:val="000000"/>
                <w:w w:val="102"/>
                <w:sz w:val="13"/>
              </w:rPr>
              <w:t xml:space="preserve">CROAKER,FROZEN INDIAN MACKEREL WHOLE,FROZEN EEL FISH &amp; FROSEN SOLE FISH,FROZEN STING RAY,FROZEN </w:t>
            </w:r>
            <w:r>
              <w:br/>
            </w:r>
            <w:r>
              <w:rPr>
                <w:color w:val="000000"/>
                <w:w w:val="102"/>
                <w:sz w:val="13"/>
              </w:rPr>
              <w:t>EMPEROR WHOLE &amp; GUTTED &amp; FROZEN SCAD WHOLE,FROZEN HILSA FISH &amp; KATTI FISH,FROZEN HORSE MACKEREL,FROZEN SQUID/WHOLE CLEANED/CUT (IF-IQF-BLOCK),FROZEN SQUID BLANCHED RINGS-TENTACLES(IQF-IF-BLOCK,FROZEN BABY SQUID PIN BONE OUT (IF-IQF-BLOCK),FROZEN CUTTLE FISH WHOLE CLEANED (IF-IQF),FROZEN CUTTLE FISH STRIPS-</w:t>
            </w:r>
            <w:r>
              <w:br/>
            </w:r>
            <w:r>
              <w:rPr>
                <w:color w:val="000000"/>
                <w:w w:val="102"/>
                <w:sz w:val="13"/>
              </w:rPr>
              <w:t>TENTACLES (IQF-BLANCHED),FROZEN CUTTLE FISH/SQUID SKEWERS (IQF-IF),FROZEN OCTOPUS WHOLE CLEANED (IF-IQF-BLOCK),FROZEN OCTOPUS CHOPPED (IF-IQF-</w:t>
            </w:r>
            <w:r>
              <w:br/>
            </w:r>
            <w:r>
              <w:rPr>
                <w:color w:val="000000"/>
                <w:w w:val="102"/>
                <w:sz w:val="13"/>
              </w:rPr>
              <w:t>BLANCHED),FROZEN CUTTLE FISH ROE (IQF-IF-BLOCK),FROZEN PUD SHRIMPS (KARIKADI-BROWN-FLOWER-DEEP SEA,FROZEN SHRIMPS (PUD-PD-IQF-BLANCHED-BLOCK))</w:t>
            </w:r>
          </w:p>
        </w:tc>
      </w:tr>
      <w:tr w:rsidR="00BB37AE" w14:paraId="6029CFD7" w14:textId="77777777">
        <w:trPr>
          <w:trHeight w:hRule="exact" w:val="290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C21CF06" w14:textId="77777777" w:rsidR="00BB37AE" w:rsidRDefault="00000000">
            <w:pPr>
              <w:autoSpaceDE w:val="0"/>
              <w:autoSpaceDN w:val="0"/>
              <w:spacing w:before="1392" w:after="0" w:line="134" w:lineRule="exact"/>
              <w:jc w:val="center"/>
            </w:pPr>
            <w:r>
              <w:rPr>
                <w:color w:val="000000"/>
                <w:w w:val="102"/>
                <w:sz w:val="13"/>
              </w:rPr>
              <w:t>60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8101662" w14:textId="77777777" w:rsidR="00BB37AE" w:rsidRDefault="00000000">
            <w:pPr>
              <w:autoSpaceDE w:val="0"/>
              <w:autoSpaceDN w:val="0"/>
              <w:spacing w:before="1058" w:after="0" w:line="156" w:lineRule="exact"/>
              <w:ind w:left="48" w:right="144"/>
            </w:pPr>
            <w:r>
              <w:rPr>
                <w:color w:val="000000"/>
                <w:w w:val="102"/>
                <w:sz w:val="13"/>
              </w:rPr>
              <w:t xml:space="preserve">DEEPMALA MARINE </w:t>
            </w:r>
            <w:r>
              <w:br/>
            </w:r>
            <w:r>
              <w:rPr>
                <w:color w:val="000000"/>
                <w:w w:val="102"/>
                <w:sz w:val="13"/>
              </w:rPr>
              <w:t xml:space="preserve">EXPORTS </w:t>
            </w:r>
            <w:r>
              <w:br/>
            </w:r>
            <w:r>
              <w:rPr>
                <w:color w:val="000000"/>
                <w:w w:val="102"/>
                <w:sz w:val="13"/>
              </w:rPr>
              <w:t xml:space="preserve">Nr. Fisheries Terminal Gate, Bhidiya Plot,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C379B85" w14:textId="77777777" w:rsidR="00BB37AE" w:rsidRDefault="00000000">
            <w:pPr>
              <w:autoSpaceDE w:val="0"/>
              <w:autoSpaceDN w:val="0"/>
              <w:spacing w:before="1370" w:after="0" w:line="156" w:lineRule="exact"/>
              <w:ind w:left="144" w:right="144"/>
              <w:jc w:val="center"/>
            </w:pPr>
            <w:r>
              <w:rPr>
                <w:color w:val="000000"/>
                <w:w w:val="102"/>
                <w:sz w:val="13"/>
              </w:rPr>
              <w:t xml:space="preserve">Ph: 02876231840 </w:t>
            </w:r>
            <w:r>
              <w:br/>
            </w:r>
            <w:r>
              <w:rPr>
                <w:color w:val="000000"/>
                <w:w w:val="102"/>
                <w:sz w:val="13"/>
              </w:rPr>
              <w:t>email: deepmalamarine@gmail.com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C562911" w14:textId="77777777" w:rsidR="00BB37AE" w:rsidRDefault="00000000">
            <w:pPr>
              <w:autoSpaceDE w:val="0"/>
              <w:autoSpaceDN w:val="0"/>
              <w:spacing w:before="1214" w:after="0" w:line="156" w:lineRule="exact"/>
              <w:jc w:val="center"/>
            </w:pPr>
            <w:r>
              <w:rPr>
                <w:color w:val="000000"/>
                <w:w w:val="102"/>
                <w:sz w:val="13"/>
              </w:rPr>
              <w:t xml:space="preserve">GU1/MT/036/05 18/02/2005 </w:t>
            </w:r>
            <w:r>
              <w:br/>
            </w:r>
            <w:r>
              <w:rPr>
                <w:color w:val="000000"/>
                <w:w w:val="102"/>
                <w:sz w:val="13"/>
              </w:rPr>
              <w:t>17/02/2023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0722C4B" w14:textId="77777777" w:rsidR="00BB37AE" w:rsidRDefault="00000000">
            <w:pPr>
              <w:autoSpaceDE w:val="0"/>
              <w:autoSpaceDN w:val="0"/>
              <w:spacing w:before="139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71A1F27" w14:textId="77777777" w:rsidR="00BB37AE" w:rsidRDefault="00000000">
            <w:pPr>
              <w:autoSpaceDE w:val="0"/>
              <w:autoSpaceDN w:val="0"/>
              <w:spacing w:before="44" w:after="0" w:line="156" w:lineRule="exact"/>
              <w:ind w:left="44"/>
            </w:pPr>
            <w:r>
              <w:rPr>
                <w:color w:val="000000"/>
                <w:w w:val="102"/>
                <w:sz w:val="13"/>
              </w:rPr>
              <w:t xml:space="preserve">Frozen:Fish Wild(FROZEN RIBBON FISH WHOLE,FROZEN </w:t>
            </w:r>
            <w:r>
              <w:br/>
            </w:r>
            <w:r>
              <w:rPr>
                <w:color w:val="000000"/>
                <w:w w:val="102"/>
                <w:sz w:val="13"/>
              </w:rPr>
              <w:t xml:space="preserve">CROAKER FISH (SILVER/YELLOW),FROZEN TT AND BMC </w:t>
            </w:r>
            <w:r>
              <w:br/>
            </w:r>
            <w:r>
              <w:rPr>
                <w:color w:val="000000"/>
                <w:w w:val="102"/>
                <w:sz w:val="13"/>
              </w:rPr>
              <w:t xml:space="preserve">CROAKER WHOLE,FROZEN REEF COD WHOLE,FROZEN SKIP JACK/YELLOW FIN/LONG TAIL TUNA WHOLE,FROZEN REEF COD GUTTED/FILLETS,FROZEN LEATHER JACKET WHOLE AND HL TL FL GUTTED,FROZEN SEER FISH,FROZEN </w:t>
            </w:r>
            <w:r>
              <w:br/>
            </w:r>
            <w:r>
              <w:rPr>
                <w:color w:val="000000"/>
                <w:w w:val="102"/>
                <w:sz w:val="13"/>
              </w:rPr>
              <w:t xml:space="preserve">SILVER/BLACK/CHINESE POMFRET WHOLE,FROZEN SOLE </w:t>
            </w:r>
            <w:r>
              <w:br/>
            </w:r>
            <w:r>
              <w:rPr>
                <w:color w:val="000000"/>
                <w:w w:val="102"/>
                <w:sz w:val="13"/>
              </w:rPr>
              <w:t xml:space="preserve">FISH,FROZEN SCADE FISH,FROZEN INDIAN/HORSE MACKEREL WHOLE,FROZEN BLACK SEA BREAM WHOLE,FROZEN RED SNAPPER WHOLE,FROZEN WHITE SNAPPER WHOLE,FROZEN HILSA FISH,FROZEN KING FISH WHOLE AND HEAD ON </w:t>
            </w:r>
            <w:r>
              <w:br/>
            </w:r>
            <w:r>
              <w:rPr>
                <w:color w:val="000000"/>
                <w:w w:val="102"/>
                <w:sz w:val="13"/>
              </w:rPr>
              <w:t>GUTTED,FROZEN KATTI FISH,FROZEN EMPEROR WHOLE &amp; GUTTED,FROZEN BARRACUDA WHOLE,FROZEN STING RAY WHOLE,FROZEN MAHI MAHI WHOLE/GUTTED/FILLETS,FROZEN EEL FISH WHOLE/GUTTED,FROZEN BLACK KING FISH,FROZEN MAHI MAHI ROE,FROZEN SQUID WHOLE (IF-BLOCK),FROZEN CUTTLE FISH (IF-BLOCK),FROZEN OCTOPUS WHOLE (IF-</w:t>
            </w:r>
            <w:r>
              <w:br/>
            </w:r>
            <w:r>
              <w:rPr>
                <w:color w:val="000000"/>
                <w:w w:val="102"/>
                <w:sz w:val="13"/>
              </w:rPr>
              <w:t>BLOCK),FROZEN RAW SHRIMPS (PD-PUD-HON-IF-BLOCK))</w:t>
            </w:r>
          </w:p>
        </w:tc>
      </w:tr>
      <w:tr w:rsidR="00BB37AE" w14:paraId="41AD0525" w14:textId="77777777">
        <w:trPr>
          <w:trHeight w:hRule="exact" w:val="151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F175F8B" w14:textId="01EAE534" w:rsidR="00BB37AE" w:rsidRDefault="00BB37AE">
            <w:pPr>
              <w:autoSpaceDE w:val="0"/>
              <w:autoSpaceDN w:val="0"/>
              <w:spacing w:before="856"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EB93BAC" w14:textId="77777777" w:rsidR="00BB37AE" w:rsidRDefault="00000000">
            <w:pPr>
              <w:autoSpaceDE w:val="0"/>
              <w:autoSpaceDN w:val="0"/>
              <w:spacing w:before="200" w:after="0" w:line="156" w:lineRule="exact"/>
              <w:ind w:left="48" w:right="432"/>
            </w:pPr>
            <w:r>
              <w:rPr>
                <w:color w:val="000000"/>
                <w:w w:val="102"/>
                <w:sz w:val="13"/>
              </w:rPr>
              <w:t>DHARMIKA MARINE EXPORTS</w:t>
            </w:r>
          </w:p>
          <w:p w14:paraId="23333012" w14:textId="1348EAE7" w:rsidR="00BB37AE" w:rsidRDefault="00BB37AE">
            <w:pPr>
              <w:autoSpaceDE w:val="0"/>
              <w:autoSpaceDN w:val="0"/>
              <w:spacing w:before="344"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C7DC4E" w14:textId="4A96EDB5" w:rsidR="00BB37AE" w:rsidRDefault="00BB37AE">
            <w:pPr>
              <w:autoSpaceDE w:val="0"/>
              <w:autoSpaceDN w:val="0"/>
              <w:spacing w:before="856"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5B9E42" w14:textId="0A4F3149" w:rsidR="00BB37AE" w:rsidRDefault="00BB37AE">
            <w:pPr>
              <w:autoSpaceDE w:val="0"/>
              <w:autoSpaceDN w:val="0"/>
              <w:spacing w:before="856"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0D348FC" w14:textId="07FECE08" w:rsidR="00BB37AE" w:rsidRDefault="00BB37AE">
            <w:pPr>
              <w:autoSpaceDE w:val="0"/>
              <w:autoSpaceDN w:val="0"/>
              <w:spacing w:before="856"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4A39A88" w14:textId="77777777" w:rsidR="00BB37AE" w:rsidRDefault="00000000">
            <w:pPr>
              <w:autoSpaceDE w:val="0"/>
              <w:autoSpaceDN w:val="0"/>
              <w:spacing w:before="48" w:after="0" w:line="156" w:lineRule="exact"/>
              <w:ind w:left="44"/>
            </w:pPr>
            <w:r>
              <w:rPr>
                <w:color w:val="000000"/>
                <w:w w:val="102"/>
                <w:sz w:val="13"/>
              </w:rPr>
              <w:t>Frozen:Fish Wild(LIZARD FISH,EEL FISH,STINGRAY FISH,BONITO TUNA,SCAD FISH,MOON FISH,KAWA KAWA FISH, CAT FISH SHAD FISH, LEATHER SKIN,,WHITE SHAD FISH,CAT FISH WHOLE,</w:t>
            </w:r>
          </w:p>
          <w:p w14:paraId="636C029C" w14:textId="5C6EC293" w:rsidR="00BB37AE" w:rsidRDefault="00000000">
            <w:pPr>
              <w:tabs>
                <w:tab w:val="left" w:pos="3290"/>
              </w:tabs>
              <w:autoSpaceDE w:val="0"/>
              <w:autoSpaceDN w:val="0"/>
              <w:spacing w:before="344" w:after="0" w:line="166" w:lineRule="exact"/>
              <w:ind w:left="38"/>
            </w:pPr>
            <w:r>
              <w:tab/>
            </w:r>
          </w:p>
        </w:tc>
      </w:tr>
    </w:tbl>
    <w:p w14:paraId="25AB3A8E" w14:textId="77777777" w:rsidR="00BB37AE" w:rsidRDefault="00BB37AE">
      <w:pPr>
        <w:autoSpaceDE w:val="0"/>
        <w:autoSpaceDN w:val="0"/>
        <w:spacing w:after="0" w:line="14" w:lineRule="exact"/>
      </w:pPr>
    </w:p>
    <w:p w14:paraId="34F21275" w14:textId="77777777" w:rsidR="00BB37AE" w:rsidRDefault="00BB37AE">
      <w:pPr>
        <w:sectPr w:rsidR="00BB37AE" w:rsidSect="00F376AD">
          <w:pgSz w:w="11900" w:h="16840"/>
          <w:pgMar w:top="104" w:right="340" w:bottom="168" w:left="360" w:header="720" w:footer="720" w:gutter="0"/>
          <w:cols w:space="720"/>
          <w:docGrid w:linePitch="360"/>
        </w:sectPr>
      </w:pPr>
    </w:p>
    <w:p w14:paraId="45BAE72C" w14:textId="77777777" w:rsidR="00BB37AE" w:rsidRDefault="00BB37AE">
      <w:pPr>
        <w:autoSpaceDE w:val="0"/>
        <w:autoSpaceDN w:val="0"/>
        <w:spacing w:after="0" w:line="130"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6A221C15" w14:textId="77777777">
        <w:trPr>
          <w:trHeight w:hRule="exact" w:val="15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E436691" w14:textId="6623D251" w:rsidR="00BB37AE" w:rsidRDefault="00BB37AE">
            <w:pPr>
              <w:autoSpaceDE w:val="0"/>
              <w:autoSpaceDN w:val="0"/>
              <w:spacing w:before="74" w:after="0" w:line="166" w:lineRule="exact"/>
              <w:jc w:val="center"/>
            </w:pPr>
          </w:p>
          <w:p w14:paraId="6AC28B82" w14:textId="77777777" w:rsidR="00BB37AE" w:rsidRDefault="00000000">
            <w:pPr>
              <w:autoSpaceDE w:val="0"/>
              <w:autoSpaceDN w:val="0"/>
              <w:spacing w:before="406" w:after="0" w:line="134" w:lineRule="exact"/>
              <w:jc w:val="center"/>
            </w:pPr>
            <w:r>
              <w:rPr>
                <w:color w:val="000000"/>
                <w:w w:val="102"/>
                <w:sz w:val="13"/>
              </w:rPr>
              <w:t>61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46EFB54" w14:textId="10B0E967" w:rsidR="00BB37AE" w:rsidRDefault="00BB37AE">
            <w:pPr>
              <w:autoSpaceDE w:val="0"/>
              <w:autoSpaceDN w:val="0"/>
              <w:spacing w:before="74" w:after="0" w:line="166" w:lineRule="exact"/>
              <w:jc w:val="center"/>
            </w:pPr>
          </w:p>
          <w:p w14:paraId="70AC9E14" w14:textId="77777777" w:rsidR="00BB37AE" w:rsidRDefault="00000000">
            <w:pPr>
              <w:autoSpaceDE w:val="0"/>
              <w:autoSpaceDN w:val="0"/>
              <w:spacing w:before="350" w:after="0" w:line="156" w:lineRule="exact"/>
              <w:ind w:left="48" w:right="576"/>
            </w:pPr>
            <w:r>
              <w:rPr>
                <w:color w:val="000000"/>
                <w:w w:val="102"/>
                <w:sz w:val="13"/>
              </w:rPr>
              <w:t xml:space="preserve">PLOT NO. 105/1 </w:t>
            </w:r>
            <w:r>
              <w:br/>
            </w:r>
            <w:r>
              <w:rPr>
                <w:color w:val="000000"/>
                <w:w w:val="102"/>
                <w:sz w:val="13"/>
              </w:rPr>
              <w:t xml:space="preserve">GIDC ESTATE </w:t>
            </w:r>
            <w:r>
              <w:br/>
            </w:r>
            <w:r>
              <w:rPr>
                <w:color w:val="000000"/>
                <w:w w:val="102"/>
                <w:sz w:val="13"/>
              </w:rPr>
              <w:t>SOMNATH ROAD,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93959EE" w14:textId="77777777" w:rsidR="00BB37AE" w:rsidRDefault="00000000">
            <w:pPr>
              <w:autoSpaceDE w:val="0"/>
              <w:autoSpaceDN w:val="0"/>
              <w:spacing w:before="74" w:after="0" w:line="166" w:lineRule="exact"/>
              <w:ind w:left="4"/>
            </w:pPr>
            <w:r>
              <w:rPr>
                <w:color w:val="000000"/>
                <w:sz w:val="14"/>
              </w:rPr>
              <w:t>DA</w:t>
            </w:r>
          </w:p>
          <w:p w14:paraId="183BD242" w14:textId="77777777" w:rsidR="00BB37AE" w:rsidRDefault="00000000">
            <w:pPr>
              <w:autoSpaceDE w:val="0"/>
              <w:autoSpaceDN w:val="0"/>
              <w:spacing w:before="350" w:after="0" w:line="156" w:lineRule="exact"/>
              <w:ind w:left="144" w:right="144"/>
              <w:jc w:val="center"/>
            </w:pPr>
            <w:r>
              <w:rPr>
                <w:color w:val="000000"/>
                <w:w w:val="102"/>
                <w:sz w:val="13"/>
              </w:rPr>
              <w:t xml:space="preserve">Ph: 9227211137 </w:t>
            </w:r>
            <w:r>
              <w:br/>
            </w:r>
            <w:r>
              <w:rPr>
                <w:color w:val="000000"/>
                <w:w w:val="102"/>
                <w:sz w:val="13"/>
              </w:rPr>
              <w:t>email: dharmikamarine@gmail.com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9FDFCCD" w14:textId="77777777" w:rsidR="00BB37AE" w:rsidRDefault="00000000">
            <w:pPr>
              <w:autoSpaceDE w:val="0"/>
              <w:autoSpaceDN w:val="0"/>
              <w:spacing w:before="590" w:after="0" w:line="156" w:lineRule="exact"/>
              <w:jc w:val="center"/>
            </w:pPr>
            <w:r>
              <w:rPr>
                <w:color w:val="000000"/>
                <w:w w:val="102"/>
                <w:sz w:val="13"/>
              </w:rPr>
              <w:t xml:space="preserve">GU1/MT/378/21 31/08/2021 </w:t>
            </w:r>
            <w:r>
              <w:br/>
            </w:r>
            <w:r>
              <w:rPr>
                <w:color w:val="000000"/>
                <w:w w:val="102"/>
                <w:sz w:val="13"/>
              </w:rPr>
              <w:t>30/08/2024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FD8219C" w14:textId="77777777" w:rsidR="00BB37AE" w:rsidRDefault="00000000">
            <w:pPr>
              <w:autoSpaceDE w:val="0"/>
              <w:autoSpaceDN w:val="0"/>
              <w:spacing w:before="64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18E2F0C" w14:textId="218F6EB5" w:rsidR="00BB37AE" w:rsidRDefault="00BB37AE">
            <w:pPr>
              <w:autoSpaceDE w:val="0"/>
              <w:autoSpaceDN w:val="0"/>
              <w:spacing w:before="74" w:after="0" w:line="166" w:lineRule="exact"/>
              <w:jc w:val="right"/>
            </w:pPr>
          </w:p>
          <w:p w14:paraId="16AF9CE1" w14:textId="77777777" w:rsidR="00BB37AE" w:rsidRDefault="00000000">
            <w:pPr>
              <w:autoSpaceDE w:val="0"/>
              <w:autoSpaceDN w:val="0"/>
              <w:spacing w:before="350" w:after="0" w:line="156" w:lineRule="exact"/>
              <w:ind w:left="44" w:right="864"/>
            </w:pPr>
            <w:r>
              <w:rPr>
                <w:color w:val="000000"/>
                <w:w w:val="102"/>
                <w:sz w:val="13"/>
              </w:rPr>
              <w:t xml:space="preserve">YELLOW TAIL SCAD) </w:t>
            </w:r>
            <w:r>
              <w:br/>
            </w:r>
            <w:r>
              <w:rPr>
                <w:color w:val="000000"/>
                <w:w w:val="102"/>
                <w:sz w:val="13"/>
              </w:rPr>
              <w:t xml:space="preserve">Frozen:Shrimp Wild(HEAD ON, HEADLESS, PD &amp; PUD) Frozen:Cuttlefish(WHOLE, WHOLE CLEANED) </w:t>
            </w:r>
            <w:r>
              <w:br/>
            </w:r>
            <w:r>
              <w:rPr>
                <w:color w:val="000000"/>
                <w:w w:val="102"/>
                <w:sz w:val="13"/>
              </w:rPr>
              <w:t xml:space="preserve">Frozen:Squid(WHOLE, WHOLE CLEANED) </w:t>
            </w:r>
            <w:r>
              <w:br/>
            </w:r>
            <w:r>
              <w:rPr>
                <w:color w:val="000000"/>
                <w:w w:val="102"/>
                <w:sz w:val="13"/>
              </w:rPr>
              <w:t>Frozen:Octopus(WHOLE,WHOLE CLEANED)</w:t>
            </w:r>
          </w:p>
        </w:tc>
      </w:tr>
      <w:tr w:rsidR="00BB37AE" w14:paraId="0D60F5EC" w14:textId="77777777">
        <w:trPr>
          <w:trHeight w:hRule="exact" w:val="134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99C423F" w14:textId="77777777" w:rsidR="00BB37AE" w:rsidRDefault="00000000">
            <w:pPr>
              <w:autoSpaceDE w:val="0"/>
              <w:autoSpaceDN w:val="0"/>
              <w:spacing w:before="614" w:after="0" w:line="134" w:lineRule="exact"/>
              <w:jc w:val="center"/>
            </w:pPr>
            <w:r>
              <w:rPr>
                <w:color w:val="000000"/>
                <w:w w:val="102"/>
                <w:sz w:val="13"/>
              </w:rPr>
              <w:t>62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A644F4" w14:textId="77777777" w:rsidR="00BB37AE" w:rsidRDefault="00000000">
            <w:pPr>
              <w:autoSpaceDE w:val="0"/>
              <w:autoSpaceDN w:val="0"/>
              <w:spacing w:before="358" w:after="0" w:line="156" w:lineRule="exact"/>
              <w:ind w:left="48" w:right="288"/>
            </w:pPr>
            <w:r>
              <w:rPr>
                <w:color w:val="000000"/>
                <w:w w:val="102"/>
                <w:sz w:val="13"/>
              </w:rPr>
              <w:t xml:space="preserve">FAVOURITE EXPORTS, Plot No.611 </w:t>
            </w:r>
            <w:r>
              <w:br/>
            </w:r>
            <w:r>
              <w:rPr>
                <w:color w:val="000000"/>
                <w:w w:val="102"/>
                <w:sz w:val="13"/>
              </w:rPr>
              <w:t xml:space="preserve">GIDC Area,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7B004DB" w14:textId="77777777" w:rsidR="00BB37AE" w:rsidRDefault="00000000">
            <w:pPr>
              <w:autoSpaceDE w:val="0"/>
              <w:autoSpaceDN w:val="0"/>
              <w:spacing w:before="514" w:after="0" w:line="156" w:lineRule="exact"/>
              <w:ind w:left="144" w:right="144"/>
              <w:jc w:val="center"/>
            </w:pPr>
            <w:r>
              <w:rPr>
                <w:color w:val="000000"/>
                <w:w w:val="102"/>
                <w:sz w:val="13"/>
              </w:rPr>
              <w:t xml:space="preserve">Ph: 9898622015 </w:t>
            </w:r>
            <w:r>
              <w:br/>
            </w:r>
            <w:r>
              <w:rPr>
                <w:color w:val="000000"/>
                <w:w w:val="102"/>
                <w:sz w:val="13"/>
              </w:rPr>
              <w:t>email: favouritexports@gmail.com Web: nil</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6B71295" w14:textId="77777777" w:rsidR="00BB37AE" w:rsidRDefault="00000000">
            <w:pPr>
              <w:autoSpaceDE w:val="0"/>
              <w:autoSpaceDN w:val="0"/>
              <w:spacing w:before="436" w:after="0" w:line="156" w:lineRule="exact"/>
              <w:jc w:val="center"/>
            </w:pPr>
            <w:r>
              <w:rPr>
                <w:color w:val="000000"/>
                <w:w w:val="102"/>
                <w:sz w:val="13"/>
              </w:rPr>
              <w:t xml:space="preserve">GU1/MT/228/13 08/01/2013 </w:t>
            </w:r>
            <w:r>
              <w:br/>
            </w:r>
            <w:r>
              <w:rPr>
                <w:color w:val="000000"/>
                <w:w w:val="102"/>
                <w:sz w:val="13"/>
              </w:rPr>
              <w:t>07/01/2024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850D3D7" w14:textId="77777777" w:rsidR="00BB37AE" w:rsidRDefault="00000000">
            <w:pPr>
              <w:autoSpaceDE w:val="0"/>
              <w:autoSpaceDN w:val="0"/>
              <w:spacing w:before="61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FDBC6A8" w14:textId="77777777" w:rsidR="00BB37AE" w:rsidRDefault="00000000">
            <w:pPr>
              <w:autoSpaceDE w:val="0"/>
              <w:autoSpaceDN w:val="0"/>
              <w:spacing w:before="46" w:after="0" w:line="156" w:lineRule="exact"/>
              <w:ind w:left="44" w:right="288"/>
            </w:pPr>
            <w:r>
              <w:rPr>
                <w:color w:val="000000"/>
                <w:w w:val="102"/>
                <w:sz w:val="13"/>
              </w:rPr>
              <w:t xml:space="preserve">Frozen:Fish Wild(RIBBON FISH,SILVER CROAKER,YELLOW CROAKER,LEATHER JACKET FISH - HGT/WHOLE,REEFCOD WHOLE / HGT,INDIAN MACKEREL,HORSE MACKEREL,SOLE FISH,SPANISH MACKEREL / SEER FISH,LIZARD </w:t>
            </w:r>
            <w:r>
              <w:br/>
            </w:r>
            <w:r>
              <w:rPr>
                <w:color w:val="000000"/>
                <w:w w:val="102"/>
                <w:sz w:val="13"/>
              </w:rPr>
              <w:t xml:space="preserve">FISH,SQUID,CUTTLEFISH,BABY CUTTLEFISH,SILVER </w:t>
            </w:r>
            <w:r>
              <w:br/>
            </w:r>
            <w:r>
              <w:rPr>
                <w:color w:val="000000"/>
                <w:w w:val="102"/>
                <w:sz w:val="13"/>
              </w:rPr>
              <w:t>POMFRET,BLACK POMFRET,YELLOW FIN TUNA,SKIB JACK TUNA,BIG MOUTH CROAKER,BOMBAY DUCK,CAT FISH,EEL FISH,SEA BREAM,DORAB,BULL EYE,BARACUDA,KATTI FISH)</w:t>
            </w:r>
          </w:p>
        </w:tc>
      </w:tr>
      <w:tr w:rsidR="00BB37AE" w14:paraId="07E5D2E6" w14:textId="77777777">
        <w:trPr>
          <w:trHeight w:hRule="exact" w:val="244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BC71EDF" w14:textId="77777777" w:rsidR="00BB37AE" w:rsidRDefault="00000000">
            <w:pPr>
              <w:autoSpaceDE w:val="0"/>
              <w:autoSpaceDN w:val="0"/>
              <w:spacing w:before="1158" w:after="0" w:line="134" w:lineRule="exact"/>
              <w:jc w:val="center"/>
            </w:pPr>
            <w:r>
              <w:rPr>
                <w:color w:val="000000"/>
                <w:w w:val="102"/>
                <w:sz w:val="13"/>
              </w:rPr>
              <w:t>63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0F83D70" w14:textId="77777777" w:rsidR="00BB37AE" w:rsidRDefault="00000000">
            <w:pPr>
              <w:autoSpaceDE w:val="0"/>
              <w:autoSpaceDN w:val="0"/>
              <w:spacing w:before="824" w:after="0" w:line="156" w:lineRule="exact"/>
              <w:ind w:left="48" w:right="288"/>
            </w:pPr>
            <w:r>
              <w:rPr>
                <w:color w:val="000000"/>
                <w:w w:val="102"/>
                <w:sz w:val="13"/>
              </w:rPr>
              <w:t xml:space="preserve">GOLDEN STAR COLD STORAGE CO </w:t>
            </w:r>
            <w:r>
              <w:br/>
            </w:r>
            <w:r>
              <w:rPr>
                <w:color w:val="000000"/>
                <w:w w:val="102"/>
                <w:sz w:val="13"/>
              </w:rPr>
              <w:t xml:space="preserve">Plot No 1109/1110,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E599ECB" w14:textId="77777777" w:rsidR="00BB37AE" w:rsidRDefault="00000000">
            <w:pPr>
              <w:autoSpaceDE w:val="0"/>
              <w:autoSpaceDN w:val="0"/>
              <w:spacing w:before="1058" w:after="0" w:line="156" w:lineRule="exact"/>
              <w:jc w:val="center"/>
            </w:pPr>
            <w:r>
              <w:rPr>
                <w:color w:val="000000"/>
                <w:w w:val="102"/>
                <w:sz w:val="13"/>
              </w:rPr>
              <w:t xml:space="preserve">Ph: 02876232386 </w:t>
            </w:r>
            <w:r>
              <w:br/>
            </w:r>
            <w:r>
              <w:rPr>
                <w:color w:val="000000"/>
                <w:w w:val="102"/>
                <w:sz w:val="13"/>
              </w:rPr>
              <w:t xml:space="preserve">email: </w:t>
            </w:r>
            <w:r>
              <w:br/>
            </w:r>
            <w:r>
              <w:rPr>
                <w:color w:val="000000"/>
                <w:w w:val="102"/>
                <w:sz w:val="13"/>
              </w:rPr>
              <w:t>goldenstarcoldstorage@rediffmail.com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2DB8EC" w14:textId="77777777" w:rsidR="00BB37AE" w:rsidRDefault="00000000">
            <w:pPr>
              <w:autoSpaceDE w:val="0"/>
              <w:autoSpaceDN w:val="0"/>
              <w:spacing w:before="980" w:after="0" w:line="156" w:lineRule="exact"/>
              <w:jc w:val="center"/>
            </w:pPr>
            <w:r>
              <w:rPr>
                <w:color w:val="000000"/>
                <w:w w:val="102"/>
                <w:sz w:val="13"/>
              </w:rPr>
              <w:t xml:space="preserve">GU1/MT/176/10 02/11/2010 </w:t>
            </w:r>
            <w:r>
              <w:br/>
            </w:r>
            <w:r>
              <w:rPr>
                <w:color w:val="000000"/>
                <w:w w:val="102"/>
                <w:sz w:val="13"/>
              </w:rPr>
              <w:t>01/11/2025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81C1F9B" w14:textId="77777777" w:rsidR="00BB37AE" w:rsidRDefault="00000000">
            <w:pPr>
              <w:autoSpaceDE w:val="0"/>
              <w:autoSpaceDN w:val="0"/>
              <w:spacing w:before="11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9F57065" w14:textId="77777777" w:rsidR="00BB37AE" w:rsidRDefault="00000000">
            <w:pPr>
              <w:autoSpaceDE w:val="0"/>
              <w:autoSpaceDN w:val="0"/>
              <w:spacing w:before="44" w:after="0" w:line="156" w:lineRule="exact"/>
              <w:ind w:left="44"/>
            </w:pPr>
            <w:r>
              <w:rPr>
                <w:color w:val="000000"/>
                <w:w w:val="102"/>
                <w:sz w:val="13"/>
              </w:rPr>
              <w:t xml:space="preserve">Frozen:Fish Wild(Frozen:Fish Wild(FROZEN RIBBON FISH,,FROZEN REEF COD,FROZEN CROAKER FISH,,FROZEN LEATHER JACKET FISH,FROZEN BULL EYE FISH,,FROZEN JAPANESE THREADFIN BREAM,FROZEN TIGER TOOTH CROAKER FISH,FROZEN BIG MOUTH CROAKER,FROZEN SOLE FISH,FROZEN BOMBAY </w:t>
            </w:r>
            <w:r>
              <w:br/>
            </w:r>
            <w:r>
              <w:rPr>
                <w:color w:val="000000"/>
                <w:w w:val="102"/>
                <w:sz w:val="13"/>
              </w:rPr>
              <w:t xml:space="preserve">DUCK,FROZEN TILAPIA FISH,FROZEN BARRACUDA </w:t>
            </w:r>
            <w:r>
              <w:br/>
            </w:r>
            <w:r>
              <w:rPr>
                <w:color w:val="000000"/>
                <w:w w:val="102"/>
                <w:sz w:val="13"/>
              </w:rPr>
              <w:t xml:space="preserve">FISH,,FROZEN BLACK EEL,FROZEN SCAD FISH,FROZEN HORSE MACKEREL,FROEN INDIAN MACKEREL,FROZEN FRINGE SCALE SARDINELLA,FROZEN BLACK SEA BREAM,FROZEN EEL </w:t>
            </w:r>
            <w:r>
              <w:br/>
            </w:r>
            <w:r>
              <w:rPr>
                <w:color w:val="000000"/>
                <w:w w:val="102"/>
                <w:sz w:val="13"/>
              </w:rPr>
              <w:t xml:space="preserve">FISH,FROZEN STING RAY,FROZEN LIZARD FISH,FROZEN RED SNAPPER,FROZEN EMPEROR,FROZEN SQUID,FROZEN </w:t>
            </w:r>
            <w:r>
              <w:br/>
            </w:r>
            <w:r>
              <w:rPr>
                <w:color w:val="000000"/>
                <w:w w:val="102"/>
                <w:sz w:val="13"/>
              </w:rPr>
              <w:t xml:space="preserve">OCTOPUS,FROZEN MAHI MAHI,FROZEN SKIP JACK TUNA,FROEN BONITO TUNA,FROZEN YELLOW FIN TUNA),FROZEN </w:t>
            </w:r>
            <w:r>
              <w:br/>
            </w:r>
            <w:r>
              <w:rPr>
                <w:color w:val="000000"/>
                <w:w w:val="102"/>
                <w:sz w:val="13"/>
              </w:rPr>
              <w:t>POMFRET,FROZEN CUTTLE FISH,FROZEN SHRIMP, FROZEN SEERFISH,FROZEN CAT FISH,FROZEN CLUPEIDS)</w:t>
            </w:r>
          </w:p>
        </w:tc>
      </w:tr>
      <w:tr w:rsidR="00BB37AE" w14:paraId="5C257E50"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6D86CDE" w14:textId="77777777" w:rsidR="00BB37AE" w:rsidRDefault="00000000">
            <w:pPr>
              <w:autoSpaceDE w:val="0"/>
              <w:autoSpaceDN w:val="0"/>
              <w:spacing w:before="302" w:after="0" w:line="132" w:lineRule="exact"/>
              <w:jc w:val="center"/>
            </w:pPr>
            <w:r>
              <w:rPr>
                <w:color w:val="000000"/>
                <w:w w:val="102"/>
                <w:sz w:val="13"/>
              </w:rPr>
              <w:t>64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7D533AE" w14:textId="77777777" w:rsidR="00BB37AE" w:rsidRDefault="00000000">
            <w:pPr>
              <w:autoSpaceDE w:val="0"/>
              <w:autoSpaceDN w:val="0"/>
              <w:spacing w:before="46" w:after="0" w:line="156" w:lineRule="exact"/>
              <w:ind w:left="48" w:right="144"/>
            </w:pPr>
            <w:r>
              <w:rPr>
                <w:color w:val="000000"/>
                <w:w w:val="102"/>
                <w:sz w:val="13"/>
              </w:rPr>
              <w:t xml:space="preserve">GOODWILL ENTERPRISE 1108 </w:t>
            </w:r>
            <w:r>
              <w:br/>
            </w:r>
            <w:r>
              <w:rPr>
                <w:color w:val="000000"/>
                <w:w w:val="102"/>
                <w:sz w:val="13"/>
              </w:rPr>
              <w:t>G.I.D.C.</w:t>
            </w:r>
          </w:p>
          <w:p w14:paraId="192C4213" w14:textId="77777777" w:rsidR="00BB37AE" w:rsidRDefault="00000000">
            <w:pPr>
              <w:autoSpaceDE w:val="0"/>
              <w:autoSpaceDN w:val="0"/>
              <w:spacing w:before="24" w:after="0" w:line="132" w:lineRule="exact"/>
              <w:ind w:left="48"/>
            </w:pP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1EF9EA7" w14:textId="77777777" w:rsidR="00BB37AE" w:rsidRDefault="00000000">
            <w:pPr>
              <w:autoSpaceDE w:val="0"/>
              <w:autoSpaceDN w:val="0"/>
              <w:spacing w:before="278" w:after="0" w:line="156" w:lineRule="exact"/>
              <w:ind w:left="144" w:right="144"/>
              <w:jc w:val="center"/>
            </w:pPr>
            <w:r>
              <w:rPr>
                <w:color w:val="000000"/>
                <w:w w:val="102"/>
                <w:sz w:val="13"/>
              </w:rPr>
              <w:t xml:space="preserve">Ph: 02876 233119 </w:t>
            </w:r>
            <w:r>
              <w:br/>
            </w:r>
            <w:r>
              <w:rPr>
                <w:color w:val="000000"/>
                <w:w w:val="102"/>
                <w:sz w:val="13"/>
              </w:rPr>
              <w:t>email: goodwill2005@gmail.com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0A65F02" w14:textId="77777777" w:rsidR="00BB37AE" w:rsidRDefault="00000000">
            <w:pPr>
              <w:autoSpaceDE w:val="0"/>
              <w:autoSpaceDN w:val="0"/>
              <w:spacing w:before="122" w:after="0" w:line="156" w:lineRule="exact"/>
              <w:jc w:val="center"/>
            </w:pPr>
            <w:r>
              <w:rPr>
                <w:color w:val="000000"/>
                <w:w w:val="102"/>
                <w:sz w:val="13"/>
              </w:rPr>
              <w:t xml:space="preserve">GU1/MT/118/08 12/03/2008 </w:t>
            </w:r>
            <w:r>
              <w:br/>
            </w:r>
            <w:r>
              <w:rPr>
                <w:color w:val="000000"/>
                <w:w w:val="102"/>
                <w:sz w:val="13"/>
              </w:rPr>
              <w:t>10/03/2020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997B09C" w14:textId="77777777" w:rsidR="00BB37AE" w:rsidRDefault="00000000">
            <w:pPr>
              <w:autoSpaceDE w:val="0"/>
              <w:autoSpaceDN w:val="0"/>
              <w:spacing w:before="30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B5F2545" w14:textId="77777777" w:rsidR="00BB37AE" w:rsidRDefault="00BB37AE"/>
        </w:tc>
      </w:tr>
      <w:tr w:rsidR="00BB37AE" w14:paraId="5BE7331D" w14:textId="77777777">
        <w:trPr>
          <w:trHeight w:hRule="exact" w:val="399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56BB063" w14:textId="77777777" w:rsidR="00BB37AE" w:rsidRDefault="00000000">
            <w:pPr>
              <w:autoSpaceDE w:val="0"/>
              <w:autoSpaceDN w:val="0"/>
              <w:spacing w:before="1936" w:after="0" w:line="134" w:lineRule="exact"/>
              <w:jc w:val="center"/>
            </w:pPr>
            <w:r>
              <w:rPr>
                <w:color w:val="000000"/>
                <w:w w:val="102"/>
                <w:sz w:val="13"/>
              </w:rPr>
              <w:t>65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5A79F7" w14:textId="77777777" w:rsidR="00BB37AE" w:rsidRDefault="00000000">
            <w:pPr>
              <w:autoSpaceDE w:val="0"/>
              <w:autoSpaceDN w:val="0"/>
              <w:spacing w:before="1680" w:after="0" w:line="156" w:lineRule="exact"/>
              <w:ind w:left="48" w:right="288"/>
            </w:pPr>
            <w:r>
              <w:rPr>
                <w:color w:val="000000"/>
                <w:w w:val="102"/>
                <w:sz w:val="13"/>
              </w:rPr>
              <w:t xml:space="preserve">GOPAL FISHERIES </w:t>
            </w:r>
            <w:r>
              <w:br/>
            </w:r>
            <w:r>
              <w:rPr>
                <w:color w:val="000000"/>
                <w:w w:val="102"/>
                <w:sz w:val="13"/>
              </w:rPr>
              <w:t xml:space="preserve">Plot No. 44 to 47, </w:t>
            </w:r>
            <w:r>
              <w:br/>
            </w:r>
            <w:r>
              <w:rPr>
                <w:color w:val="000000"/>
                <w:w w:val="102"/>
                <w:sz w:val="13"/>
              </w:rPr>
              <w:t xml:space="preserve">Fishery Harbour, </w:t>
            </w:r>
            <w:r>
              <w:br/>
            </w:r>
            <w:r>
              <w:rPr>
                <w:color w:val="000000"/>
                <w:w w:val="102"/>
                <w:sz w:val="13"/>
              </w:rPr>
              <w:t>Bhidiya,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D05D4D1" w14:textId="77777777" w:rsidR="00BB37AE" w:rsidRDefault="00000000">
            <w:pPr>
              <w:autoSpaceDE w:val="0"/>
              <w:autoSpaceDN w:val="0"/>
              <w:spacing w:before="1914" w:after="0" w:line="156" w:lineRule="exact"/>
              <w:ind w:left="144" w:right="144"/>
              <w:jc w:val="center"/>
            </w:pPr>
            <w:r>
              <w:rPr>
                <w:color w:val="000000"/>
                <w:w w:val="102"/>
                <w:sz w:val="13"/>
              </w:rPr>
              <w:t xml:space="preserve">Ph: 02876231930 </w:t>
            </w:r>
            <w:r>
              <w:br/>
            </w:r>
            <w:r>
              <w:rPr>
                <w:color w:val="000000"/>
                <w:w w:val="102"/>
                <w:sz w:val="13"/>
              </w:rPr>
              <w:t>email: gopalfisheries126@gmail.com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3C238D5" w14:textId="77777777" w:rsidR="00BB37AE" w:rsidRDefault="00000000">
            <w:pPr>
              <w:autoSpaceDE w:val="0"/>
              <w:autoSpaceDN w:val="0"/>
              <w:spacing w:before="1758" w:after="0" w:line="156" w:lineRule="exact"/>
              <w:jc w:val="center"/>
            </w:pPr>
            <w:r>
              <w:rPr>
                <w:color w:val="000000"/>
                <w:w w:val="102"/>
                <w:sz w:val="13"/>
              </w:rPr>
              <w:t xml:space="preserve">GU1/MT/011/04 17/12/2004 </w:t>
            </w:r>
            <w:r>
              <w:br/>
            </w:r>
            <w:r>
              <w:rPr>
                <w:color w:val="000000"/>
                <w:w w:val="102"/>
                <w:sz w:val="13"/>
              </w:rPr>
              <w:t>16/12/2025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D0B1439" w14:textId="77777777" w:rsidR="00BB37AE" w:rsidRDefault="00000000">
            <w:pPr>
              <w:autoSpaceDE w:val="0"/>
              <w:autoSpaceDN w:val="0"/>
              <w:spacing w:before="193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D13CE89" w14:textId="77777777" w:rsidR="00BB37AE" w:rsidRDefault="00000000">
            <w:pPr>
              <w:autoSpaceDE w:val="0"/>
              <w:autoSpaceDN w:val="0"/>
              <w:spacing w:before="42" w:after="0" w:line="156" w:lineRule="exact"/>
              <w:ind w:left="44"/>
            </w:pPr>
            <w:r>
              <w:rPr>
                <w:color w:val="000000"/>
                <w:w w:val="102"/>
                <w:sz w:val="13"/>
              </w:rPr>
              <w:t xml:space="preserve">Frozen:Fish Wild(FROZEN YELLOW FIN TUNA WHOLE </w:t>
            </w:r>
            <w:r>
              <w:br/>
            </w:r>
            <w:r>
              <w:rPr>
                <w:color w:val="000000"/>
                <w:w w:val="102"/>
                <w:sz w:val="13"/>
              </w:rPr>
              <w:t xml:space="preserve">ROUND,FROZEN SKIPJACK TUNA WHOLE ROUND,FROZEN BOINTO TUNA WHOLE ROUND,FROZEN LONG TAIL TUNA </w:t>
            </w:r>
            <w:r>
              <w:br/>
            </w:r>
            <w:r>
              <w:rPr>
                <w:color w:val="000000"/>
                <w:w w:val="102"/>
                <w:sz w:val="13"/>
              </w:rPr>
              <w:t xml:space="preserve">WHOLE ROUND,FROZEN REEF COD,FROZEN </w:t>
            </w:r>
            <w:r>
              <w:br/>
            </w:r>
            <w:r>
              <w:rPr>
                <w:color w:val="000000"/>
                <w:w w:val="102"/>
                <w:sz w:val="13"/>
              </w:rPr>
              <w:t xml:space="preserve">RIBBONFISH,FROZEN CROAKER FISH,FROZEN SOLE </w:t>
            </w:r>
            <w:r>
              <w:br/>
            </w:r>
            <w:r>
              <w:rPr>
                <w:color w:val="000000"/>
                <w:w w:val="102"/>
                <w:sz w:val="13"/>
              </w:rPr>
              <w:t xml:space="preserve">FISH,FROZEN KING FISH,FROZEN MAHI MAHI W/R/GTD,FROZEN SAILFISH HGT,FROZEN LEATHER JACKET,FROZEN EEL </w:t>
            </w:r>
            <w:r>
              <w:br/>
            </w:r>
            <w:r>
              <w:rPr>
                <w:color w:val="000000"/>
                <w:w w:val="102"/>
                <w:sz w:val="13"/>
              </w:rPr>
              <w:t xml:space="preserve">FISH,FROZEN INDIAN MECKEREL,FROZEN BARACUDA,FROZEN SILVER/BLACK/CHINESE POMFRET,FROZEN SNAPPER,FROZEN EMPEROR FISH,FROZEN LEATHER SKIN,FROZEN RED BULL EYE,FROZEN LIZARD FISH,FROZEN BOMBAY DUCK,FROZEN SEA BREAM) </w:t>
            </w:r>
            <w:r>
              <w:br/>
            </w:r>
            <w:r>
              <w:rPr>
                <w:color w:val="000000"/>
                <w:w w:val="102"/>
                <w:sz w:val="13"/>
              </w:rPr>
              <w:t xml:space="preserve">Frozen:Shrimp Wild(FROZEN KARIKADI/BROWN/KAPSI/FLOWER SHRIMPS,FROZEN PUD/HL KARIKADI/BROWN/KAPSI/FLOWER SHRIMPS) </w:t>
            </w:r>
            <w:r>
              <w:br/>
            </w:r>
            <w:r>
              <w:rPr>
                <w:color w:val="000000"/>
                <w:w w:val="102"/>
                <w:sz w:val="13"/>
              </w:rPr>
              <w:t xml:space="preserve">Frozen:Cuttlefish(FROZEN CUTTLEFISH WHOLE/WHOLE CLEANED) Frozen:Squid(FROZEN SQUID WHOLE/ WHOLE CLEANED </w:t>
            </w:r>
            <w:r>
              <w:br/>
            </w:r>
            <w:r>
              <w:rPr>
                <w:color w:val="000000"/>
                <w:w w:val="102"/>
                <w:sz w:val="13"/>
              </w:rPr>
              <w:t xml:space="preserve">IF/BLOCK) </w:t>
            </w:r>
            <w:r>
              <w:br/>
            </w:r>
            <w:r>
              <w:rPr>
                <w:color w:val="000000"/>
                <w:w w:val="102"/>
                <w:sz w:val="13"/>
              </w:rPr>
              <w:t xml:space="preserve">Frozen:Octopus(FROZEN OCTOPUS WHOLE ROUND/WHOLE </w:t>
            </w:r>
            <w:r>
              <w:br/>
            </w:r>
            <w:r>
              <w:rPr>
                <w:color w:val="000000"/>
                <w:w w:val="102"/>
                <w:sz w:val="13"/>
              </w:rPr>
              <w:t xml:space="preserve">CLEANED IF/BLOCK) </w:t>
            </w:r>
            <w:r>
              <w:br/>
            </w:r>
            <w:r>
              <w:rPr>
                <w:color w:val="000000"/>
                <w:w w:val="102"/>
                <w:sz w:val="13"/>
              </w:rPr>
              <w:t xml:space="preserve">Frozen:Crab(FROZEN BLUE SWIMMING CRAB WHOLE </w:t>
            </w:r>
            <w:r>
              <w:br/>
            </w:r>
            <w:r>
              <w:rPr>
                <w:color w:val="000000"/>
                <w:w w:val="102"/>
                <w:sz w:val="13"/>
              </w:rPr>
              <w:t xml:space="preserve">MALE/FEMALE,FROZEN BLUE SWIMMING CARB HALF CUT MALE FEMALE,FROZEN THREE SPOT CARB WHOLE </w:t>
            </w:r>
            <w:r>
              <w:br/>
            </w:r>
            <w:r>
              <w:rPr>
                <w:color w:val="000000"/>
                <w:w w:val="102"/>
                <w:sz w:val="13"/>
              </w:rPr>
              <w:t>MALE/FEMALE,FROZEN THREE SPOT CARB HALF CUT MALE /FEMALE,FROZEN CRAB)</w:t>
            </w:r>
          </w:p>
        </w:tc>
      </w:tr>
      <w:tr w:rsidR="00BB37AE" w14:paraId="706470D1" w14:textId="77777777">
        <w:trPr>
          <w:trHeight w:hRule="exact" w:val="399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FA0B51A" w14:textId="77777777" w:rsidR="00BB37AE" w:rsidRDefault="00000000">
            <w:pPr>
              <w:autoSpaceDE w:val="0"/>
              <w:autoSpaceDN w:val="0"/>
              <w:spacing w:before="1938" w:after="0" w:line="134" w:lineRule="exact"/>
              <w:jc w:val="center"/>
            </w:pPr>
            <w:r>
              <w:rPr>
                <w:color w:val="000000"/>
                <w:w w:val="102"/>
                <w:sz w:val="13"/>
              </w:rPr>
              <w:t>66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35090EB" w14:textId="77777777" w:rsidR="00BB37AE" w:rsidRDefault="00000000">
            <w:pPr>
              <w:autoSpaceDE w:val="0"/>
              <w:autoSpaceDN w:val="0"/>
              <w:spacing w:before="1682" w:after="0" w:line="156" w:lineRule="exact"/>
              <w:ind w:left="48" w:right="432"/>
            </w:pPr>
            <w:r>
              <w:rPr>
                <w:color w:val="000000"/>
                <w:w w:val="102"/>
                <w:sz w:val="13"/>
              </w:rPr>
              <w:t xml:space="preserve">GOPAL SEAFOODS Plot No. 2-4,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4D4657C" w14:textId="77777777" w:rsidR="00BB37AE" w:rsidRDefault="00000000">
            <w:pPr>
              <w:autoSpaceDE w:val="0"/>
              <w:autoSpaceDN w:val="0"/>
              <w:spacing w:before="1916" w:after="0" w:line="156" w:lineRule="exact"/>
              <w:jc w:val="center"/>
            </w:pPr>
            <w:r>
              <w:rPr>
                <w:color w:val="000000"/>
                <w:w w:val="102"/>
                <w:sz w:val="13"/>
              </w:rPr>
              <w:t xml:space="preserve">Ph: 02876-231912 </w:t>
            </w:r>
            <w:r>
              <w:br/>
            </w:r>
            <w:r>
              <w:rPr>
                <w:color w:val="000000"/>
                <w:w w:val="102"/>
                <w:sz w:val="13"/>
              </w:rPr>
              <w:t>email: documents@gopalseafoods.com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45FEEC" w14:textId="77777777" w:rsidR="00BB37AE" w:rsidRDefault="00000000">
            <w:pPr>
              <w:autoSpaceDE w:val="0"/>
              <w:autoSpaceDN w:val="0"/>
              <w:spacing w:before="1760" w:after="0" w:line="156" w:lineRule="exact"/>
              <w:jc w:val="center"/>
            </w:pPr>
            <w:r>
              <w:rPr>
                <w:color w:val="000000"/>
                <w:w w:val="102"/>
                <w:sz w:val="13"/>
              </w:rPr>
              <w:t xml:space="preserve">GU1/MT/010/04 17/12/2004 </w:t>
            </w:r>
            <w:r>
              <w:br/>
            </w:r>
            <w:r>
              <w:rPr>
                <w:color w:val="000000"/>
                <w:w w:val="102"/>
                <w:sz w:val="13"/>
              </w:rPr>
              <w:t>16/12/2025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F51520B" w14:textId="77777777" w:rsidR="00BB37AE" w:rsidRDefault="00000000">
            <w:pPr>
              <w:autoSpaceDE w:val="0"/>
              <w:autoSpaceDN w:val="0"/>
              <w:spacing w:before="193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DC52D37" w14:textId="77777777" w:rsidR="00BB37AE" w:rsidRDefault="00000000">
            <w:pPr>
              <w:autoSpaceDE w:val="0"/>
              <w:autoSpaceDN w:val="0"/>
              <w:spacing w:before="44" w:after="0" w:line="156" w:lineRule="exact"/>
              <w:ind w:left="44"/>
            </w:pPr>
            <w:r>
              <w:rPr>
                <w:color w:val="000000"/>
                <w:w w:val="102"/>
                <w:sz w:val="13"/>
              </w:rPr>
              <w:t xml:space="preserve">Frozen:Fish Wild(FROZEN YELLOW FIN TUNA WHOLE </w:t>
            </w:r>
            <w:r>
              <w:br/>
            </w:r>
            <w:r>
              <w:rPr>
                <w:color w:val="000000"/>
                <w:w w:val="102"/>
                <w:sz w:val="13"/>
              </w:rPr>
              <w:t xml:space="preserve">ROUND,FROZEN SKIPJACK TUNA WHOLE ROUND,FROZEN BOINTO TUNA WHOLE ROUND,FROZEN LONG TAIL TUNA </w:t>
            </w:r>
            <w:r>
              <w:br/>
            </w:r>
            <w:r>
              <w:rPr>
                <w:color w:val="000000"/>
                <w:w w:val="102"/>
                <w:sz w:val="13"/>
              </w:rPr>
              <w:t xml:space="preserve">WHOLE ROUND,FROZEN REEF COD/GROUPER,FROZEN </w:t>
            </w:r>
            <w:r>
              <w:br/>
            </w:r>
            <w:r>
              <w:rPr>
                <w:color w:val="000000"/>
                <w:w w:val="102"/>
                <w:sz w:val="13"/>
              </w:rPr>
              <w:t xml:space="preserve">RIBBONFISH,FROZEN CROAKER FISH,FROZEN SOLE </w:t>
            </w:r>
            <w:r>
              <w:br/>
            </w:r>
            <w:r>
              <w:rPr>
                <w:color w:val="000000"/>
                <w:w w:val="102"/>
                <w:sz w:val="13"/>
              </w:rPr>
              <w:t xml:space="preserve">FISH,FROZEN KING FISH,FROZEN MAHI MAHI W/R/GTD,FROZEN SAILFISH HGT,FROZEN LEATHER JACKET,FROZEN EEL </w:t>
            </w:r>
            <w:r>
              <w:br/>
            </w:r>
            <w:r>
              <w:rPr>
                <w:color w:val="000000"/>
                <w:w w:val="102"/>
                <w:sz w:val="13"/>
              </w:rPr>
              <w:t xml:space="preserve">FISH,FROZEN INDIAN MECKEREL,FROZEN BARACUDA,FROZEN SILVER/BLACK/CHINESE POMFRET,FROZEN SNAPPER,FROZEN EMPEROR FISH,FROZEN LEATHER SKIN/QUEEN FISH,FROZEN RED BULL EYE,FROZEN LIZARD FISH,FROZEN BOMBAY </w:t>
            </w:r>
            <w:r>
              <w:br/>
            </w:r>
            <w:r>
              <w:rPr>
                <w:color w:val="000000"/>
                <w:w w:val="102"/>
                <w:sz w:val="13"/>
              </w:rPr>
              <w:t xml:space="preserve">DUCK,FROZEN SEA BREAM) </w:t>
            </w:r>
            <w:r>
              <w:br/>
            </w:r>
            <w:r>
              <w:rPr>
                <w:color w:val="000000"/>
                <w:w w:val="102"/>
                <w:sz w:val="13"/>
              </w:rPr>
              <w:t xml:space="preserve">Frozen:Shrimp Wild(FROZEN PUD/PD/HL KARIKADI </w:t>
            </w:r>
            <w:r>
              <w:br/>
            </w:r>
            <w:r>
              <w:rPr>
                <w:color w:val="000000"/>
                <w:w w:val="102"/>
                <w:sz w:val="13"/>
              </w:rPr>
              <w:t xml:space="preserve">SHRIMPS,FROZEN PUD/PD/HL BROWN SHRIMPS,FROZEN </w:t>
            </w:r>
            <w:r>
              <w:br/>
            </w:r>
            <w:r>
              <w:rPr>
                <w:color w:val="000000"/>
                <w:w w:val="102"/>
                <w:sz w:val="13"/>
              </w:rPr>
              <w:t xml:space="preserve">PUD/PD/HL SHRIMPS) </w:t>
            </w:r>
            <w:r>
              <w:br/>
            </w:r>
            <w:r>
              <w:rPr>
                <w:color w:val="000000"/>
                <w:w w:val="102"/>
                <w:sz w:val="13"/>
              </w:rPr>
              <w:t xml:space="preserve">Frozen:Cuttlefish(FROZEN CUTTLEFISH WHOLE/WHOLE CLEANED) Frozen:Squid(FROZEN SQUID WHOLE/ WHOLE CLEANED </w:t>
            </w:r>
            <w:r>
              <w:br/>
            </w:r>
            <w:r>
              <w:rPr>
                <w:color w:val="000000"/>
                <w:w w:val="102"/>
                <w:sz w:val="13"/>
              </w:rPr>
              <w:t xml:space="preserve">IF/BLOCK) </w:t>
            </w:r>
            <w:r>
              <w:br/>
            </w:r>
            <w:r>
              <w:rPr>
                <w:color w:val="000000"/>
                <w:w w:val="102"/>
                <w:sz w:val="13"/>
              </w:rPr>
              <w:t xml:space="preserve">Frozen:Octopus(FROZEN OCTOPUS WHOLE ROUND/WHOLE </w:t>
            </w:r>
            <w:r>
              <w:br/>
            </w:r>
            <w:r>
              <w:rPr>
                <w:color w:val="000000"/>
                <w:w w:val="102"/>
                <w:sz w:val="13"/>
              </w:rPr>
              <w:t xml:space="preserve">CLEANED IF/BLOCK) </w:t>
            </w:r>
            <w:r>
              <w:br/>
            </w:r>
            <w:r>
              <w:rPr>
                <w:color w:val="000000"/>
                <w:w w:val="102"/>
                <w:sz w:val="13"/>
              </w:rPr>
              <w:t xml:space="preserve">Frozen:Crab(FROZEN BLUE SWIMMING CRAB WHOLE </w:t>
            </w:r>
            <w:r>
              <w:br/>
            </w:r>
            <w:r>
              <w:rPr>
                <w:color w:val="000000"/>
                <w:w w:val="102"/>
                <w:sz w:val="13"/>
              </w:rPr>
              <w:t xml:space="preserve">MALE/FEMALE,FROZEN BLUE SWIMMING CARB HALF CUT MALE FEMALE,FROZEN THREE SPOT CARB WHOLE </w:t>
            </w:r>
            <w:r>
              <w:br/>
            </w:r>
            <w:r>
              <w:rPr>
                <w:color w:val="000000"/>
                <w:w w:val="102"/>
                <w:sz w:val="13"/>
              </w:rPr>
              <w:t>MALE/FEMALE,FROZEN THREE SPOT CARB HALF CUT MALE /FEMALE)</w:t>
            </w:r>
          </w:p>
        </w:tc>
      </w:tr>
      <w:tr w:rsidR="00BB37AE" w14:paraId="70F8BEB6" w14:textId="77777777">
        <w:trPr>
          <w:trHeight w:hRule="exact" w:val="224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848F9F6" w14:textId="77777777" w:rsidR="00BB37AE" w:rsidRDefault="00000000">
            <w:pPr>
              <w:autoSpaceDE w:val="0"/>
              <w:autoSpaceDN w:val="0"/>
              <w:spacing w:before="1030" w:after="0" w:line="134" w:lineRule="exact"/>
              <w:jc w:val="center"/>
            </w:pPr>
            <w:r>
              <w:rPr>
                <w:color w:val="000000"/>
                <w:w w:val="102"/>
                <w:sz w:val="13"/>
              </w:rPr>
              <w:t>67</w:t>
            </w:r>
          </w:p>
          <w:p w14:paraId="02AA2BE9" w14:textId="2B67B5E3" w:rsidR="00BB37AE" w:rsidRDefault="00BB37AE">
            <w:pPr>
              <w:autoSpaceDE w:val="0"/>
              <w:autoSpaceDN w:val="0"/>
              <w:spacing w:before="348"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633F71" w14:textId="77777777" w:rsidR="00BB37AE" w:rsidRDefault="00000000">
            <w:pPr>
              <w:autoSpaceDE w:val="0"/>
              <w:autoSpaceDN w:val="0"/>
              <w:spacing w:before="734" w:after="0" w:line="156" w:lineRule="exact"/>
              <w:ind w:left="48" w:right="144"/>
            </w:pPr>
            <w:r>
              <w:rPr>
                <w:color w:val="000000"/>
                <w:w w:val="102"/>
                <w:sz w:val="13"/>
              </w:rPr>
              <w:t xml:space="preserve">GREAT WALL EXPORTS PLOT NO 1406 </w:t>
            </w:r>
            <w:r>
              <w:br/>
            </w:r>
            <w:r>
              <w:rPr>
                <w:color w:val="000000"/>
                <w:w w:val="102"/>
                <w:sz w:val="13"/>
              </w:rPr>
              <w:t>G I D C ESTATE</w:t>
            </w:r>
          </w:p>
          <w:p w14:paraId="5B85BBED" w14:textId="6F686CA4" w:rsidR="00BB37AE" w:rsidRDefault="00BB37AE">
            <w:pPr>
              <w:autoSpaceDE w:val="0"/>
              <w:autoSpaceDN w:val="0"/>
              <w:spacing w:before="310"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8756D4" w14:textId="77777777" w:rsidR="00BB37AE" w:rsidRDefault="00000000">
            <w:pPr>
              <w:autoSpaceDE w:val="0"/>
              <w:autoSpaceDN w:val="0"/>
              <w:spacing w:before="852" w:after="0" w:line="156" w:lineRule="exact"/>
              <w:ind w:left="576" w:right="576"/>
              <w:jc w:val="center"/>
            </w:pPr>
            <w:r>
              <w:rPr>
                <w:color w:val="000000"/>
                <w:w w:val="102"/>
                <w:sz w:val="13"/>
              </w:rPr>
              <w:t xml:space="preserve">Ph: 9904952555 </w:t>
            </w:r>
            <w:r>
              <w:br/>
            </w:r>
            <w:r>
              <w:rPr>
                <w:color w:val="000000"/>
                <w:w w:val="102"/>
                <w:sz w:val="13"/>
              </w:rPr>
              <w:t>email:</w:t>
            </w:r>
          </w:p>
          <w:p w14:paraId="471AD3CA" w14:textId="1B2A0735" w:rsidR="00BB37AE" w:rsidRDefault="00BB37AE">
            <w:pPr>
              <w:autoSpaceDE w:val="0"/>
              <w:autoSpaceDN w:val="0"/>
              <w:spacing w:before="348"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3BBEE0" w14:textId="77777777" w:rsidR="00BB37AE" w:rsidRDefault="00000000">
            <w:pPr>
              <w:autoSpaceDE w:val="0"/>
              <w:autoSpaceDN w:val="0"/>
              <w:spacing w:before="852" w:after="0" w:line="156" w:lineRule="exact"/>
              <w:jc w:val="center"/>
            </w:pPr>
            <w:r>
              <w:rPr>
                <w:color w:val="000000"/>
                <w:w w:val="102"/>
                <w:sz w:val="13"/>
              </w:rPr>
              <w:t xml:space="preserve">GU1/MT/367/19 21/11/2019 </w:t>
            </w:r>
          </w:p>
          <w:p w14:paraId="6E16970D" w14:textId="1B2279FD" w:rsidR="00BB37AE" w:rsidRDefault="00BB37AE">
            <w:pPr>
              <w:autoSpaceDE w:val="0"/>
              <w:autoSpaceDN w:val="0"/>
              <w:spacing w:before="348"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3ADBB57" w14:textId="77777777" w:rsidR="00BB37AE" w:rsidRDefault="00000000">
            <w:pPr>
              <w:autoSpaceDE w:val="0"/>
              <w:autoSpaceDN w:val="0"/>
              <w:spacing w:before="1030" w:after="0" w:line="134" w:lineRule="exact"/>
              <w:jc w:val="center"/>
            </w:pPr>
            <w:r>
              <w:rPr>
                <w:color w:val="000000"/>
                <w:w w:val="102"/>
                <w:sz w:val="13"/>
              </w:rPr>
              <w:t>Frozen</w:t>
            </w:r>
          </w:p>
          <w:p w14:paraId="6AF8EEEA" w14:textId="5532C573" w:rsidR="00BB37AE" w:rsidRDefault="00BB37AE">
            <w:pPr>
              <w:autoSpaceDE w:val="0"/>
              <w:autoSpaceDN w:val="0"/>
              <w:spacing w:before="348"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AF28004"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CROAKER FISH,FROZEN YELLOW CROAKER,FROZEN SILVER </w:t>
            </w:r>
            <w:r>
              <w:br/>
            </w:r>
            <w:r>
              <w:rPr>
                <w:color w:val="000000"/>
                <w:w w:val="102"/>
                <w:sz w:val="13"/>
              </w:rPr>
              <w:t xml:space="preserve">CROAKER,FROZEN REEF COD WHOLE,FROZEN INDIAN </w:t>
            </w:r>
            <w:r>
              <w:br/>
            </w:r>
            <w:r>
              <w:rPr>
                <w:color w:val="000000"/>
                <w:w w:val="102"/>
                <w:sz w:val="13"/>
              </w:rPr>
              <w:t xml:space="preserve">MACKEREL,FROZEN SOLE FISH,FROZEN HORSE </w:t>
            </w:r>
            <w:r>
              <w:br/>
            </w:r>
            <w:r>
              <w:rPr>
                <w:color w:val="000000"/>
                <w:w w:val="102"/>
                <w:sz w:val="13"/>
              </w:rPr>
              <w:t>MACKEREL,FROZEN BLACK SEABREAM,FROZEN GROPUER WHOLE ROUND,FROZEN YELLOWFIN TUNA,FROZEN SKIP JACK TUNA,FROZEN BONITO TUNA,FROZEN LONG TAIL</w:t>
            </w:r>
          </w:p>
          <w:p w14:paraId="742600C7" w14:textId="202B7060" w:rsidR="00BB37AE" w:rsidRDefault="00000000">
            <w:pPr>
              <w:tabs>
                <w:tab w:val="left" w:pos="3300"/>
              </w:tabs>
              <w:autoSpaceDE w:val="0"/>
              <w:autoSpaceDN w:val="0"/>
              <w:spacing w:before="376" w:after="0" w:line="166" w:lineRule="exact"/>
              <w:ind w:left="38"/>
            </w:pPr>
            <w:r>
              <w:tab/>
            </w:r>
          </w:p>
        </w:tc>
      </w:tr>
    </w:tbl>
    <w:p w14:paraId="11B94607" w14:textId="77777777" w:rsidR="00BB37AE" w:rsidRDefault="00BB37AE">
      <w:pPr>
        <w:autoSpaceDE w:val="0"/>
        <w:autoSpaceDN w:val="0"/>
        <w:spacing w:after="0" w:line="14" w:lineRule="exact"/>
      </w:pPr>
    </w:p>
    <w:p w14:paraId="0BC04267" w14:textId="77777777" w:rsidR="00BB37AE" w:rsidRDefault="00BB37AE">
      <w:pPr>
        <w:sectPr w:rsidR="00BB37AE" w:rsidSect="00F376AD">
          <w:pgSz w:w="11900" w:h="16840"/>
          <w:pgMar w:top="128" w:right="340" w:bottom="130"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1BB5AF1D" w14:textId="77777777">
        <w:trPr>
          <w:trHeight w:hRule="exact" w:val="1874"/>
        </w:trPr>
        <w:tc>
          <w:tcPr>
            <w:tcW w:w="442" w:type="dxa"/>
            <w:tcBorders>
              <w:left w:val="single" w:sz="4" w:space="0" w:color="CCCCCC"/>
              <w:bottom w:val="single" w:sz="4" w:space="0" w:color="CCCCCC"/>
              <w:right w:val="single" w:sz="4" w:space="0" w:color="CCCCCC"/>
            </w:tcBorders>
            <w:tcMar>
              <w:left w:w="0" w:type="dxa"/>
              <w:right w:w="0" w:type="dxa"/>
            </w:tcMar>
          </w:tcPr>
          <w:p w14:paraId="69C0244F" w14:textId="074859C7" w:rsidR="00BB37AE" w:rsidRDefault="00BB37AE">
            <w:pPr>
              <w:autoSpaceDE w:val="0"/>
              <w:autoSpaceDN w:val="0"/>
              <w:spacing w:before="344" w:after="0" w:line="166" w:lineRule="exact"/>
              <w:jc w:val="center"/>
            </w:pPr>
          </w:p>
        </w:tc>
        <w:tc>
          <w:tcPr>
            <w:tcW w:w="1776" w:type="dxa"/>
            <w:tcBorders>
              <w:left w:val="single" w:sz="4" w:space="0" w:color="CCCCCC"/>
              <w:bottom w:val="single" w:sz="4" w:space="0" w:color="CCCCCC"/>
              <w:right w:val="single" w:sz="4" w:space="0" w:color="CCCCCC"/>
            </w:tcBorders>
            <w:tcMar>
              <w:left w:w="0" w:type="dxa"/>
              <w:right w:w="0" w:type="dxa"/>
            </w:tcMar>
          </w:tcPr>
          <w:p w14:paraId="0B3DE210" w14:textId="6DF6E1BE" w:rsidR="00BB37AE" w:rsidRDefault="00BB37AE">
            <w:pPr>
              <w:autoSpaceDE w:val="0"/>
              <w:autoSpaceDN w:val="0"/>
              <w:spacing w:before="344" w:after="0" w:line="166" w:lineRule="exact"/>
              <w:jc w:val="center"/>
            </w:pPr>
          </w:p>
          <w:p w14:paraId="601640D9" w14:textId="77777777" w:rsidR="00BB37AE" w:rsidRDefault="00000000">
            <w:pPr>
              <w:autoSpaceDE w:val="0"/>
              <w:autoSpaceDN w:val="0"/>
              <w:spacing w:before="372" w:after="0" w:line="134" w:lineRule="exact"/>
              <w:ind w:left="48"/>
            </w:pPr>
            <w:r>
              <w:rPr>
                <w:color w:val="000000"/>
                <w:w w:val="102"/>
                <w:sz w:val="13"/>
              </w:rPr>
              <w:t>VERAVAL, Gujarat</w:t>
            </w:r>
          </w:p>
        </w:tc>
        <w:tc>
          <w:tcPr>
            <w:tcW w:w="2316" w:type="dxa"/>
            <w:tcBorders>
              <w:left w:val="single" w:sz="4" w:space="0" w:color="CCCCCC"/>
              <w:bottom w:val="single" w:sz="4" w:space="0" w:color="CCCCCC"/>
              <w:right w:val="single" w:sz="4" w:space="0" w:color="CCCCCC"/>
            </w:tcBorders>
            <w:tcMar>
              <w:left w:w="0" w:type="dxa"/>
              <w:right w:w="0" w:type="dxa"/>
            </w:tcMar>
          </w:tcPr>
          <w:p w14:paraId="50C2B825" w14:textId="77777777" w:rsidR="00BB37AE" w:rsidRDefault="00000000">
            <w:pPr>
              <w:autoSpaceDE w:val="0"/>
              <w:autoSpaceDN w:val="0"/>
              <w:spacing w:before="344" w:after="0" w:line="166" w:lineRule="exact"/>
              <w:ind w:left="4"/>
            </w:pPr>
            <w:r>
              <w:rPr>
                <w:color w:val="000000"/>
                <w:sz w:val="14"/>
              </w:rPr>
              <w:t>DA</w:t>
            </w:r>
          </w:p>
          <w:p w14:paraId="591F522F" w14:textId="77777777" w:rsidR="00BB37AE" w:rsidRDefault="00000000">
            <w:pPr>
              <w:autoSpaceDE w:val="0"/>
              <w:autoSpaceDN w:val="0"/>
              <w:spacing w:before="372" w:after="0" w:line="134" w:lineRule="exact"/>
              <w:jc w:val="center"/>
            </w:pPr>
            <w:r>
              <w:rPr>
                <w:color w:val="000000"/>
                <w:w w:val="102"/>
                <w:sz w:val="13"/>
              </w:rPr>
              <w:t>greatwallexports2018@gmail.com</w:t>
            </w:r>
          </w:p>
          <w:p w14:paraId="21A0C0C0" w14:textId="77777777" w:rsidR="00BB37AE" w:rsidRDefault="00000000">
            <w:pPr>
              <w:autoSpaceDE w:val="0"/>
              <w:autoSpaceDN w:val="0"/>
              <w:spacing w:before="22" w:after="0" w:line="134" w:lineRule="exact"/>
              <w:jc w:val="center"/>
            </w:pPr>
            <w:r>
              <w:rPr>
                <w:color w:val="000000"/>
                <w:w w:val="102"/>
                <w:sz w:val="13"/>
              </w:rPr>
              <w:t>Web: -</w:t>
            </w:r>
          </w:p>
        </w:tc>
        <w:tc>
          <w:tcPr>
            <w:tcW w:w="1006" w:type="dxa"/>
            <w:tcBorders>
              <w:left w:val="single" w:sz="4" w:space="0" w:color="CCCCCC"/>
              <w:bottom w:val="single" w:sz="4" w:space="0" w:color="CCCCCC"/>
              <w:right w:val="single" w:sz="4" w:space="0" w:color="CCCCCC"/>
            </w:tcBorders>
            <w:tcMar>
              <w:left w:w="0" w:type="dxa"/>
              <w:right w:w="0" w:type="dxa"/>
            </w:tcMar>
          </w:tcPr>
          <w:p w14:paraId="2F0F39E7" w14:textId="77777777" w:rsidR="00BB37AE" w:rsidRDefault="00000000">
            <w:pPr>
              <w:autoSpaceDE w:val="0"/>
              <w:autoSpaceDN w:val="0"/>
              <w:spacing w:before="882" w:after="0" w:line="134" w:lineRule="exact"/>
              <w:jc w:val="center"/>
            </w:pPr>
            <w:r>
              <w:rPr>
                <w:color w:val="000000"/>
                <w:w w:val="102"/>
                <w:sz w:val="13"/>
              </w:rPr>
              <w:t>20/11/2022</w:t>
            </w:r>
          </w:p>
        </w:tc>
        <w:tc>
          <w:tcPr>
            <w:tcW w:w="1310" w:type="dxa"/>
            <w:tcBorders>
              <w:left w:val="single" w:sz="4" w:space="0" w:color="CCCCCC"/>
              <w:bottom w:val="single" w:sz="4" w:space="0" w:color="CCCCCC"/>
              <w:right w:val="single" w:sz="4" w:space="0" w:color="CCCCCC"/>
            </w:tcBorders>
            <w:tcMar>
              <w:left w:w="0" w:type="dxa"/>
              <w:right w:w="0" w:type="dxa"/>
            </w:tcMar>
          </w:tcPr>
          <w:p w14:paraId="762D1693" w14:textId="77777777" w:rsidR="00BB37AE" w:rsidRDefault="00BB37AE"/>
        </w:tc>
        <w:tc>
          <w:tcPr>
            <w:tcW w:w="4164" w:type="dxa"/>
            <w:tcBorders>
              <w:left w:val="single" w:sz="4" w:space="0" w:color="CCCCCC"/>
              <w:bottom w:val="single" w:sz="4" w:space="0" w:color="CCCCCC"/>
              <w:right w:val="single" w:sz="4" w:space="0" w:color="CCCCCC"/>
            </w:tcBorders>
            <w:tcMar>
              <w:left w:w="0" w:type="dxa"/>
              <w:right w:w="0" w:type="dxa"/>
            </w:tcMar>
          </w:tcPr>
          <w:p w14:paraId="3AC8066E" w14:textId="1696CEDA" w:rsidR="00BB37AE" w:rsidRDefault="00BB37AE">
            <w:pPr>
              <w:autoSpaceDE w:val="0"/>
              <w:autoSpaceDN w:val="0"/>
              <w:spacing w:before="344" w:after="0" w:line="166" w:lineRule="exact"/>
              <w:jc w:val="right"/>
            </w:pPr>
          </w:p>
          <w:p w14:paraId="26AB7BB6" w14:textId="77777777" w:rsidR="00BB37AE" w:rsidRDefault="00000000">
            <w:pPr>
              <w:autoSpaceDE w:val="0"/>
              <w:autoSpaceDN w:val="0"/>
              <w:spacing w:before="350" w:after="0" w:line="156" w:lineRule="exact"/>
              <w:ind w:left="44" w:right="288"/>
            </w:pPr>
            <w:r>
              <w:rPr>
                <w:color w:val="000000"/>
                <w:w w:val="102"/>
                <w:sz w:val="13"/>
              </w:rPr>
              <w:t xml:space="preserve">TUNA,FROZEN SAIL FISH) </w:t>
            </w:r>
            <w:r>
              <w:br/>
            </w:r>
            <w:r>
              <w:rPr>
                <w:color w:val="000000"/>
                <w:w w:val="102"/>
                <w:sz w:val="13"/>
              </w:rPr>
              <w:t xml:space="preserve">Frozen:Cuttlefish(FROZEN CUTTLE FISH,FROZEN CUTTLEFISH WHOLE CLEANED) </w:t>
            </w:r>
            <w:r>
              <w:br/>
            </w:r>
            <w:r>
              <w:rPr>
                <w:color w:val="000000"/>
                <w:w w:val="102"/>
                <w:sz w:val="13"/>
              </w:rPr>
              <w:t xml:space="preserve">Frozen:Squid(FROZEN SQUID WHOLE,FROZEN SQUID WHOLE CLIEN) </w:t>
            </w:r>
            <w:r>
              <w:br/>
            </w:r>
            <w:r>
              <w:rPr>
                <w:color w:val="000000"/>
                <w:w w:val="102"/>
                <w:sz w:val="13"/>
              </w:rPr>
              <w:t>Frozen:Octopus(FROZEN OCTOPUS)</w:t>
            </w:r>
          </w:p>
        </w:tc>
      </w:tr>
      <w:tr w:rsidR="00BB37AE" w14:paraId="5CAA4525"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40BB5A4" w14:textId="77777777" w:rsidR="00BB37AE" w:rsidRDefault="00000000">
            <w:pPr>
              <w:autoSpaceDE w:val="0"/>
              <w:autoSpaceDN w:val="0"/>
              <w:spacing w:before="378" w:after="0" w:line="134" w:lineRule="exact"/>
              <w:jc w:val="center"/>
            </w:pPr>
            <w:r>
              <w:rPr>
                <w:color w:val="000000"/>
                <w:w w:val="102"/>
                <w:sz w:val="13"/>
              </w:rPr>
              <w:t>68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04420B4" w14:textId="77777777" w:rsidR="00BB37AE" w:rsidRDefault="00000000">
            <w:pPr>
              <w:autoSpaceDE w:val="0"/>
              <w:autoSpaceDN w:val="0"/>
              <w:spacing w:before="44" w:after="0" w:line="156" w:lineRule="exact"/>
              <w:ind w:left="48" w:right="144"/>
            </w:pPr>
            <w:r>
              <w:rPr>
                <w:color w:val="000000"/>
                <w:w w:val="102"/>
                <w:sz w:val="13"/>
              </w:rPr>
              <w:t>HANSWATI EXPORT PVT. LTD.</w:t>
            </w:r>
          </w:p>
          <w:p w14:paraId="00A78837" w14:textId="77777777" w:rsidR="00BB37AE" w:rsidRDefault="00000000">
            <w:pPr>
              <w:autoSpaceDE w:val="0"/>
              <w:autoSpaceDN w:val="0"/>
              <w:spacing w:after="0" w:line="156" w:lineRule="exact"/>
              <w:ind w:left="48" w:right="288"/>
            </w:pPr>
            <w:r>
              <w:rPr>
                <w:color w:val="000000"/>
                <w:w w:val="102"/>
                <w:sz w:val="13"/>
              </w:rPr>
              <w:t xml:space="preserve">Plot No. 312, </w:t>
            </w:r>
            <w:r>
              <w:br/>
            </w:r>
            <w:r>
              <w:rPr>
                <w:color w:val="000000"/>
                <w:w w:val="102"/>
                <w:sz w:val="13"/>
              </w:rPr>
              <w:t xml:space="preserve">GIDC, </w:t>
            </w:r>
            <w:r>
              <w:br/>
            </w:r>
            <w:r>
              <w:rPr>
                <w:color w:val="000000"/>
                <w:w w:val="102"/>
                <w:sz w:val="13"/>
              </w:rPr>
              <w:t>Veraval-362 269,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6214BF8" w14:textId="77777777" w:rsidR="00BB37AE" w:rsidRDefault="00000000">
            <w:pPr>
              <w:autoSpaceDE w:val="0"/>
              <w:autoSpaceDN w:val="0"/>
              <w:spacing w:before="456" w:after="0" w:line="134" w:lineRule="exact"/>
              <w:jc w:val="center"/>
            </w:pPr>
            <w:r>
              <w:rPr>
                <w:color w:val="000000"/>
                <w:w w:val="102"/>
                <w:sz w:val="13"/>
              </w:rPr>
              <w:t>email: hanswatiexport@gmail.com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66C4675" w14:textId="77777777" w:rsidR="00BB37AE" w:rsidRDefault="00000000">
            <w:pPr>
              <w:autoSpaceDE w:val="0"/>
              <w:autoSpaceDN w:val="0"/>
              <w:spacing w:before="200" w:after="0" w:line="156" w:lineRule="exact"/>
              <w:jc w:val="center"/>
            </w:pPr>
            <w:r>
              <w:rPr>
                <w:color w:val="000000"/>
                <w:w w:val="102"/>
                <w:sz w:val="13"/>
              </w:rPr>
              <w:t xml:space="preserve">GU1/MT/065/05 08/08/2005 </w:t>
            </w:r>
            <w:r>
              <w:br/>
            </w:r>
            <w:r>
              <w:rPr>
                <w:color w:val="000000"/>
                <w:w w:val="102"/>
                <w:sz w:val="13"/>
              </w:rPr>
              <w:t>07/08/2020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2D7C1E1"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A35CA99" w14:textId="77777777" w:rsidR="00BB37AE" w:rsidRDefault="00BB37AE"/>
        </w:tc>
      </w:tr>
      <w:tr w:rsidR="00BB37AE" w14:paraId="7555D4CF" w14:textId="77777777">
        <w:trPr>
          <w:trHeight w:hRule="exact" w:val="103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B2B760F" w14:textId="77777777" w:rsidR="00BB37AE" w:rsidRDefault="00000000">
            <w:pPr>
              <w:autoSpaceDE w:val="0"/>
              <w:autoSpaceDN w:val="0"/>
              <w:spacing w:before="458" w:after="0" w:line="132" w:lineRule="exact"/>
              <w:jc w:val="center"/>
            </w:pPr>
            <w:r>
              <w:rPr>
                <w:color w:val="000000"/>
                <w:w w:val="102"/>
                <w:sz w:val="13"/>
              </w:rPr>
              <w:t>69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D5CDA38" w14:textId="77777777" w:rsidR="00BB37AE" w:rsidRDefault="00000000">
            <w:pPr>
              <w:autoSpaceDE w:val="0"/>
              <w:autoSpaceDN w:val="0"/>
              <w:spacing w:before="122" w:after="0" w:line="156" w:lineRule="exact"/>
              <w:ind w:left="48" w:right="144"/>
            </w:pPr>
            <w:r>
              <w:rPr>
                <w:color w:val="000000"/>
                <w:w w:val="102"/>
                <w:sz w:val="13"/>
              </w:rPr>
              <w:t xml:space="preserve">HONEST FROZEN FOODS CO </w:t>
            </w:r>
            <w:r>
              <w:br/>
            </w:r>
            <w:r>
              <w:rPr>
                <w:color w:val="000000"/>
                <w:w w:val="102"/>
                <w:sz w:val="13"/>
              </w:rPr>
              <w:t xml:space="preserve">PLOT NO.1405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E2C55BD" w14:textId="77777777" w:rsidR="00BB37AE" w:rsidRDefault="00000000">
            <w:pPr>
              <w:autoSpaceDE w:val="0"/>
              <w:autoSpaceDN w:val="0"/>
              <w:spacing w:before="536" w:after="0" w:line="132" w:lineRule="exact"/>
              <w:jc w:val="center"/>
            </w:pPr>
            <w:r>
              <w:rPr>
                <w:color w:val="000000"/>
                <w:w w:val="102"/>
                <w:sz w:val="13"/>
              </w:rPr>
              <w:t>email: honest.document@gmail.com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E1DA66" w14:textId="77777777" w:rsidR="00BB37AE" w:rsidRDefault="00000000">
            <w:pPr>
              <w:autoSpaceDE w:val="0"/>
              <w:autoSpaceDN w:val="0"/>
              <w:spacing w:before="278" w:after="0" w:line="156" w:lineRule="exact"/>
              <w:jc w:val="center"/>
            </w:pPr>
            <w:r>
              <w:rPr>
                <w:color w:val="000000"/>
                <w:w w:val="102"/>
                <w:sz w:val="13"/>
              </w:rPr>
              <w:t xml:space="preserve">GU1/MT/038/05 18/02/2005 </w:t>
            </w:r>
            <w:r>
              <w:br/>
            </w:r>
            <w:r>
              <w:rPr>
                <w:color w:val="000000"/>
                <w:w w:val="102"/>
                <w:sz w:val="13"/>
              </w:rPr>
              <w:t>17/02/2023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484515F" w14:textId="77777777" w:rsidR="00BB37AE" w:rsidRDefault="00000000">
            <w:pPr>
              <w:autoSpaceDE w:val="0"/>
              <w:autoSpaceDN w:val="0"/>
              <w:spacing w:before="458"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3328CF0" w14:textId="77777777" w:rsidR="00BB37AE" w:rsidRDefault="00000000">
            <w:pPr>
              <w:autoSpaceDE w:val="0"/>
              <w:autoSpaceDN w:val="0"/>
              <w:spacing w:before="46" w:after="0" w:line="156" w:lineRule="exact"/>
              <w:ind w:left="44" w:right="288"/>
            </w:pPr>
            <w:r>
              <w:rPr>
                <w:color w:val="000000"/>
                <w:w w:val="102"/>
                <w:sz w:val="13"/>
              </w:rPr>
              <w:t xml:space="preserve">Frozen:Fish Wild(Ribbon Fish,Croaker Fish,Leather Jacket,Sole Fish,) Frozen:Shrimp Wild(PUD, P &amp; D, Head on, Headless, HL/TL) </w:t>
            </w:r>
            <w:r>
              <w:br/>
            </w:r>
            <w:r>
              <w:rPr>
                <w:color w:val="000000"/>
                <w:w w:val="102"/>
                <w:sz w:val="13"/>
              </w:rPr>
              <w:t xml:space="preserve">Frozen:Cuttlefish(Whole, Whole cleaned, Fillets, Strips, Tentacles) Frozen:Squid(Whole, Whole cleaned, Tubes, Fillets,,Strips, Ring) Frozen:Octopus(Whole, Whole cleaned, Gutted, Chopped) </w:t>
            </w:r>
            <w:r>
              <w:br/>
            </w:r>
            <w:r>
              <w:rPr>
                <w:color w:val="000000"/>
                <w:w w:val="102"/>
                <w:sz w:val="13"/>
              </w:rPr>
              <w:t>Frozen:Lobster(RAW ROCK LOBSTER,SAND LOBSTER)</w:t>
            </w:r>
          </w:p>
        </w:tc>
      </w:tr>
      <w:tr w:rsidR="00BB37AE" w14:paraId="0390D0BC" w14:textId="77777777">
        <w:trPr>
          <w:trHeight w:hRule="exact" w:val="711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D212B1" w14:textId="77777777" w:rsidR="00BB37AE" w:rsidRDefault="00000000">
            <w:pPr>
              <w:autoSpaceDE w:val="0"/>
              <w:autoSpaceDN w:val="0"/>
              <w:spacing w:before="3496" w:after="0" w:line="134" w:lineRule="exact"/>
              <w:jc w:val="center"/>
            </w:pPr>
            <w:r>
              <w:rPr>
                <w:color w:val="000000"/>
                <w:w w:val="102"/>
                <w:sz w:val="13"/>
              </w:rPr>
              <w:t>70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E23F621" w14:textId="77777777" w:rsidR="00BB37AE" w:rsidRDefault="00000000">
            <w:pPr>
              <w:autoSpaceDE w:val="0"/>
              <w:autoSpaceDN w:val="0"/>
              <w:spacing w:before="3318" w:after="0" w:line="156" w:lineRule="exact"/>
              <w:ind w:left="48" w:right="288"/>
            </w:pPr>
            <w:r>
              <w:rPr>
                <w:color w:val="000000"/>
                <w:w w:val="102"/>
                <w:sz w:val="13"/>
              </w:rPr>
              <w:t xml:space="preserve">J J SEA FOODS </w:t>
            </w:r>
            <w:r>
              <w:br/>
            </w:r>
            <w:r>
              <w:rPr>
                <w:color w:val="000000"/>
                <w:w w:val="102"/>
                <w:sz w:val="13"/>
              </w:rPr>
              <w:t xml:space="preserve">Bara Road, </w:t>
            </w:r>
            <w:r>
              <w:br/>
            </w:r>
            <w:r>
              <w:rPr>
                <w:color w:val="000000"/>
                <w:w w:val="102"/>
                <w:sz w:val="13"/>
              </w:rPr>
              <w:t>Mangrol-362225,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A62422" w14:textId="77777777" w:rsidR="00BB37AE" w:rsidRDefault="00000000">
            <w:pPr>
              <w:autoSpaceDE w:val="0"/>
              <w:autoSpaceDN w:val="0"/>
              <w:spacing w:before="3574" w:after="0" w:line="134" w:lineRule="exact"/>
              <w:jc w:val="center"/>
            </w:pPr>
            <w:r>
              <w:rPr>
                <w:color w:val="000000"/>
                <w:w w:val="102"/>
                <w:sz w:val="13"/>
              </w:rPr>
              <w:t>email: jjseafoods@gmail.com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4C50584" w14:textId="77777777" w:rsidR="00BB37AE" w:rsidRDefault="00000000">
            <w:pPr>
              <w:autoSpaceDE w:val="0"/>
              <w:autoSpaceDN w:val="0"/>
              <w:spacing w:before="3318" w:after="0" w:line="156" w:lineRule="exact"/>
              <w:jc w:val="center"/>
            </w:pPr>
            <w:r>
              <w:rPr>
                <w:color w:val="000000"/>
                <w:w w:val="102"/>
                <w:sz w:val="13"/>
              </w:rPr>
              <w:t xml:space="preserve">GU1/MT/136/08 27/10/2008 </w:t>
            </w:r>
            <w:r>
              <w:br/>
            </w:r>
            <w:r>
              <w:rPr>
                <w:color w:val="000000"/>
                <w:w w:val="102"/>
                <w:sz w:val="13"/>
              </w:rPr>
              <w:t>26/10/2023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57178A2" w14:textId="77777777" w:rsidR="00BB37AE" w:rsidRDefault="00000000">
            <w:pPr>
              <w:autoSpaceDE w:val="0"/>
              <w:autoSpaceDN w:val="0"/>
              <w:spacing w:before="3396" w:after="0" w:line="156" w:lineRule="exact"/>
              <w:ind w:left="432" w:right="432"/>
              <w:jc w:val="center"/>
            </w:pPr>
            <w:r>
              <w:rPr>
                <w:color w:val="000000"/>
                <w:w w:val="102"/>
                <w:sz w:val="13"/>
              </w:rPr>
              <w:t xml:space="preserve">Frozen </w:t>
            </w:r>
            <w:r>
              <w:br/>
            </w:r>
            <w:r>
              <w:rPr>
                <w:color w:val="000000"/>
                <w:w w:val="102"/>
                <w:sz w:val="13"/>
              </w:rPr>
              <w:t>Chilled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D2DDD55" w14:textId="77777777" w:rsidR="00BB37AE" w:rsidRDefault="00000000">
            <w:pPr>
              <w:autoSpaceDE w:val="0"/>
              <w:autoSpaceDN w:val="0"/>
              <w:spacing w:before="44" w:after="0" w:line="156" w:lineRule="exact"/>
              <w:ind w:left="44"/>
            </w:pPr>
            <w:r>
              <w:rPr>
                <w:color w:val="000000"/>
                <w:w w:val="102"/>
                <w:sz w:val="13"/>
              </w:rPr>
              <w:t xml:space="preserve">Frozen:Cuttlefish(FROZEN CUTTLEFISH WHOLE CLEANED </w:t>
            </w:r>
            <w:r>
              <w:br/>
            </w:r>
            <w:r>
              <w:rPr>
                <w:color w:val="000000"/>
                <w:w w:val="102"/>
                <w:sz w:val="13"/>
              </w:rPr>
              <w:t xml:space="preserve">IQF,FROZEN CUTTLEFISH WHOLE BLOCK,FROZEN CUTTLEFISH WHOLE CLEANED VACCUME PACKED,FROZEN CUTTLEFISH FILLET IQF,FROZEN CUTTLEFISH WHOLE BLOCK/IQF,FROZEN CUTTLEFISH WHOLE CLEANED BLANCHED/ IQF,FROZEN </w:t>
            </w:r>
            <w:r>
              <w:br/>
            </w:r>
            <w:r>
              <w:rPr>
                <w:color w:val="000000"/>
                <w:w w:val="102"/>
                <w:sz w:val="13"/>
              </w:rPr>
              <w:t xml:space="preserve">CUTTLEFISH WHOLE CLEANED COOKED IQF,FROZEN </w:t>
            </w:r>
            <w:r>
              <w:br/>
            </w:r>
            <w:r>
              <w:rPr>
                <w:color w:val="000000"/>
                <w:w w:val="102"/>
                <w:sz w:val="13"/>
              </w:rPr>
              <w:t xml:space="preserve">CUTTLEFISH WHOLE CLEANED (TRAY PACK),FROZEN </w:t>
            </w:r>
            <w:r>
              <w:br/>
            </w:r>
            <w:r>
              <w:rPr>
                <w:color w:val="000000"/>
                <w:w w:val="102"/>
                <w:sz w:val="13"/>
              </w:rPr>
              <w:t xml:space="preserve">CUTTLEFISH WHOLE CLEANED BLANCHED IQF,FROZEN </w:t>
            </w:r>
            <w:r>
              <w:br/>
            </w:r>
            <w:r>
              <w:rPr>
                <w:color w:val="000000"/>
                <w:w w:val="102"/>
                <w:sz w:val="13"/>
              </w:rPr>
              <w:t xml:space="preserve">CUTTLEFISH STRIPS RAW/BLANCED IQF,FROZEN CUTTLEFISH TENTACLES RAW/BLANCHED IQF,FROZEN CUTTLEFISH STRIPS COOKED IQF,FROZEN CUTTLEFISHTENTACLES COOKED </w:t>
            </w:r>
            <w:r>
              <w:br/>
            </w:r>
            <w:r>
              <w:rPr>
                <w:color w:val="000000"/>
                <w:w w:val="102"/>
                <w:sz w:val="13"/>
              </w:rPr>
              <w:t xml:space="preserve">IQF,FROZEN CUTTLEFISH ROE IQF,FROZEN CUTTLEFISH WHOLE CLEANED BLOCK,FROZEN CUTTLEFISH WHOLE CLEANED SHRINK PACK,FROZEN CUTTLEFISH STRIPS &amp; TENTACLES BLANCHED IQF) </w:t>
            </w:r>
            <w:r>
              <w:br/>
            </w:r>
            <w:r>
              <w:rPr>
                <w:color w:val="000000"/>
                <w:w w:val="102"/>
                <w:sz w:val="13"/>
              </w:rPr>
              <w:t xml:space="preserve">Frozen:Squid(FROZEN SQUID WHOLE BLOCK,FROZEN SQUID WHOLE BLOCK(VACCUME) PACKED),FROZEN SQUID WHOLE TRAY PACK,FROZEN SQUID WHOLE IQF,FROZEN SQUID </w:t>
            </w:r>
            <w:r>
              <w:br/>
            </w:r>
            <w:r>
              <w:rPr>
                <w:color w:val="000000"/>
                <w:w w:val="102"/>
                <w:sz w:val="13"/>
              </w:rPr>
              <w:t xml:space="preserve">RINGS(SKIN ON) RAW IQF,FROZEN SQUID RINGS BLANCHED IQF,FROZNED SQUID RINGS COOKED IQF,FROZEN SQUID </w:t>
            </w:r>
            <w:r>
              <w:br/>
            </w:r>
            <w:r>
              <w:rPr>
                <w:color w:val="000000"/>
                <w:w w:val="102"/>
                <w:sz w:val="13"/>
              </w:rPr>
              <w:t xml:space="preserve">WHOLE CLEANED IQF,FROZEN SQUID WHOLE CLEANED </w:t>
            </w:r>
            <w:r>
              <w:br/>
            </w:r>
            <w:r>
              <w:rPr>
                <w:color w:val="000000"/>
                <w:w w:val="102"/>
                <w:sz w:val="13"/>
              </w:rPr>
              <w:t xml:space="preserve">(VACCUME PACKED),FROZEN SQUID WHOLE CLEANED </w:t>
            </w:r>
            <w:r>
              <w:br/>
            </w:r>
            <w:r>
              <w:rPr>
                <w:color w:val="000000"/>
                <w:w w:val="102"/>
                <w:sz w:val="13"/>
              </w:rPr>
              <w:t xml:space="preserve">BLOCK,FROZEN SQUID WHOLE CLEANED (TRAY PACK),FROZEN SQUID WHOLE CLEANED TRAY PACK(VACCUME PACK),FROIZEN SQUID WHOLE CLEANED BLANCHED IQF,FROZEN SQUID </w:t>
            </w:r>
            <w:r>
              <w:br/>
            </w:r>
            <w:r>
              <w:rPr>
                <w:color w:val="000000"/>
                <w:w w:val="102"/>
                <w:sz w:val="13"/>
              </w:rPr>
              <w:t xml:space="preserve">WHOLE CLEANED STUFEED IQF,FROZEN CUT SQUID (SKIN ON) / SKINLESS IQF,FROZEN SQUID TENTACLED </w:t>
            </w:r>
            <w:r>
              <w:br/>
            </w:r>
            <w:r>
              <w:rPr>
                <w:color w:val="000000"/>
                <w:w w:val="102"/>
                <w:sz w:val="13"/>
              </w:rPr>
              <w:t xml:space="preserve">RAW/BLANCHED/COOKED IQF,FROZEN SQUID WHOLE CLEANED (BUTTERFLY) BLOCK/IQF,FROZEN SQUID RINGS/TENTACLES TRAY PACK IQF) </w:t>
            </w:r>
            <w:r>
              <w:br/>
            </w:r>
            <w:r>
              <w:rPr>
                <w:color w:val="000000"/>
                <w:w w:val="102"/>
                <w:sz w:val="13"/>
              </w:rPr>
              <w:t xml:space="preserve">Chilled:Fish Wild(FRESH &amp; CHILLED POMFRET WHOLE,FRESH &amp; CHILLED FISH WHOLE) </w:t>
            </w:r>
            <w:r>
              <w:br/>
            </w:r>
            <w:r>
              <w:rPr>
                <w:color w:val="000000"/>
                <w:w w:val="102"/>
                <w:sz w:val="13"/>
              </w:rPr>
              <w:t xml:space="preserve">Chilled:Shrimp Wild(RAW FRESH &amp; CHILLED PUD </w:t>
            </w:r>
            <w:r>
              <w:br/>
            </w:r>
            <w:r>
              <w:rPr>
                <w:color w:val="000000"/>
                <w:w w:val="102"/>
                <w:sz w:val="13"/>
              </w:rPr>
              <w:t xml:space="preserve">SHRIMPS,BLANCHED/COOKED FRESH &amp; CHILEED PUD </w:t>
            </w:r>
            <w:r>
              <w:br/>
            </w:r>
            <w:r>
              <w:rPr>
                <w:color w:val="000000"/>
                <w:w w:val="102"/>
                <w:sz w:val="13"/>
              </w:rPr>
              <w:t xml:space="preserve">SHRIMPS,FRESH &amp; CHILLED HEAD ON SHRIMPS,FRESH &amp; </w:t>
            </w:r>
            <w:r>
              <w:br/>
            </w:r>
            <w:r>
              <w:rPr>
                <w:color w:val="000000"/>
                <w:w w:val="102"/>
                <w:sz w:val="13"/>
              </w:rPr>
              <w:t xml:space="preserve">CHILLED PUD SHRIMPS BUTTERFLY,FRESH &amp; CHILLED PD </w:t>
            </w:r>
            <w:r>
              <w:br/>
            </w:r>
            <w:r>
              <w:rPr>
                <w:color w:val="000000"/>
                <w:w w:val="102"/>
                <w:sz w:val="13"/>
              </w:rPr>
              <w:t xml:space="preserve">SHRIMPS) </w:t>
            </w:r>
            <w:r>
              <w:br/>
            </w:r>
            <w:r>
              <w:rPr>
                <w:color w:val="000000"/>
                <w:w w:val="102"/>
                <w:sz w:val="13"/>
              </w:rPr>
              <w:t xml:space="preserve">Chilled:Cuttlefish(FRESH &amp; CHILLED CUTTLEFISH WHOLE,FRESH &amp; CHILLED CUTTLEFISH WHOLE CLEANED,FRESH &amp; CHILLED CUTTLEFISH STRIPS &amp; TENTACLES,FRESH &amp; CHILLED </w:t>
            </w:r>
            <w:r>
              <w:br/>
            </w:r>
            <w:r>
              <w:rPr>
                <w:color w:val="000000"/>
                <w:w w:val="102"/>
                <w:sz w:val="13"/>
              </w:rPr>
              <w:t xml:space="preserve">CUTTLEFISH FILLET,FRESH &amp; CHILLED CUTTLEFISH ROE) Chilled:Squid(FRESH &amp; CHILLED SQUID WHOLE,FRESH &amp; </w:t>
            </w:r>
            <w:r>
              <w:br/>
            </w:r>
            <w:r>
              <w:rPr>
                <w:color w:val="000000"/>
                <w:w w:val="102"/>
                <w:sz w:val="13"/>
              </w:rPr>
              <w:t>CHILLED SQUID WHOLE CLEANED,FRESH &amp; CHILLED SQUID RINGS // TENTACLES,FRESH &amp; CHILLED SQUID STUFFED,FRESH &amp; CHILLED SQUID WHOLE CLEANED BUTTERFLY)</w:t>
            </w:r>
          </w:p>
        </w:tc>
      </w:tr>
      <w:tr w:rsidR="00BB37AE" w14:paraId="099D36E2"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5A48161" w14:textId="77777777" w:rsidR="00BB37AE" w:rsidRDefault="00000000">
            <w:pPr>
              <w:autoSpaceDE w:val="0"/>
              <w:autoSpaceDN w:val="0"/>
              <w:spacing w:before="534" w:after="0" w:line="134" w:lineRule="exact"/>
              <w:jc w:val="center"/>
            </w:pPr>
            <w:r>
              <w:rPr>
                <w:color w:val="000000"/>
                <w:w w:val="102"/>
                <w:sz w:val="13"/>
              </w:rPr>
              <w:t>71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3045235" w14:textId="77777777" w:rsidR="00BB37AE" w:rsidRDefault="00000000">
            <w:pPr>
              <w:autoSpaceDE w:val="0"/>
              <w:autoSpaceDN w:val="0"/>
              <w:spacing w:before="200" w:after="0" w:line="156" w:lineRule="exact"/>
              <w:ind w:left="48"/>
            </w:pPr>
            <w:r>
              <w:rPr>
                <w:color w:val="000000"/>
                <w:w w:val="102"/>
                <w:sz w:val="13"/>
              </w:rPr>
              <w:t xml:space="preserve">J.M. MARINE EXPORTS </w:t>
            </w:r>
            <w:r>
              <w:br/>
            </w:r>
            <w:r>
              <w:rPr>
                <w:color w:val="000000"/>
                <w:w w:val="102"/>
                <w:sz w:val="13"/>
              </w:rPr>
              <w:t xml:space="preserve">R.S. No.1798/1, Paikys-1, </w:t>
            </w:r>
            <w:r>
              <w:br/>
            </w:r>
            <w:r>
              <w:rPr>
                <w:color w:val="000000"/>
                <w:w w:val="102"/>
                <w:sz w:val="13"/>
              </w:rPr>
              <w:t>.Near GIDC Udhyognagar, Patan Road, 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7D2B1A5" w14:textId="77777777" w:rsidR="00BB37AE" w:rsidRDefault="00000000">
            <w:pPr>
              <w:autoSpaceDE w:val="0"/>
              <w:autoSpaceDN w:val="0"/>
              <w:spacing w:before="434" w:after="0" w:line="156" w:lineRule="exact"/>
              <w:ind w:left="144" w:right="144"/>
              <w:jc w:val="center"/>
            </w:pPr>
            <w:r>
              <w:rPr>
                <w:color w:val="000000"/>
                <w:w w:val="102"/>
                <w:sz w:val="13"/>
              </w:rPr>
              <w:t xml:space="preserve">Ph: 02876-232484 </w:t>
            </w:r>
            <w:r>
              <w:br/>
            </w:r>
            <w:r>
              <w:rPr>
                <w:color w:val="000000"/>
                <w:w w:val="102"/>
                <w:sz w:val="13"/>
              </w:rPr>
              <w:t>email: jmmarineexport@gmail.com Web: www.jmmarineexports.com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8F5BA1E" w14:textId="77777777" w:rsidR="00BB37AE" w:rsidRDefault="00000000">
            <w:pPr>
              <w:autoSpaceDE w:val="0"/>
              <w:autoSpaceDN w:val="0"/>
              <w:spacing w:before="356" w:after="0" w:line="156" w:lineRule="exact"/>
              <w:jc w:val="center"/>
            </w:pPr>
            <w:r>
              <w:rPr>
                <w:color w:val="000000"/>
                <w:w w:val="102"/>
                <w:sz w:val="13"/>
              </w:rPr>
              <w:t xml:space="preserve">GU1/MT/181/11 10/02/2011 </w:t>
            </w:r>
            <w:r>
              <w:br/>
            </w:r>
            <w:r>
              <w:rPr>
                <w:color w:val="000000"/>
                <w:w w:val="102"/>
                <w:sz w:val="13"/>
              </w:rPr>
              <w:t>09/02/2026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5F1ED0F"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D204252" w14:textId="77777777" w:rsidR="00BB37AE" w:rsidRDefault="00000000">
            <w:pPr>
              <w:autoSpaceDE w:val="0"/>
              <w:autoSpaceDN w:val="0"/>
              <w:spacing w:before="44" w:after="0" w:line="156" w:lineRule="exact"/>
              <w:ind w:left="44"/>
            </w:pPr>
            <w:r>
              <w:rPr>
                <w:color w:val="000000"/>
                <w:w w:val="102"/>
                <w:sz w:val="13"/>
              </w:rPr>
              <w:t xml:space="preserve">Frozen:Fish Wild(FROZEN CUTTLEFISH WHOLE AND WHOLE CLEANED IQF,FROZEN SQUID WHOLE AND WHOLE CLEANED, IQF,FROZEN RIBBONFISH AND LEATHER JACKET,FROZEN SQUID(TRAY PACK, CUT SQUID, RINGS, TENTACLE,CUTTLEFISH TRAY PACK STRIPS,,FROZEN YELLOW AND SILVER </w:t>
            </w:r>
            <w:r>
              <w:br/>
            </w:r>
            <w:r>
              <w:rPr>
                <w:color w:val="000000"/>
                <w:w w:val="102"/>
                <w:sz w:val="13"/>
              </w:rPr>
              <w:t xml:space="preserve">CROCKER,FROZEN INDIAN MACKREL AND HORSE </w:t>
            </w:r>
            <w:r>
              <w:br/>
            </w:r>
            <w:r>
              <w:rPr>
                <w:color w:val="000000"/>
                <w:w w:val="102"/>
                <w:sz w:val="13"/>
              </w:rPr>
              <w:t>MACKREL,FROZEN REEF COD)</w:t>
            </w:r>
          </w:p>
        </w:tc>
      </w:tr>
      <w:tr w:rsidR="00BB37AE" w14:paraId="165C9C71"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F4F2F93" w14:textId="77777777" w:rsidR="00BB37AE" w:rsidRDefault="00000000">
            <w:pPr>
              <w:autoSpaceDE w:val="0"/>
              <w:autoSpaceDN w:val="0"/>
              <w:spacing w:before="378" w:after="0" w:line="134" w:lineRule="exact"/>
              <w:jc w:val="center"/>
            </w:pPr>
            <w:r>
              <w:rPr>
                <w:color w:val="000000"/>
                <w:w w:val="102"/>
                <w:sz w:val="13"/>
              </w:rPr>
              <w:t>72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BE11270" w14:textId="77777777" w:rsidR="00BB37AE" w:rsidRDefault="00000000">
            <w:pPr>
              <w:autoSpaceDE w:val="0"/>
              <w:autoSpaceDN w:val="0"/>
              <w:spacing w:before="44" w:after="0" w:line="156" w:lineRule="exact"/>
              <w:ind w:left="48"/>
            </w:pPr>
            <w:r>
              <w:rPr>
                <w:color w:val="000000"/>
                <w:w w:val="102"/>
                <w:sz w:val="13"/>
              </w:rPr>
              <w:t xml:space="preserve">JAGDISH MARINE </w:t>
            </w:r>
            <w:r>
              <w:br/>
            </w:r>
            <w:r>
              <w:rPr>
                <w:color w:val="000000"/>
                <w:w w:val="102"/>
                <w:sz w:val="13"/>
              </w:rPr>
              <w:t xml:space="preserve">EXPORTS </w:t>
            </w:r>
            <w:r>
              <w:br/>
            </w:r>
            <w:r>
              <w:rPr>
                <w:color w:val="000000"/>
                <w:w w:val="102"/>
                <w:sz w:val="13"/>
              </w:rPr>
              <w:t xml:space="preserve">G.I.D.C. ESTATE, PLOT NO.: 47/48,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48D2C3B" w14:textId="77777777" w:rsidR="00BB37AE" w:rsidRDefault="00000000">
            <w:pPr>
              <w:autoSpaceDE w:val="0"/>
              <w:autoSpaceDN w:val="0"/>
              <w:spacing w:before="278" w:after="0" w:line="156" w:lineRule="exact"/>
              <w:ind w:left="144" w:right="144"/>
              <w:jc w:val="center"/>
            </w:pPr>
            <w:r>
              <w:rPr>
                <w:color w:val="000000"/>
                <w:w w:val="102"/>
                <w:sz w:val="13"/>
              </w:rPr>
              <w:t xml:space="preserve">Ph: 02876232197 </w:t>
            </w:r>
            <w:r>
              <w:br/>
            </w:r>
            <w:r>
              <w:rPr>
                <w:color w:val="000000"/>
                <w:w w:val="102"/>
                <w:sz w:val="13"/>
              </w:rPr>
              <w:t xml:space="preserve">email: </w:t>
            </w:r>
            <w:r>
              <w:br/>
            </w:r>
            <w:r>
              <w:rPr>
                <w:color w:val="000000"/>
                <w:w w:val="102"/>
                <w:sz w:val="13"/>
              </w:rPr>
              <w:t>jagdishmarineexportslab@gmail.com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6E6893C" w14:textId="77777777" w:rsidR="00BB37AE" w:rsidRDefault="00000000">
            <w:pPr>
              <w:autoSpaceDE w:val="0"/>
              <w:autoSpaceDN w:val="0"/>
              <w:spacing w:before="200" w:after="0" w:line="156" w:lineRule="exact"/>
              <w:jc w:val="center"/>
            </w:pPr>
            <w:r>
              <w:rPr>
                <w:color w:val="000000"/>
                <w:w w:val="102"/>
                <w:sz w:val="13"/>
              </w:rPr>
              <w:t xml:space="preserve">GU1/MT/194/11 24/10/2011 </w:t>
            </w:r>
            <w:r>
              <w:br/>
            </w:r>
            <w:r>
              <w:rPr>
                <w:color w:val="000000"/>
                <w:w w:val="102"/>
                <w:sz w:val="13"/>
              </w:rPr>
              <w:t>23/10/2023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52B864E"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1CC516E" w14:textId="77777777" w:rsidR="00BB37AE" w:rsidRDefault="00BB37AE"/>
        </w:tc>
      </w:tr>
      <w:tr w:rsidR="00BB37AE" w14:paraId="7E0CF787" w14:textId="77777777">
        <w:trPr>
          <w:trHeight w:hRule="exact" w:val="330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9EA465C" w14:textId="77777777" w:rsidR="00BB37AE" w:rsidRDefault="00000000">
            <w:pPr>
              <w:autoSpaceDE w:val="0"/>
              <w:autoSpaceDN w:val="0"/>
              <w:spacing w:before="1604" w:after="0" w:line="134" w:lineRule="exact"/>
              <w:jc w:val="center"/>
            </w:pPr>
            <w:r>
              <w:rPr>
                <w:color w:val="000000"/>
                <w:w w:val="102"/>
                <w:sz w:val="13"/>
              </w:rPr>
              <w:t>73</w:t>
            </w:r>
          </w:p>
          <w:p w14:paraId="2B9A27D1" w14:textId="44B98F92" w:rsidR="00BB37AE" w:rsidRDefault="00BB37AE">
            <w:pPr>
              <w:autoSpaceDE w:val="0"/>
              <w:autoSpaceDN w:val="0"/>
              <w:spacing w:before="1106"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3F64215" w14:textId="77777777" w:rsidR="00BB37AE" w:rsidRDefault="00000000">
            <w:pPr>
              <w:autoSpaceDE w:val="0"/>
              <w:autoSpaceDN w:val="0"/>
              <w:spacing w:before="1348" w:after="0" w:line="156" w:lineRule="exact"/>
              <w:ind w:left="48"/>
            </w:pPr>
            <w:r>
              <w:rPr>
                <w:color w:val="000000"/>
                <w:w w:val="102"/>
                <w:sz w:val="13"/>
              </w:rPr>
              <w:t xml:space="preserve">JINNY MARINE TRADERS Plot No. 1306/1311, </w:t>
            </w:r>
            <w:r>
              <w:br/>
            </w:r>
            <w:r>
              <w:rPr>
                <w:color w:val="000000"/>
                <w:w w:val="102"/>
                <w:sz w:val="13"/>
              </w:rPr>
              <w:t xml:space="preserve">GIDC Area, </w:t>
            </w:r>
            <w:r>
              <w:br/>
            </w:r>
            <w:r>
              <w:rPr>
                <w:color w:val="000000"/>
                <w:w w:val="102"/>
                <w:sz w:val="13"/>
              </w:rPr>
              <w:t>Veraval, Gujarat</w:t>
            </w:r>
          </w:p>
          <w:p w14:paraId="29521292" w14:textId="141CCFC9" w:rsidR="00BB37AE" w:rsidRDefault="00BB37AE">
            <w:pPr>
              <w:autoSpaceDE w:val="0"/>
              <w:autoSpaceDN w:val="0"/>
              <w:spacing w:before="872"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C9F36F1" w14:textId="77777777" w:rsidR="00BB37AE" w:rsidRDefault="00000000">
            <w:pPr>
              <w:autoSpaceDE w:val="0"/>
              <w:autoSpaceDN w:val="0"/>
              <w:spacing w:before="1582" w:after="0" w:line="156" w:lineRule="exact"/>
              <w:ind w:left="288" w:right="288"/>
              <w:jc w:val="center"/>
            </w:pPr>
            <w:r>
              <w:rPr>
                <w:color w:val="000000"/>
                <w:w w:val="102"/>
                <w:sz w:val="13"/>
              </w:rPr>
              <w:t xml:space="preserve">Ph: 02876-231602 </w:t>
            </w:r>
            <w:r>
              <w:br/>
            </w:r>
            <w:r>
              <w:rPr>
                <w:color w:val="000000"/>
                <w:w w:val="102"/>
                <w:sz w:val="13"/>
              </w:rPr>
              <w:t>email: jinnymarine@gmail.com</w:t>
            </w:r>
          </w:p>
          <w:p w14:paraId="130B9578" w14:textId="3663368D" w:rsidR="00BB37AE" w:rsidRDefault="00BB37AE">
            <w:pPr>
              <w:autoSpaceDE w:val="0"/>
              <w:autoSpaceDN w:val="0"/>
              <w:spacing w:before="950"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E71CEDF" w14:textId="77777777" w:rsidR="00BB37AE" w:rsidRDefault="00000000">
            <w:pPr>
              <w:autoSpaceDE w:val="0"/>
              <w:autoSpaceDN w:val="0"/>
              <w:spacing w:before="1426" w:after="0" w:line="156" w:lineRule="exact"/>
              <w:jc w:val="center"/>
            </w:pPr>
            <w:r>
              <w:rPr>
                <w:color w:val="000000"/>
                <w:w w:val="102"/>
                <w:sz w:val="13"/>
              </w:rPr>
              <w:t xml:space="preserve">GU1/MT/003/04 13/12/2004 </w:t>
            </w:r>
            <w:r>
              <w:br/>
            </w:r>
            <w:r>
              <w:rPr>
                <w:color w:val="000000"/>
                <w:w w:val="102"/>
                <w:sz w:val="13"/>
              </w:rPr>
              <w:t>09/12/2025</w:t>
            </w:r>
          </w:p>
          <w:p w14:paraId="2F1A1648" w14:textId="14AEA8CB" w:rsidR="00BB37AE" w:rsidRDefault="00BB37AE">
            <w:pPr>
              <w:autoSpaceDE w:val="0"/>
              <w:autoSpaceDN w:val="0"/>
              <w:spacing w:before="950"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6D596C2" w14:textId="77777777" w:rsidR="00BB37AE" w:rsidRDefault="00000000">
            <w:pPr>
              <w:autoSpaceDE w:val="0"/>
              <w:autoSpaceDN w:val="0"/>
              <w:spacing w:before="1604" w:after="0" w:line="134" w:lineRule="exact"/>
              <w:jc w:val="center"/>
            </w:pPr>
            <w:r>
              <w:rPr>
                <w:color w:val="000000"/>
                <w:w w:val="102"/>
                <w:sz w:val="13"/>
              </w:rPr>
              <w:t>Frozen</w:t>
            </w:r>
          </w:p>
          <w:p w14:paraId="1B0558B6" w14:textId="17CD9DA1" w:rsidR="00BB37AE" w:rsidRDefault="00BB37AE">
            <w:pPr>
              <w:autoSpaceDE w:val="0"/>
              <w:autoSpaceDN w:val="0"/>
              <w:spacing w:before="1106"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728F57D" w14:textId="77777777" w:rsidR="00BB37AE" w:rsidRDefault="00000000">
            <w:pPr>
              <w:autoSpaceDE w:val="0"/>
              <w:autoSpaceDN w:val="0"/>
              <w:spacing w:before="46" w:after="0" w:line="156" w:lineRule="exact"/>
              <w:ind w:left="44"/>
            </w:pPr>
            <w:r>
              <w:rPr>
                <w:color w:val="000000"/>
                <w:w w:val="102"/>
                <w:sz w:val="13"/>
              </w:rPr>
              <w:t xml:space="preserve">Frozen:Shrimp Wild(Frozen PUD Shrimps IQF,Frozen PUD Shrimps Blanched IQF.,Frozen Cooked PUD Shrimps IQF.,Frozen Butterfly </w:t>
            </w:r>
            <w:r>
              <w:br/>
            </w:r>
            <w:r>
              <w:rPr>
                <w:color w:val="000000"/>
                <w:w w:val="102"/>
                <w:sz w:val="13"/>
              </w:rPr>
              <w:t xml:space="preserve">Shrimps IQF.,Frozen PD Shrimps IQF,Frozen PD Tail on Shrimps </w:t>
            </w:r>
            <w:r>
              <w:br/>
            </w:r>
            <w:r>
              <w:rPr>
                <w:color w:val="000000"/>
                <w:w w:val="102"/>
                <w:sz w:val="13"/>
              </w:rPr>
              <w:t xml:space="preserve">IQF.,Frozen Headless Blanched Shrimps IQF.,Frozen PUD Shrimps Vacuum Pack.) </w:t>
            </w:r>
            <w:r>
              <w:br/>
            </w:r>
            <w:r>
              <w:rPr>
                <w:color w:val="000000"/>
                <w:w w:val="102"/>
                <w:sz w:val="13"/>
              </w:rPr>
              <w:t xml:space="preserve">Frozen:Cuttlefish(Frozen Whole Cleaned Cuttlefish IQF.,Frozen Whole Cleaned Cuttlefish Block.,Frozen Cuttlefish Whole Vacuum Pack </w:t>
            </w:r>
            <w:r>
              <w:br/>
            </w:r>
            <w:r>
              <w:rPr>
                <w:color w:val="000000"/>
                <w:w w:val="102"/>
                <w:sz w:val="13"/>
              </w:rPr>
              <w:t xml:space="preserve">Tray.,Frozen Cuttlefish Whole Cleaned Vacuum Pack Tray.,Frozen </w:t>
            </w:r>
            <w:r>
              <w:br/>
            </w:r>
            <w:r>
              <w:rPr>
                <w:color w:val="000000"/>
                <w:w w:val="102"/>
                <w:sz w:val="13"/>
              </w:rPr>
              <w:t xml:space="preserve">Cuttlefish Strips Vacuum Pack Tray.,Frozen Cuttlefish Strips IQF.,Frozen Cuttlefish Strips Blanched IQF.,Frozen Cuttlefish Tentacles Blanched IQF.,Frozen Cuttlefish Roe IQF.) </w:t>
            </w:r>
            <w:r>
              <w:br/>
            </w:r>
            <w:r>
              <w:rPr>
                <w:color w:val="000000"/>
                <w:w w:val="102"/>
                <w:sz w:val="13"/>
              </w:rPr>
              <w:t>Frozen:Squid(Frozen Whole Cleaned Squid IQF.,Frozen Whole Cleaned Squid Block.,Frozen Whole Squid IQF.,Frozen Squid Rings &amp; Tentacles IQF.,Frozen Squid Rings &amp; Tentacles Blanched IQF.,Frozen Skin on Squid Rings &amp; Tentacles IQF.,Frozen Squid Rings Blanched IQF.,Frozen Squid Tentacles Blanched IQF.,Frozen Stuffed Squid IQF.,Frozen Whole Squid</w:t>
            </w:r>
          </w:p>
          <w:p w14:paraId="395E9F2B" w14:textId="3D82C6BA" w:rsidR="00BB37AE" w:rsidRDefault="00000000">
            <w:pPr>
              <w:tabs>
                <w:tab w:val="left" w:pos="3290"/>
              </w:tabs>
              <w:autoSpaceDE w:val="0"/>
              <w:autoSpaceDN w:val="0"/>
              <w:spacing w:before="304" w:after="0" w:line="166" w:lineRule="exact"/>
              <w:ind w:left="38"/>
            </w:pPr>
            <w:r>
              <w:tab/>
            </w:r>
          </w:p>
        </w:tc>
      </w:tr>
    </w:tbl>
    <w:p w14:paraId="5280FE1D" w14:textId="77777777" w:rsidR="00BB37AE" w:rsidRDefault="00BB37AE">
      <w:pPr>
        <w:autoSpaceDE w:val="0"/>
        <w:autoSpaceDN w:val="0"/>
        <w:spacing w:after="0" w:line="14" w:lineRule="exact"/>
      </w:pPr>
    </w:p>
    <w:p w14:paraId="39A172FB" w14:textId="77777777" w:rsidR="00BB37AE" w:rsidRDefault="00BB37AE">
      <w:pPr>
        <w:sectPr w:rsidR="00BB37AE" w:rsidSect="00F376AD">
          <w:pgSz w:w="11900" w:h="16840"/>
          <w:pgMar w:top="0" w:right="340" w:bottom="264"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02EAF503" w14:textId="77777777">
        <w:trPr>
          <w:trHeight w:hRule="exact" w:val="1606"/>
        </w:trPr>
        <w:tc>
          <w:tcPr>
            <w:tcW w:w="442" w:type="dxa"/>
            <w:tcBorders>
              <w:left w:val="single" w:sz="4" w:space="0" w:color="CCCCCC"/>
              <w:bottom w:val="single" w:sz="4" w:space="0" w:color="CCCCCC"/>
              <w:right w:val="single" w:sz="4" w:space="0" w:color="CCCCCC"/>
            </w:tcBorders>
            <w:tcMar>
              <w:left w:w="0" w:type="dxa"/>
              <w:right w:w="0" w:type="dxa"/>
            </w:tcMar>
          </w:tcPr>
          <w:p w14:paraId="01C4D5DD" w14:textId="7DA8CD6E" w:rsidR="00BB37AE" w:rsidRDefault="00BB37AE">
            <w:pPr>
              <w:autoSpaceDE w:val="0"/>
              <w:autoSpaceDN w:val="0"/>
              <w:spacing w:before="344" w:after="0" w:line="166" w:lineRule="exact"/>
              <w:jc w:val="center"/>
            </w:pPr>
          </w:p>
        </w:tc>
        <w:tc>
          <w:tcPr>
            <w:tcW w:w="1776" w:type="dxa"/>
            <w:tcBorders>
              <w:left w:val="single" w:sz="4" w:space="0" w:color="CCCCCC"/>
              <w:bottom w:val="single" w:sz="4" w:space="0" w:color="CCCCCC"/>
              <w:right w:val="single" w:sz="4" w:space="0" w:color="CCCCCC"/>
            </w:tcBorders>
            <w:tcMar>
              <w:left w:w="0" w:type="dxa"/>
              <w:right w:w="0" w:type="dxa"/>
            </w:tcMar>
          </w:tcPr>
          <w:p w14:paraId="774D281E" w14:textId="333F213F" w:rsidR="00BB37AE" w:rsidRDefault="00BB37AE">
            <w:pPr>
              <w:autoSpaceDE w:val="0"/>
              <w:autoSpaceDN w:val="0"/>
              <w:spacing w:before="344" w:after="0" w:line="166" w:lineRule="exact"/>
              <w:jc w:val="center"/>
            </w:pPr>
          </w:p>
        </w:tc>
        <w:tc>
          <w:tcPr>
            <w:tcW w:w="2316" w:type="dxa"/>
            <w:tcBorders>
              <w:left w:val="single" w:sz="4" w:space="0" w:color="CCCCCC"/>
              <w:bottom w:val="single" w:sz="4" w:space="0" w:color="CCCCCC"/>
              <w:right w:val="single" w:sz="4" w:space="0" w:color="CCCCCC"/>
            </w:tcBorders>
            <w:tcMar>
              <w:left w:w="0" w:type="dxa"/>
              <w:right w:w="0" w:type="dxa"/>
            </w:tcMar>
          </w:tcPr>
          <w:p w14:paraId="660906E0" w14:textId="77777777" w:rsidR="00BB37AE" w:rsidRDefault="00000000">
            <w:pPr>
              <w:autoSpaceDE w:val="0"/>
              <w:autoSpaceDN w:val="0"/>
              <w:spacing w:before="344" w:after="0" w:line="166" w:lineRule="exact"/>
              <w:ind w:left="4"/>
            </w:pPr>
            <w:r>
              <w:rPr>
                <w:color w:val="000000"/>
                <w:sz w:val="14"/>
              </w:rPr>
              <w:t>DA</w:t>
            </w:r>
          </w:p>
        </w:tc>
        <w:tc>
          <w:tcPr>
            <w:tcW w:w="1006" w:type="dxa"/>
            <w:tcBorders>
              <w:left w:val="single" w:sz="4" w:space="0" w:color="CCCCCC"/>
              <w:bottom w:val="single" w:sz="4" w:space="0" w:color="CCCCCC"/>
              <w:right w:val="single" w:sz="4" w:space="0" w:color="CCCCCC"/>
            </w:tcBorders>
            <w:tcMar>
              <w:left w:w="0" w:type="dxa"/>
              <w:right w:w="0" w:type="dxa"/>
            </w:tcMar>
          </w:tcPr>
          <w:p w14:paraId="0359B996" w14:textId="77777777" w:rsidR="00BB37AE" w:rsidRDefault="00BB37AE"/>
        </w:tc>
        <w:tc>
          <w:tcPr>
            <w:tcW w:w="1310" w:type="dxa"/>
            <w:tcBorders>
              <w:left w:val="single" w:sz="4" w:space="0" w:color="CCCCCC"/>
              <w:bottom w:val="single" w:sz="4" w:space="0" w:color="CCCCCC"/>
              <w:right w:val="single" w:sz="4" w:space="0" w:color="CCCCCC"/>
            </w:tcBorders>
            <w:tcMar>
              <w:left w:w="0" w:type="dxa"/>
              <w:right w:w="0" w:type="dxa"/>
            </w:tcMar>
          </w:tcPr>
          <w:p w14:paraId="24316CC9" w14:textId="77777777" w:rsidR="00BB37AE" w:rsidRDefault="00BB37AE"/>
        </w:tc>
        <w:tc>
          <w:tcPr>
            <w:tcW w:w="4164" w:type="dxa"/>
            <w:tcBorders>
              <w:left w:val="single" w:sz="4" w:space="0" w:color="CCCCCC"/>
              <w:bottom w:val="single" w:sz="4" w:space="0" w:color="CCCCCC"/>
              <w:right w:val="single" w:sz="4" w:space="0" w:color="CCCCCC"/>
            </w:tcBorders>
            <w:tcMar>
              <w:left w:w="0" w:type="dxa"/>
              <w:right w:w="0" w:type="dxa"/>
            </w:tcMar>
          </w:tcPr>
          <w:p w14:paraId="172724D4" w14:textId="328A4468" w:rsidR="00BB37AE" w:rsidRDefault="00BB37AE">
            <w:pPr>
              <w:autoSpaceDE w:val="0"/>
              <w:autoSpaceDN w:val="0"/>
              <w:spacing w:before="344" w:after="0" w:line="166" w:lineRule="exact"/>
              <w:jc w:val="right"/>
            </w:pPr>
          </w:p>
          <w:p w14:paraId="53BC8945" w14:textId="77777777" w:rsidR="00BB37AE" w:rsidRDefault="00000000">
            <w:pPr>
              <w:autoSpaceDE w:val="0"/>
              <w:autoSpaceDN w:val="0"/>
              <w:spacing w:before="350" w:after="0" w:line="156" w:lineRule="exact"/>
              <w:ind w:left="44"/>
            </w:pPr>
            <w:r>
              <w:rPr>
                <w:color w:val="000000"/>
                <w:w w:val="102"/>
                <w:sz w:val="13"/>
              </w:rPr>
              <w:t xml:space="preserve">Pin Bone off IQF.,Frozen Butterfly Squid IQF.,Frozen Squid Broken </w:t>
            </w:r>
            <w:r>
              <w:br/>
            </w:r>
            <w:r>
              <w:rPr>
                <w:color w:val="000000"/>
                <w:w w:val="102"/>
                <w:sz w:val="13"/>
              </w:rPr>
              <w:t>Blanched IQF.,Frozen Squid Whole Cleaned Vacuum Pack Tray.,Frozen Squid Whole Vacuum Pack Tray.,Frozen Skewers IQF.,Frozen Seafood Mix IQF.)</w:t>
            </w:r>
          </w:p>
        </w:tc>
      </w:tr>
      <w:tr w:rsidR="00BB37AE" w14:paraId="02554027"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AC61882" w14:textId="77777777" w:rsidR="00BB37AE" w:rsidRDefault="00000000">
            <w:pPr>
              <w:autoSpaceDE w:val="0"/>
              <w:autoSpaceDN w:val="0"/>
              <w:spacing w:before="300" w:after="0" w:line="134" w:lineRule="exact"/>
              <w:jc w:val="center"/>
            </w:pPr>
            <w:r>
              <w:rPr>
                <w:color w:val="000000"/>
                <w:w w:val="102"/>
                <w:sz w:val="13"/>
              </w:rPr>
              <w:t>74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CA6F158" w14:textId="77777777" w:rsidR="00BB37AE" w:rsidRDefault="00000000">
            <w:pPr>
              <w:autoSpaceDE w:val="0"/>
              <w:autoSpaceDN w:val="0"/>
              <w:spacing w:before="66" w:after="0" w:line="134" w:lineRule="exact"/>
              <w:ind w:left="48"/>
            </w:pPr>
            <w:r>
              <w:rPr>
                <w:color w:val="000000"/>
                <w:w w:val="102"/>
                <w:sz w:val="13"/>
              </w:rPr>
              <w:t>K.R.SEAFOODS PVT. LTD.</w:t>
            </w:r>
          </w:p>
          <w:p w14:paraId="5B859DB1" w14:textId="77777777" w:rsidR="00BB37AE" w:rsidRDefault="00000000">
            <w:pPr>
              <w:autoSpaceDE w:val="0"/>
              <w:autoSpaceDN w:val="0"/>
              <w:spacing w:after="0" w:line="156" w:lineRule="exact"/>
              <w:ind w:left="48" w:right="288"/>
            </w:pPr>
            <w:r>
              <w:rPr>
                <w:color w:val="000000"/>
                <w:w w:val="102"/>
                <w:sz w:val="13"/>
              </w:rPr>
              <w:t xml:space="preserve">Plot No. 1006, </w:t>
            </w:r>
            <w:r>
              <w:br/>
            </w:r>
            <w:r>
              <w:rPr>
                <w:color w:val="000000"/>
                <w:w w:val="102"/>
                <w:sz w:val="13"/>
              </w:rPr>
              <w:t xml:space="preserve">GIDC, </w:t>
            </w:r>
            <w:r>
              <w:br/>
            </w:r>
            <w:r>
              <w:rPr>
                <w:color w:val="000000"/>
                <w:w w:val="102"/>
                <w:sz w:val="13"/>
              </w:rPr>
              <w:t>Veraval-362 269,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FF6D0A" w14:textId="77777777" w:rsidR="00BB37AE" w:rsidRDefault="00000000">
            <w:pPr>
              <w:autoSpaceDE w:val="0"/>
              <w:autoSpaceDN w:val="0"/>
              <w:spacing w:before="278" w:after="0" w:line="156" w:lineRule="exact"/>
              <w:ind w:left="288" w:right="288"/>
              <w:jc w:val="center"/>
            </w:pPr>
            <w:r>
              <w:rPr>
                <w:color w:val="000000"/>
                <w:w w:val="102"/>
                <w:sz w:val="13"/>
              </w:rPr>
              <w:t xml:space="preserve">Ph: 2876232190 </w:t>
            </w:r>
            <w:r>
              <w:br/>
            </w:r>
            <w:r>
              <w:rPr>
                <w:color w:val="000000"/>
                <w:w w:val="102"/>
                <w:sz w:val="13"/>
              </w:rPr>
              <w:t>email: krsplvrl@gmail.com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506D506" w14:textId="77777777" w:rsidR="00BB37AE" w:rsidRDefault="00000000">
            <w:pPr>
              <w:autoSpaceDE w:val="0"/>
              <w:autoSpaceDN w:val="0"/>
              <w:spacing w:before="122" w:after="0" w:line="156" w:lineRule="exact"/>
              <w:jc w:val="center"/>
            </w:pPr>
            <w:r>
              <w:rPr>
                <w:color w:val="000000"/>
                <w:w w:val="102"/>
                <w:sz w:val="13"/>
              </w:rPr>
              <w:t xml:space="preserve">GU1/MT/021/05 04/01/2005 </w:t>
            </w:r>
            <w:r>
              <w:br/>
            </w:r>
            <w:r>
              <w:rPr>
                <w:color w:val="000000"/>
                <w:w w:val="102"/>
                <w:sz w:val="13"/>
              </w:rPr>
              <w:t>03/01/2026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2273075"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47AB3EC" w14:textId="77777777" w:rsidR="00BB37AE" w:rsidRDefault="00BB37AE"/>
        </w:tc>
      </w:tr>
      <w:tr w:rsidR="00BB37AE" w14:paraId="48E92222"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B8ABC5C" w14:textId="77777777" w:rsidR="00BB37AE" w:rsidRDefault="00000000">
            <w:pPr>
              <w:autoSpaceDE w:val="0"/>
              <w:autoSpaceDN w:val="0"/>
              <w:spacing w:before="300" w:after="0" w:line="134" w:lineRule="exact"/>
              <w:jc w:val="center"/>
            </w:pPr>
            <w:r>
              <w:rPr>
                <w:color w:val="000000"/>
                <w:w w:val="102"/>
                <w:sz w:val="13"/>
              </w:rPr>
              <w:t>75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68E500" w14:textId="77777777" w:rsidR="00BB37AE" w:rsidRDefault="00000000">
            <w:pPr>
              <w:autoSpaceDE w:val="0"/>
              <w:autoSpaceDN w:val="0"/>
              <w:spacing w:before="44" w:after="0" w:line="156" w:lineRule="exact"/>
              <w:ind w:left="48" w:right="576"/>
            </w:pPr>
            <w:r>
              <w:rPr>
                <w:color w:val="000000"/>
                <w:w w:val="102"/>
                <w:sz w:val="13"/>
              </w:rPr>
              <w:t xml:space="preserve">KALPANA IMPEX PLOT NO.403,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725F7BC" w14:textId="77777777" w:rsidR="00BB37AE" w:rsidRDefault="00000000">
            <w:pPr>
              <w:autoSpaceDE w:val="0"/>
              <w:autoSpaceDN w:val="0"/>
              <w:spacing w:before="200" w:after="0" w:line="156" w:lineRule="exact"/>
              <w:ind w:left="144" w:right="144"/>
              <w:jc w:val="center"/>
            </w:pPr>
            <w:r>
              <w:rPr>
                <w:color w:val="000000"/>
                <w:w w:val="102"/>
                <w:sz w:val="13"/>
              </w:rPr>
              <w:t xml:space="preserve">Ph: 02876-231138 </w:t>
            </w:r>
            <w:r>
              <w:br/>
            </w:r>
            <w:r>
              <w:rPr>
                <w:color w:val="000000"/>
                <w:w w:val="102"/>
                <w:sz w:val="13"/>
              </w:rPr>
              <w:t>email: kalpana.impex@hotmail.com Web: http://www.kalpanaimpex.com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69DACC1" w14:textId="77777777" w:rsidR="00BB37AE" w:rsidRDefault="00000000">
            <w:pPr>
              <w:autoSpaceDE w:val="0"/>
              <w:autoSpaceDN w:val="0"/>
              <w:spacing w:before="122" w:after="0" w:line="156" w:lineRule="exact"/>
              <w:jc w:val="center"/>
            </w:pPr>
            <w:r>
              <w:rPr>
                <w:color w:val="000000"/>
                <w:w w:val="102"/>
                <w:sz w:val="13"/>
              </w:rPr>
              <w:t xml:space="preserve">GU1/MT/254/14 11/02/2014 </w:t>
            </w:r>
            <w:r>
              <w:br/>
            </w:r>
            <w:r>
              <w:rPr>
                <w:color w:val="000000"/>
                <w:w w:val="102"/>
                <w:sz w:val="13"/>
              </w:rPr>
              <w:t>10/02/2023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9F95091" w14:textId="77777777" w:rsidR="00BB37AE" w:rsidRDefault="00000000">
            <w:pPr>
              <w:autoSpaceDE w:val="0"/>
              <w:autoSpaceDN w:val="0"/>
              <w:spacing w:before="200" w:after="0" w:line="156" w:lineRule="exact"/>
              <w:ind w:left="432" w:right="432"/>
              <w:jc w:val="center"/>
            </w:pPr>
            <w:r>
              <w:rPr>
                <w:color w:val="000000"/>
                <w:w w:val="102"/>
                <w:sz w:val="13"/>
              </w:rPr>
              <w:t xml:space="preserve">Frozen </w:t>
            </w:r>
            <w:r>
              <w:br/>
            </w:r>
            <w:r>
              <w:rPr>
                <w:color w:val="000000"/>
                <w:w w:val="102"/>
                <w:sz w:val="13"/>
              </w:rPr>
              <w:t>Chilled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C948618" w14:textId="77777777" w:rsidR="00BB37AE" w:rsidRDefault="00BB37AE"/>
        </w:tc>
      </w:tr>
      <w:tr w:rsidR="00BB37AE" w14:paraId="1CE529AC" w14:textId="77777777">
        <w:trPr>
          <w:trHeight w:hRule="exact" w:val="290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2CF3CE8" w14:textId="77777777" w:rsidR="00BB37AE" w:rsidRDefault="00000000">
            <w:pPr>
              <w:autoSpaceDE w:val="0"/>
              <w:autoSpaceDN w:val="0"/>
              <w:spacing w:before="1392" w:after="0" w:line="132" w:lineRule="exact"/>
              <w:jc w:val="center"/>
            </w:pPr>
            <w:r>
              <w:rPr>
                <w:color w:val="000000"/>
                <w:w w:val="102"/>
                <w:sz w:val="13"/>
              </w:rPr>
              <w:t>76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3605FDB" w14:textId="77777777" w:rsidR="00BB37AE" w:rsidRDefault="00000000">
            <w:pPr>
              <w:autoSpaceDE w:val="0"/>
              <w:autoSpaceDN w:val="0"/>
              <w:spacing w:before="1134" w:after="0" w:line="156" w:lineRule="exact"/>
              <w:ind w:left="48"/>
            </w:pPr>
            <w:r>
              <w:rPr>
                <w:color w:val="000000"/>
                <w:w w:val="102"/>
                <w:sz w:val="13"/>
              </w:rPr>
              <w:t xml:space="preserve">KALPATARU EXPORTS </w:t>
            </w:r>
            <w:r>
              <w:br/>
            </w:r>
            <w:r>
              <w:rPr>
                <w:color w:val="000000"/>
                <w:w w:val="102"/>
                <w:sz w:val="13"/>
              </w:rPr>
              <w:t xml:space="preserve">GMB PLOT 9/10, </w:t>
            </w:r>
            <w:r>
              <w:br/>
            </w:r>
            <w:r>
              <w:rPr>
                <w:color w:val="000000"/>
                <w:w w:val="102"/>
                <w:sz w:val="13"/>
              </w:rPr>
              <w:t>NEAR CIFT, BHIDIYA PLOT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34A2AA7" w14:textId="77777777" w:rsidR="00BB37AE" w:rsidRDefault="00000000">
            <w:pPr>
              <w:autoSpaceDE w:val="0"/>
              <w:autoSpaceDN w:val="0"/>
              <w:spacing w:before="1290" w:after="0" w:line="156" w:lineRule="exact"/>
              <w:ind w:left="144" w:right="144"/>
              <w:jc w:val="center"/>
            </w:pPr>
            <w:r>
              <w:rPr>
                <w:color w:val="000000"/>
                <w:w w:val="102"/>
                <w:sz w:val="13"/>
              </w:rPr>
              <w:t xml:space="preserve">Ph: 912876232532 </w:t>
            </w:r>
            <w:r>
              <w:br/>
            </w:r>
            <w:r>
              <w:rPr>
                <w:color w:val="000000"/>
                <w:w w:val="102"/>
                <w:sz w:val="13"/>
              </w:rPr>
              <w:t>email: kalpataru.exports@gmail.com Web: www.fishmart.com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F531731" w14:textId="77777777" w:rsidR="00BB37AE" w:rsidRDefault="00000000">
            <w:pPr>
              <w:autoSpaceDE w:val="0"/>
              <w:autoSpaceDN w:val="0"/>
              <w:spacing w:before="1212" w:after="0" w:line="156" w:lineRule="exact"/>
              <w:jc w:val="center"/>
            </w:pPr>
            <w:r>
              <w:rPr>
                <w:color w:val="000000"/>
                <w:w w:val="102"/>
                <w:sz w:val="13"/>
              </w:rPr>
              <w:t xml:space="preserve">GU1/MT/215/12 24/08/2012 </w:t>
            </w:r>
            <w:r>
              <w:br/>
            </w:r>
            <w:r>
              <w:rPr>
                <w:color w:val="000000"/>
                <w:w w:val="102"/>
                <w:sz w:val="13"/>
              </w:rPr>
              <w:t>23/08/2024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1AD9A6D" w14:textId="77777777" w:rsidR="00BB37AE" w:rsidRDefault="00000000">
            <w:pPr>
              <w:autoSpaceDE w:val="0"/>
              <w:autoSpaceDN w:val="0"/>
              <w:spacing w:before="139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C0A2975"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CROAKER </w:t>
            </w:r>
            <w:r>
              <w:br/>
            </w:r>
            <w:r>
              <w:rPr>
                <w:color w:val="000000"/>
                <w:w w:val="102"/>
                <w:sz w:val="13"/>
              </w:rPr>
              <w:t xml:space="preserve">FISH,FROZEN YELLOW CROAKER,FROZEN SILVER </w:t>
            </w:r>
            <w:r>
              <w:br/>
            </w:r>
            <w:r>
              <w:rPr>
                <w:color w:val="000000"/>
                <w:w w:val="102"/>
                <w:sz w:val="13"/>
              </w:rPr>
              <w:t xml:space="preserve">CROAKER,FROZEN REEF COD,FROZEN MAHI MAHI,FROZEN LEATHER JACKETS,Frozen Skip Jack Tuna,Frozen Long Tail </w:t>
            </w:r>
            <w:r>
              <w:br/>
            </w:r>
            <w:r>
              <w:rPr>
                <w:color w:val="000000"/>
                <w:w w:val="102"/>
                <w:sz w:val="13"/>
              </w:rPr>
              <w:t xml:space="preserve">Tuna,Frozen Mahi Mahi Fish) </w:t>
            </w:r>
            <w:r>
              <w:br/>
            </w:r>
            <w:r>
              <w:rPr>
                <w:color w:val="000000"/>
                <w:w w:val="102"/>
                <w:sz w:val="13"/>
              </w:rPr>
              <w:t xml:space="preserve">Frozen:Cuttlefish(FROZEN WHOLE CLEANED CUTTLEFISH,FROZEN CUTTLEFISH CUBE,FROZEN CUTTLEFISH TENTACLES,FROZEN BABY CUTTLEFISH WHOLE CLEANED) </w:t>
            </w:r>
            <w:r>
              <w:br/>
            </w:r>
            <w:r>
              <w:rPr>
                <w:color w:val="000000"/>
                <w:w w:val="102"/>
                <w:sz w:val="13"/>
              </w:rPr>
              <w:t xml:space="preserve">Frozen:Squid(FROZEN SQUID WHOLE BLOCK,FROZEN NEEDLE SQUID,FROZEN SQUID TENTACLES,FROZEN CUT SQUID &amp; </w:t>
            </w:r>
            <w:r>
              <w:br/>
            </w:r>
            <w:r>
              <w:rPr>
                <w:color w:val="000000"/>
                <w:w w:val="102"/>
                <w:sz w:val="13"/>
              </w:rPr>
              <w:t xml:space="preserve">TENTACLES,FROZEN SQUID WHOLE CLEANED IQF,FROZEN CUT SQUID SKINON,FROZEN BABY SQUID WHOLE,FROZEN BABY SQUID PIN BONE OFF IQF,FROZEN SQUID WHOLE CLEANED BUTTERFLY) </w:t>
            </w:r>
            <w:r>
              <w:br/>
            </w:r>
            <w:r>
              <w:rPr>
                <w:color w:val="000000"/>
                <w:w w:val="102"/>
                <w:sz w:val="13"/>
              </w:rPr>
              <w:t xml:space="preserve">Frozen:Octopus(FROZEN OCTOPUS WHOLE CLEANED,FROZEN CHOPPED OCTOPUS IQF,FROZEN BABY OCTOPUS WHOLE </w:t>
            </w:r>
            <w:r>
              <w:br/>
            </w:r>
            <w:r>
              <w:rPr>
                <w:color w:val="000000"/>
                <w:w w:val="102"/>
                <w:sz w:val="13"/>
              </w:rPr>
              <w:t>CLEANED,FROZEN OCTOPUS WHOLE BLOCK,FROZEN LONG ARM OCTOPUS WHOLE,FROZEN CLEANED BABY OCTOPUS)</w:t>
            </w:r>
          </w:p>
        </w:tc>
      </w:tr>
      <w:tr w:rsidR="00BB37AE" w14:paraId="54536AD4"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E7C7FDB" w14:textId="77777777" w:rsidR="00BB37AE" w:rsidRDefault="00000000">
            <w:pPr>
              <w:autoSpaceDE w:val="0"/>
              <w:autoSpaceDN w:val="0"/>
              <w:spacing w:before="378" w:after="0" w:line="134" w:lineRule="exact"/>
              <w:jc w:val="center"/>
            </w:pPr>
            <w:r>
              <w:rPr>
                <w:color w:val="000000"/>
                <w:w w:val="102"/>
                <w:sz w:val="13"/>
              </w:rPr>
              <w:t>77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941BC44" w14:textId="77777777" w:rsidR="00BB37AE" w:rsidRDefault="00000000">
            <w:pPr>
              <w:autoSpaceDE w:val="0"/>
              <w:autoSpaceDN w:val="0"/>
              <w:spacing w:before="44" w:after="0" w:line="156" w:lineRule="exact"/>
              <w:ind w:left="48" w:right="288"/>
            </w:pPr>
            <w:r>
              <w:rPr>
                <w:color w:val="000000"/>
                <w:w w:val="102"/>
                <w:sz w:val="13"/>
              </w:rPr>
              <w:t xml:space="preserve">KANAIYA MARINE </w:t>
            </w:r>
            <w:r>
              <w:br/>
            </w:r>
            <w:r>
              <w:rPr>
                <w:color w:val="000000"/>
                <w:w w:val="102"/>
                <w:sz w:val="13"/>
              </w:rPr>
              <w:t xml:space="preserve">EXPORTS </w:t>
            </w:r>
            <w:r>
              <w:br/>
            </w:r>
            <w:r>
              <w:rPr>
                <w:color w:val="000000"/>
                <w:w w:val="102"/>
                <w:sz w:val="13"/>
              </w:rPr>
              <w:t>PLOT NO.48/A, G.I.D.C.</w:t>
            </w:r>
          </w:p>
          <w:p w14:paraId="59E05006" w14:textId="77777777" w:rsidR="00BB37AE" w:rsidRDefault="00000000">
            <w:pPr>
              <w:autoSpaceDE w:val="0"/>
              <w:autoSpaceDN w:val="0"/>
              <w:spacing w:after="0" w:line="156" w:lineRule="exact"/>
              <w:ind w:left="48" w:right="144"/>
            </w:pPr>
            <w:r>
              <w:rPr>
                <w:color w:val="000000"/>
                <w:w w:val="102"/>
                <w:sz w:val="13"/>
              </w:rPr>
              <w:t xml:space="preserve">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D6ACF6C" w14:textId="77777777" w:rsidR="00BB37AE" w:rsidRDefault="00000000">
            <w:pPr>
              <w:autoSpaceDE w:val="0"/>
              <w:autoSpaceDN w:val="0"/>
              <w:spacing w:before="278" w:after="0" w:line="156" w:lineRule="exact"/>
              <w:ind w:left="144" w:right="144"/>
              <w:jc w:val="center"/>
            </w:pPr>
            <w:r>
              <w:rPr>
                <w:color w:val="000000"/>
                <w:w w:val="102"/>
                <w:sz w:val="13"/>
              </w:rPr>
              <w:t xml:space="preserve">Ph: 02876232197 </w:t>
            </w:r>
            <w:r>
              <w:br/>
            </w:r>
            <w:r>
              <w:rPr>
                <w:color w:val="000000"/>
                <w:w w:val="102"/>
                <w:sz w:val="13"/>
              </w:rPr>
              <w:t xml:space="preserve">email: </w:t>
            </w:r>
            <w:r>
              <w:br/>
            </w:r>
            <w:r>
              <w:rPr>
                <w:color w:val="000000"/>
                <w:w w:val="102"/>
                <w:sz w:val="13"/>
              </w:rPr>
              <w:t>documentkanaiyamarine@gmail.com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A42286" w14:textId="77777777" w:rsidR="00BB37AE" w:rsidRDefault="00000000">
            <w:pPr>
              <w:autoSpaceDE w:val="0"/>
              <w:autoSpaceDN w:val="0"/>
              <w:spacing w:before="200" w:after="0" w:line="156" w:lineRule="exact"/>
              <w:jc w:val="center"/>
            </w:pPr>
            <w:r>
              <w:rPr>
                <w:color w:val="000000"/>
                <w:w w:val="102"/>
                <w:sz w:val="13"/>
              </w:rPr>
              <w:t xml:space="preserve">GU1/MT/193/11 24/10/2011 </w:t>
            </w:r>
            <w:r>
              <w:br/>
            </w:r>
            <w:r>
              <w:rPr>
                <w:color w:val="000000"/>
                <w:w w:val="102"/>
                <w:sz w:val="13"/>
              </w:rPr>
              <w:t>23/10/2020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4CD42AD"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183B214" w14:textId="77777777" w:rsidR="00BB37AE" w:rsidRDefault="00BB37AE"/>
        </w:tc>
      </w:tr>
      <w:tr w:rsidR="00BB37AE" w14:paraId="6AE86888" w14:textId="77777777">
        <w:trPr>
          <w:trHeight w:hRule="exact" w:val="243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F361E62" w14:textId="77777777" w:rsidR="00BB37AE" w:rsidRDefault="00000000">
            <w:pPr>
              <w:autoSpaceDE w:val="0"/>
              <w:autoSpaceDN w:val="0"/>
              <w:spacing w:before="1158" w:after="0" w:line="134" w:lineRule="exact"/>
              <w:jc w:val="center"/>
            </w:pPr>
            <w:r>
              <w:rPr>
                <w:color w:val="000000"/>
                <w:w w:val="102"/>
                <w:sz w:val="13"/>
              </w:rPr>
              <w:t>78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A38677F" w14:textId="77777777" w:rsidR="00BB37AE" w:rsidRDefault="00000000">
            <w:pPr>
              <w:autoSpaceDE w:val="0"/>
              <w:autoSpaceDN w:val="0"/>
              <w:spacing w:before="902" w:after="0" w:line="156" w:lineRule="exact"/>
              <w:ind w:left="48" w:right="144"/>
            </w:pPr>
            <w:r>
              <w:rPr>
                <w:color w:val="000000"/>
                <w:w w:val="102"/>
                <w:sz w:val="13"/>
              </w:rPr>
              <w:t xml:space="preserve">KARTIK COLD STORAGE Plot No. 1308,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E7616E" w14:textId="77777777" w:rsidR="00BB37AE" w:rsidRDefault="00000000">
            <w:pPr>
              <w:autoSpaceDE w:val="0"/>
              <w:autoSpaceDN w:val="0"/>
              <w:spacing w:before="1138" w:after="0" w:line="154" w:lineRule="exact"/>
              <w:ind w:left="144" w:right="144"/>
              <w:jc w:val="center"/>
            </w:pPr>
            <w:r>
              <w:rPr>
                <w:color w:val="000000"/>
                <w:w w:val="102"/>
                <w:sz w:val="13"/>
              </w:rPr>
              <w:t xml:space="preserve">Ph: 02876232330 </w:t>
            </w:r>
            <w:r>
              <w:br/>
            </w:r>
            <w:r>
              <w:rPr>
                <w:color w:val="000000"/>
                <w:w w:val="102"/>
                <w:sz w:val="13"/>
              </w:rPr>
              <w:t>email: masani_ad1@yahoo.co.in</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791A130" w14:textId="77777777" w:rsidR="00BB37AE" w:rsidRDefault="00000000">
            <w:pPr>
              <w:autoSpaceDE w:val="0"/>
              <w:autoSpaceDN w:val="0"/>
              <w:spacing w:before="982" w:after="0" w:line="156" w:lineRule="exact"/>
              <w:jc w:val="center"/>
            </w:pPr>
            <w:r>
              <w:rPr>
                <w:color w:val="000000"/>
                <w:w w:val="102"/>
                <w:sz w:val="13"/>
              </w:rPr>
              <w:t xml:space="preserve">GU1/MT/020/04 23/12/2004 </w:t>
            </w:r>
            <w:r>
              <w:br/>
            </w:r>
            <w:r>
              <w:rPr>
                <w:color w:val="000000"/>
                <w:w w:val="102"/>
                <w:sz w:val="13"/>
              </w:rPr>
              <w:t>23/12/2025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8E17B51" w14:textId="77777777" w:rsidR="00BB37AE" w:rsidRDefault="00000000">
            <w:pPr>
              <w:autoSpaceDE w:val="0"/>
              <w:autoSpaceDN w:val="0"/>
              <w:spacing w:before="11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D4493D7" w14:textId="77777777" w:rsidR="00BB37AE" w:rsidRDefault="00000000">
            <w:pPr>
              <w:autoSpaceDE w:val="0"/>
              <w:autoSpaceDN w:val="0"/>
              <w:spacing w:before="44" w:after="0" w:line="156" w:lineRule="exact"/>
              <w:ind w:left="44" w:right="144"/>
            </w:pPr>
            <w:proofErr w:type="spellStart"/>
            <w:r>
              <w:rPr>
                <w:color w:val="000000"/>
                <w:w w:val="102"/>
                <w:sz w:val="13"/>
              </w:rPr>
              <w:t>Frozen:Fish</w:t>
            </w:r>
            <w:proofErr w:type="spellEnd"/>
            <w:r>
              <w:rPr>
                <w:color w:val="000000"/>
                <w:w w:val="102"/>
                <w:sz w:val="13"/>
              </w:rPr>
              <w:t xml:space="preserve"> Wild(Red bally Reef </w:t>
            </w:r>
            <w:proofErr w:type="spellStart"/>
            <w:r>
              <w:rPr>
                <w:color w:val="000000"/>
                <w:w w:val="102"/>
                <w:sz w:val="13"/>
              </w:rPr>
              <w:t>cod,Ribbon</w:t>
            </w:r>
            <w:proofErr w:type="spellEnd"/>
            <w:r>
              <w:rPr>
                <w:color w:val="000000"/>
                <w:w w:val="102"/>
                <w:sz w:val="13"/>
              </w:rPr>
              <w:t xml:space="preserve"> </w:t>
            </w:r>
            <w:proofErr w:type="spellStart"/>
            <w:r>
              <w:rPr>
                <w:color w:val="000000"/>
                <w:w w:val="102"/>
                <w:sz w:val="13"/>
              </w:rPr>
              <w:t>FIsh,Silver</w:t>
            </w:r>
            <w:proofErr w:type="spellEnd"/>
            <w:r>
              <w:rPr>
                <w:color w:val="000000"/>
                <w:w w:val="102"/>
                <w:sz w:val="13"/>
              </w:rPr>
              <w:t xml:space="preserve"> </w:t>
            </w:r>
            <w:proofErr w:type="spellStart"/>
            <w:r>
              <w:rPr>
                <w:color w:val="000000"/>
                <w:w w:val="102"/>
                <w:sz w:val="13"/>
              </w:rPr>
              <w:t>Croaker,Yellow</w:t>
            </w:r>
            <w:proofErr w:type="spellEnd"/>
            <w:r>
              <w:rPr>
                <w:color w:val="000000"/>
                <w:w w:val="102"/>
                <w:sz w:val="13"/>
              </w:rPr>
              <w:t xml:space="preserve"> </w:t>
            </w:r>
            <w:proofErr w:type="spellStart"/>
            <w:r>
              <w:rPr>
                <w:color w:val="000000"/>
                <w:w w:val="102"/>
                <w:sz w:val="13"/>
              </w:rPr>
              <w:t>Croaker,Horse</w:t>
            </w:r>
            <w:proofErr w:type="spellEnd"/>
            <w:r>
              <w:rPr>
                <w:color w:val="000000"/>
                <w:w w:val="102"/>
                <w:sz w:val="13"/>
              </w:rPr>
              <w:t xml:space="preserve"> </w:t>
            </w:r>
            <w:proofErr w:type="spellStart"/>
            <w:r>
              <w:rPr>
                <w:color w:val="000000"/>
                <w:w w:val="102"/>
                <w:sz w:val="13"/>
              </w:rPr>
              <w:t>Mackerel,Indian</w:t>
            </w:r>
            <w:proofErr w:type="spellEnd"/>
            <w:r>
              <w:rPr>
                <w:color w:val="000000"/>
                <w:w w:val="102"/>
                <w:sz w:val="13"/>
              </w:rPr>
              <w:t xml:space="preserve"> </w:t>
            </w:r>
            <w:proofErr w:type="spellStart"/>
            <w:r>
              <w:rPr>
                <w:color w:val="000000"/>
                <w:w w:val="102"/>
                <w:sz w:val="13"/>
              </w:rPr>
              <w:t>Mackerel,Yellow</w:t>
            </w:r>
            <w:proofErr w:type="spellEnd"/>
            <w:r>
              <w:rPr>
                <w:color w:val="000000"/>
                <w:w w:val="102"/>
                <w:sz w:val="13"/>
              </w:rPr>
              <w:t xml:space="preserve"> Tail </w:t>
            </w:r>
            <w:proofErr w:type="spellStart"/>
            <w:r>
              <w:rPr>
                <w:color w:val="000000"/>
                <w:w w:val="102"/>
                <w:sz w:val="13"/>
              </w:rPr>
              <w:t>Scad,Red</w:t>
            </w:r>
            <w:proofErr w:type="spellEnd"/>
            <w:r>
              <w:rPr>
                <w:color w:val="000000"/>
                <w:w w:val="102"/>
                <w:sz w:val="13"/>
              </w:rPr>
              <w:t xml:space="preserve"> </w:t>
            </w:r>
            <w:r>
              <w:br/>
            </w:r>
            <w:proofErr w:type="spellStart"/>
            <w:r>
              <w:rPr>
                <w:color w:val="000000"/>
                <w:w w:val="102"/>
                <w:sz w:val="13"/>
              </w:rPr>
              <w:t>Snepper,Barracuda,J.T</w:t>
            </w:r>
            <w:proofErr w:type="spellEnd"/>
            <w:r>
              <w:rPr>
                <w:color w:val="000000"/>
                <w:w w:val="102"/>
                <w:sz w:val="13"/>
              </w:rPr>
              <w:t xml:space="preserve">. Fin Bream,Lizard Fish,Red Bull Eye,Leather jacket,Sardine,Yellow Fin Tuna,Skipjack Tuna,Bonito Tuna,Sole Fish,Eel Fish,Bombay Duck,King Fish,Kati Fish,Malabar Travelly,Black </w:t>
            </w:r>
            <w:r>
              <w:br/>
            </w:r>
            <w:r>
              <w:rPr>
                <w:color w:val="000000"/>
                <w:w w:val="102"/>
                <w:sz w:val="13"/>
              </w:rPr>
              <w:t xml:space="preserve">pomfret,Silver pomfret,Seer Fish,MahiMahi Fish,Sting Ray,Cat </w:t>
            </w:r>
            <w:r>
              <w:br/>
            </w:r>
            <w:r>
              <w:rPr>
                <w:color w:val="000000"/>
                <w:w w:val="102"/>
                <w:sz w:val="13"/>
              </w:rPr>
              <w:t xml:space="preserve">Fish,Spoted Reef Cod,Lady FIsh,Silver Herring) </w:t>
            </w:r>
            <w:r>
              <w:br/>
            </w:r>
            <w:r>
              <w:rPr>
                <w:color w:val="000000"/>
                <w:w w:val="102"/>
                <w:sz w:val="13"/>
              </w:rPr>
              <w:t xml:space="preserve">Frozen:Shrimp Wild(Tiny Karikadi Shrimp,Goinar Shrimp,Flower Shrimp,Indian White Shrimp,Indian Sea Tiger Shrimp) </w:t>
            </w:r>
            <w:r>
              <w:br/>
            </w:r>
            <w:r>
              <w:rPr>
                <w:color w:val="000000"/>
                <w:w w:val="102"/>
                <w:sz w:val="13"/>
              </w:rPr>
              <w:t xml:space="preserve">Frozen:Shrimp Aquaculture(Kapsi Shrimp,Scampi Shrimp) </w:t>
            </w:r>
            <w:r>
              <w:br/>
            </w:r>
            <w:r>
              <w:rPr>
                <w:color w:val="000000"/>
                <w:w w:val="102"/>
                <w:sz w:val="13"/>
              </w:rPr>
              <w:t xml:space="preserve">Frozen:Cuttlefish(Pharaoh Cuttelfish) </w:t>
            </w:r>
            <w:r>
              <w:br/>
            </w:r>
            <w:r>
              <w:rPr>
                <w:color w:val="000000"/>
                <w:w w:val="102"/>
                <w:sz w:val="13"/>
              </w:rPr>
              <w:t xml:space="preserve">Frozen:Squid(Indian Squid,Needle Squid) </w:t>
            </w:r>
            <w:r>
              <w:br/>
            </w:r>
            <w:r>
              <w:rPr>
                <w:color w:val="000000"/>
                <w:w w:val="102"/>
                <w:sz w:val="13"/>
              </w:rPr>
              <w:t xml:space="preserve">Frozen:Octopus(Smoothskin Octopus,Sandbird Octopus) </w:t>
            </w:r>
            <w:r>
              <w:br/>
            </w:r>
            <w:r>
              <w:rPr>
                <w:color w:val="000000"/>
                <w:w w:val="102"/>
                <w:sz w:val="13"/>
              </w:rPr>
              <w:t>Frozen:Lobster(Sand Lobster,Rock Lobster,Scalloped Spiny Lobster) Frozen:Crab(Blue Swimming Crab,Three Spot Crab)</w:t>
            </w:r>
          </w:p>
        </w:tc>
      </w:tr>
      <w:tr w:rsidR="00BB37AE" w14:paraId="2FF5D33F" w14:textId="77777777">
        <w:trPr>
          <w:trHeight w:hRule="exact" w:val="46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0FF29E8" w14:textId="77777777" w:rsidR="00BB37AE" w:rsidRDefault="00000000">
            <w:pPr>
              <w:autoSpaceDE w:val="0"/>
              <w:autoSpaceDN w:val="0"/>
              <w:spacing w:before="2250" w:after="0" w:line="132" w:lineRule="exact"/>
              <w:jc w:val="center"/>
            </w:pPr>
            <w:r>
              <w:rPr>
                <w:color w:val="000000"/>
                <w:w w:val="102"/>
                <w:sz w:val="13"/>
              </w:rPr>
              <w:t>79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7F796E8" w14:textId="77777777" w:rsidR="00BB37AE" w:rsidRDefault="00000000">
            <w:pPr>
              <w:autoSpaceDE w:val="0"/>
              <w:autoSpaceDN w:val="0"/>
              <w:spacing w:before="1994" w:after="0" w:line="156" w:lineRule="exact"/>
              <w:ind w:left="48" w:right="288"/>
            </w:pPr>
            <w:r>
              <w:rPr>
                <w:color w:val="000000"/>
                <w:w w:val="102"/>
                <w:sz w:val="13"/>
              </w:rPr>
              <w:t xml:space="preserve">KESHODWALA FOODS Plot No. 305, </w:t>
            </w:r>
            <w:r>
              <w:br/>
            </w:r>
            <w:r>
              <w:rPr>
                <w:color w:val="000000"/>
                <w:w w:val="102"/>
                <w:sz w:val="13"/>
              </w:rPr>
              <w:t xml:space="preserve">GIDC,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064EBDE" w14:textId="77777777" w:rsidR="00BB37AE" w:rsidRDefault="00000000">
            <w:pPr>
              <w:autoSpaceDE w:val="0"/>
              <w:autoSpaceDN w:val="0"/>
              <w:spacing w:before="2226" w:after="0" w:line="156" w:lineRule="exact"/>
              <w:ind w:left="288" w:right="288"/>
              <w:jc w:val="center"/>
            </w:pPr>
            <w:r>
              <w:rPr>
                <w:color w:val="000000"/>
                <w:w w:val="102"/>
                <w:sz w:val="13"/>
              </w:rPr>
              <w:t xml:space="preserve">Ph: 02876231644 </w:t>
            </w:r>
            <w:r>
              <w:br/>
            </w:r>
            <w:r>
              <w:rPr>
                <w:color w:val="000000"/>
                <w:w w:val="102"/>
                <w:sz w:val="13"/>
              </w:rPr>
              <w:t>email: sales@keshodwala.com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AB97637" w14:textId="77777777" w:rsidR="00BB37AE" w:rsidRDefault="00000000">
            <w:pPr>
              <w:autoSpaceDE w:val="0"/>
              <w:autoSpaceDN w:val="0"/>
              <w:spacing w:before="2074" w:after="0" w:line="156" w:lineRule="exact"/>
              <w:jc w:val="center"/>
            </w:pPr>
            <w:r>
              <w:rPr>
                <w:color w:val="000000"/>
                <w:w w:val="102"/>
                <w:sz w:val="13"/>
              </w:rPr>
              <w:t xml:space="preserve">GU1/MT/007/04 15/12/2004 </w:t>
            </w:r>
            <w:r>
              <w:br/>
            </w:r>
            <w:r>
              <w:rPr>
                <w:color w:val="000000"/>
                <w:w w:val="102"/>
                <w:sz w:val="13"/>
              </w:rPr>
              <w:t>09/12/2025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7F922A1" w14:textId="77777777" w:rsidR="00BB37AE" w:rsidRDefault="00000000">
            <w:pPr>
              <w:autoSpaceDE w:val="0"/>
              <w:autoSpaceDN w:val="0"/>
              <w:spacing w:before="2250"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BB23DB2" w14:textId="77777777" w:rsidR="00BB37AE" w:rsidRDefault="00000000">
            <w:pPr>
              <w:autoSpaceDE w:val="0"/>
              <w:autoSpaceDN w:val="0"/>
              <w:spacing w:before="44" w:after="0" w:line="156" w:lineRule="exact"/>
              <w:ind w:left="44"/>
            </w:pPr>
            <w:r>
              <w:rPr>
                <w:color w:val="000000"/>
                <w:w w:val="102"/>
                <w:sz w:val="13"/>
              </w:rPr>
              <w:t xml:space="preserve">Frozen:Fish Wild(FROZEN RIBBON FISH WHOLE,FROZEN YELLOW CROAKER,FROZEN SILVER POMFRET,FROZEN CHINESE </w:t>
            </w:r>
            <w:r>
              <w:br/>
            </w:r>
            <w:r>
              <w:rPr>
                <w:color w:val="000000"/>
                <w:w w:val="102"/>
                <w:sz w:val="13"/>
              </w:rPr>
              <w:t xml:space="preserve">POMFRET,FROZEN SOLE FISH,FROZEN REEFCOD,FROZEN </w:t>
            </w:r>
            <w:r>
              <w:br/>
            </w:r>
            <w:r>
              <w:rPr>
                <w:color w:val="000000"/>
                <w:w w:val="102"/>
                <w:sz w:val="13"/>
              </w:rPr>
              <w:t xml:space="preserve">SPANISH MACKEREL,FROZEN INDIAN MACKEREL,FROZEN HORSE MACKEREL,FROZEN LEATHER JACKET,FROZEN LIZARD FISH,FROZEN BOMBAY DUCK,FROZEN BARRACUDA,FROZEN KINGFISH WHOLE,FROZEN YELLOW FIN TUNA WHOLE </w:t>
            </w:r>
            <w:r>
              <w:br/>
            </w:r>
            <w:r>
              <w:rPr>
                <w:color w:val="000000"/>
                <w:w w:val="102"/>
                <w:sz w:val="13"/>
              </w:rPr>
              <w:t xml:space="preserve">ROUND,FROZEN SKIPJACK TUNA WHOLE ROUND,FROZEN RED SNAPPER,FROZEN SILVER CROACKER,FROZEN BONITO </w:t>
            </w:r>
            <w:r>
              <w:br/>
            </w:r>
            <w:r>
              <w:rPr>
                <w:color w:val="000000"/>
                <w:w w:val="102"/>
                <w:sz w:val="13"/>
              </w:rPr>
              <w:t xml:space="preserve">TUNA,FROZEN LONG TAIL TUNA,FROZEN MAHI MAHI,FROZEN EEL FISH,FROZEN CROACKER FISH,FROZEN TIGER TOOTH CROACKER,FROZEN STING RAY,FROZEN HILSA,FROZEN KOOTH FISH,FROZEN WHITE SNAPPER,FROZEN OCTOPUS </w:t>
            </w:r>
            <w:r>
              <w:br/>
            </w:r>
            <w:r>
              <w:rPr>
                <w:color w:val="000000"/>
                <w:w w:val="102"/>
                <w:sz w:val="13"/>
              </w:rPr>
              <w:t xml:space="preserve">WHOLE,FROZEN SCAD FISH,FROZEN JAPANESE THREADFIN BREAM,FROZEN BULL EYE FISH,FROZEN BIG MOUTH </w:t>
            </w:r>
            <w:r>
              <w:br/>
            </w:r>
            <w:r>
              <w:rPr>
                <w:color w:val="000000"/>
                <w:w w:val="102"/>
                <w:sz w:val="13"/>
              </w:rPr>
              <w:t xml:space="preserve">CROAKER) </w:t>
            </w:r>
            <w:r>
              <w:br/>
            </w:r>
            <w:r>
              <w:rPr>
                <w:color w:val="000000"/>
                <w:w w:val="102"/>
                <w:sz w:val="13"/>
              </w:rPr>
              <w:t xml:space="preserve">Frozen:Shrimp Wild(FROZEN PUD SHRIMPS BLANCHED </w:t>
            </w:r>
            <w:r>
              <w:br/>
            </w:r>
            <w:r>
              <w:rPr>
                <w:color w:val="000000"/>
                <w:w w:val="102"/>
                <w:sz w:val="13"/>
              </w:rPr>
              <w:t xml:space="preserve">IQF,FROZEN PD SHRIMPS BLANCHED IQF,FROZEN PUD SHRIMPS IQF) </w:t>
            </w:r>
            <w:r>
              <w:br/>
            </w:r>
            <w:r>
              <w:rPr>
                <w:color w:val="000000"/>
                <w:w w:val="102"/>
                <w:sz w:val="13"/>
              </w:rPr>
              <w:t xml:space="preserve">Frozen:Cuttlefish(FROZEN CUTTLE FISH WHOLE,FROZEN CUTTLE FISH WHOLE CLEANED IQF,FROZEN CUTTLE FISH STRIPS </w:t>
            </w:r>
            <w:r>
              <w:br/>
            </w:r>
            <w:r>
              <w:rPr>
                <w:color w:val="000000"/>
                <w:w w:val="102"/>
                <w:sz w:val="13"/>
              </w:rPr>
              <w:t xml:space="preserve">BLANCHED IQF,FROZEN CUTTLE FISH TENTACLES BLANCHED IQF) </w:t>
            </w:r>
            <w:r>
              <w:br/>
            </w:r>
            <w:r>
              <w:rPr>
                <w:color w:val="000000"/>
                <w:w w:val="102"/>
                <w:sz w:val="13"/>
              </w:rPr>
              <w:t xml:space="preserve">Frozen:Squid(FROZEN SQUID WHOLE,FROZEN SQUID WHOLE CLEANED IQF,FROZEN SQUID TENTACLES BLANCHED </w:t>
            </w:r>
            <w:r>
              <w:br/>
            </w:r>
            <w:r>
              <w:rPr>
                <w:color w:val="000000"/>
                <w:w w:val="102"/>
                <w:sz w:val="13"/>
              </w:rPr>
              <w:t xml:space="preserve">IQF,FROZEN SQUID RINGS BLANCHED IQF,FROZEN SQUID TUBES IQF,FROZEN SQUID WHOLE LAYER PACK) </w:t>
            </w:r>
            <w:r>
              <w:br/>
            </w:r>
            <w:r>
              <w:rPr>
                <w:color w:val="000000"/>
                <w:w w:val="102"/>
                <w:sz w:val="13"/>
              </w:rPr>
              <w:t>Frozen:Octopus(FROZEN OCTOPUS WHOLE,FROZEN OCTOPUS WHOLE CLEANED IQF)</w:t>
            </w:r>
          </w:p>
        </w:tc>
      </w:tr>
      <w:tr w:rsidR="00BB37AE" w14:paraId="473F477C" w14:textId="77777777">
        <w:trPr>
          <w:trHeight w:hRule="exact" w:val="231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4B5DBDA" w14:textId="77777777" w:rsidR="00BB37AE" w:rsidRDefault="00000000">
            <w:pPr>
              <w:autoSpaceDE w:val="0"/>
              <w:autoSpaceDN w:val="0"/>
              <w:spacing w:before="1080" w:after="0" w:line="132" w:lineRule="exact"/>
              <w:jc w:val="center"/>
            </w:pPr>
            <w:r>
              <w:rPr>
                <w:color w:val="000000"/>
                <w:w w:val="102"/>
                <w:sz w:val="13"/>
              </w:rPr>
              <w:t>80</w:t>
            </w:r>
          </w:p>
          <w:p w14:paraId="4FBFE401" w14:textId="1DC5B72C" w:rsidR="00BB37AE" w:rsidRDefault="00BB37AE">
            <w:pPr>
              <w:autoSpaceDE w:val="0"/>
              <w:autoSpaceDN w:val="0"/>
              <w:spacing w:before="706"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F9AE1D8" w14:textId="77777777" w:rsidR="00BB37AE" w:rsidRDefault="00000000">
            <w:pPr>
              <w:autoSpaceDE w:val="0"/>
              <w:autoSpaceDN w:val="0"/>
              <w:spacing w:before="824" w:after="0" w:line="156" w:lineRule="exact"/>
              <w:ind w:left="48" w:right="144"/>
            </w:pPr>
            <w:r>
              <w:rPr>
                <w:color w:val="000000"/>
                <w:w w:val="102"/>
                <w:sz w:val="13"/>
              </w:rPr>
              <w:t xml:space="preserve">KEVAL EXPORTS </w:t>
            </w:r>
            <w:r>
              <w:br/>
            </w:r>
            <w:r>
              <w:rPr>
                <w:color w:val="000000"/>
                <w:w w:val="102"/>
                <w:sz w:val="13"/>
              </w:rPr>
              <w:t xml:space="preserve">Plot no. 24/26 </w:t>
            </w:r>
            <w:r>
              <w:br/>
            </w:r>
            <w:r>
              <w:rPr>
                <w:color w:val="000000"/>
                <w:w w:val="102"/>
                <w:sz w:val="13"/>
              </w:rPr>
              <w:t xml:space="preserve">Port Area, Ward -B, </w:t>
            </w:r>
            <w:r>
              <w:br/>
            </w:r>
            <w:r>
              <w:rPr>
                <w:color w:val="000000"/>
                <w:w w:val="102"/>
                <w:sz w:val="13"/>
              </w:rPr>
              <w:t>Veraval – 362 265, Gujarat</w:t>
            </w:r>
          </w:p>
          <w:p w14:paraId="43D6C906" w14:textId="305BFD68" w:rsidR="00BB37AE" w:rsidRDefault="00BB37AE">
            <w:pPr>
              <w:autoSpaceDE w:val="0"/>
              <w:autoSpaceDN w:val="0"/>
              <w:spacing w:before="472"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1EAD5CE" w14:textId="77777777" w:rsidR="00BB37AE" w:rsidRDefault="00000000">
            <w:pPr>
              <w:autoSpaceDE w:val="0"/>
              <w:autoSpaceDN w:val="0"/>
              <w:spacing w:before="1056" w:after="0" w:line="156" w:lineRule="exact"/>
              <w:ind w:left="144" w:right="144"/>
              <w:jc w:val="center"/>
            </w:pPr>
            <w:r>
              <w:rPr>
                <w:color w:val="000000"/>
                <w:w w:val="102"/>
                <w:sz w:val="13"/>
              </w:rPr>
              <w:t xml:space="preserve">Ph: 02876232499 </w:t>
            </w:r>
            <w:r>
              <w:br/>
            </w:r>
            <w:r>
              <w:rPr>
                <w:color w:val="000000"/>
                <w:w w:val="102"/>
                <w:sz w:val="13"/>
              </w:rPr>
              <w:t>email: kevalexports@yahoo.co.in</w:t>
            </w:r>
          </w:p>
          <w:p w14:paraId="49190585" w14:textId="17307ED7" w:rsidR="00BB37AE" w:rsidRDefault="00BB37AE">
            <w:pPr>
              <w:autoSpaceDE w:val="0"/>
              <w:autoSpaceDN w:val="0"/>
              <w:spacing w:before="550"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F5964E" w14:textId="77777777" w:rsidR="00BB37AE" w:rsidRDefault="00000000">
            <w:pPr>
              <w:autoSpaceDE w:val="0"/>
              <w:autoSpaceDN w:val="0"/>
              <w:spacing w:before="904" w:after="0" w:line="156" w:lineRule="exact"/>
              <w:jc w:val="center"/>
            </w:pPr>
            <w:r>
              <w:rPr>
                <w:color w:val="000000"/>
                <w:w w:val="102"/>
                <w:sz w:val="13"/>
              </w:rPr>
              <w:t xml:space="preserve">GU1/MT/087/07 14/02/2007 </w:t>
            </w:r>
            <w:r>
              <w:br/>
            </w:r>
            <w:r>
              <w:rPr>
                <w:color w:val="000000"/>
                <w:w w:val="102"/>
                <w:sz w:val="13"/>
              </w:rPr>
              <w:t>13/02/2023</w:t>
            </w:r>
          </w:p>
          <w:p w14:paraId="6B942A1D" w14:textId="0B8E2AF9" w:rsidR="00BB37AE" w:rsidRDefault="00BB37AE">
            <w:pPr>
              <w:autoSpaceDE w:val="0"/>
              <w:autoSpaceDN w:val="0"/>
              <w:spacing w:before="550"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E209D70" w14:textId="77777777" w:rsidR="00BB37AE" w:rsidRDefault="00000000">
            <w:pPr>
              <w:autoSpaceDE w:val="0"/>
              <w:autoSpaceDN w:val="0"/>
              <w:spacing w:before="1080" w:after="0" w:line="132" w:lineRule="exact"/>
              <w:jc w:val="center"/>
            </w:pPr>
            <w:r>
              <w:rPr>
                <w:color w:val="000000"/>
                <w:w w:val="102"/>
                <w:sz w:val="13"/>
              </w:rPr>
              <w:t>Frozen</w:t>
            </w:r>
          </w:p>
          <w:p w14:paraId="344491C1" w14:textId="4624DC97" w:rsidR="00BB37AE" w:rsidRDefault="00BB37AE">
            <w:pPr>
              <w:autoSpaceDE w:val="0"/>
              <w:autoSpaceDN w:val="0"/>
              <w:spacing w:before="706"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5985834" w14:textId="77777777" w:rsidR="00BB37AE" w:rsidRDefault="00000000">
            <w:pPr>
              <w:autoSpaceDE w:val="0"/>
              <w:autoSpaceDN w:val="0"/>
              <w:spacing w:before="44" w:after="0" w:line="156" w:lineRule="exact"/>
              <w:ind w:left="44" w:right="288"/>
            </w:pPr>
            <w:r>
              <w:rPr>
                <w:color w:val="000000"/>
                <w:w w:val="102"/>
                <w:sz w:val="13"/>
              </w:rPr>
              <w:t xml:space="preserve">Frozen:Fish Wild(FROZEN RIBBON FISH,FROZEN CROAKER FISH,FROZEN SILVER AND YELLOW CROAKER,FROZEN BIG MOUTH CROAKER,FROZEN KATTI FISH,FROZEN EEL </w:t>
            </w:r>
            <w:r>
              <w:br/>
            </w:r>
            <w:r>
              <w:rPr>
                <w:color w:val="000000"/>
                <w:w w:val="102"/>
                <w:sz w:val="13"/>
              </w:rPr>
              <w:t xml:space="preserve">FISH,FROZEN GHOL FISH,FROZEN REEF COD,FROZEN HILSA FISH,FROZEN SOLE FISH,FROZEN SEA BREAM,FROZEN BARRACUDA,FROZEN SNAPPER,FROZEN CAT FISH,FROZEN SQUID WHOLE,FROZEN CUTTLE FISH,FROZEN TUNA </w:t>
            </w:r>
            <w:r>
              <w:br/>
            </w:r>
            <w:r>
              <w:rPr>
                <w:color w:val="000000"/>
                <w:w w:val="102"/>
                <w:sz w:val="13"/>
              </w:rPr>
              <w:t xml:space="preserve">FISH,FROZEN SKIPJACK TUNA,FROZEN YELLOW FIN </w:t>
            </w:r>
            <w:r>
              <w:br/>
            </w:r>
            <w:r>
              <w:rPr>
                <w:color w:val="000000"/>
                <w:w w:val="102"/>
                <w:sz w:val="13"/>
              </w:rPr>
              <w:t>TUNA,FROZEN BIG EYE TUNA,FROZEN SEER FISH,FROZEN INDIAN MACKEREL,FROZEN BOMBAY DUCK WHOLE &amp;</w:t>
            </w:r>
          </w:p>
          <w:p w14:paraId="007C9A7C" w14:textId="5D0E9BB8" w:rsidR="00BB37AE" w:rsidRDefault="00000000">
            <w:pPr>
              <w:tabs>
                <w:tab w:val="left" w:pos="3290"/>
              </w:tabs>
              <w:autoSpaceDE w:val="0"/>
              <w:autoSpaceDN w:val="0"/>
              <w:spacing w:before="316" w:after="0" w:line="166" w:lineRule="exact"/>
              <w:ind w:left="38"/>
            </w:pPr>
            <w:r>
              <w:tab/>
            </w:r>
          </w:p>
        </w:tc>
      </w:tr>
    </w:tbl>
    <w:p w14:paraId="61A641FA" w14:textId="77777777" w:rsidR="00BB37AE" w:rsidRDefault="00BB37AE">
      <w:pPr>
        <w:autoSpaceDE w:val="0"/>
        <w:autoSpaceDN w:val="0"/>
        <w:spacing w:after="0" w:line="14" w:lineRule="exact"/>
      </w:pPr>
    </w:p>
    <w:p w14:paraId="423E08A2" w14:textId="77777777" w:rsidR="00BB37AE" w:rsidRDefault="00BB37AE">
      <w:pPr>
        <w:sectPr w:rsidR="00BB37AE" w:rsidSect="00F376AD">
          <w:pgSz w:w="11900" w:h="16840"/>
          <w:pgMar w:top="0" w:right="340" w:bottom="300"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343A0ADF" w14:textId="77777777">
        <w:trPr>
          <w:trHeight w:hRule="exact" w:val="1534"/>
        </w:trPr>
        <w:tc>
          <w:tcPr>
            <w:tcW w:w="442" w:type="dxa"/>
            <w:tcBorders>
              <w:left w:val="single" w:sz="4" w:space="0" w:color="CCCCCC"/>
              <w:bottom w:val="single" w:sz="4" w:space="0" w:color="CCCCCC"/>
              <w:right w:val="single" w:sz="4" w:space="0" w:color="CCCCCC"/>
            </w:tcBorders>
            <w:tcMar>
              <w:left w:w="0" w:type="dxa"/>
              <w:right w:w="0" w:type="dxa"/>
            </w:tcMar>
          </w:tcPr>
          <w:p w14:paraId="60DE0F82" w14:textId="4FDDE042" w:rsidR="00BB37AE" w:rsidRDefault="00BB37AE">
            <w:pPr>
              <w:autoSpaceDE w:val="0"/>
              <w:autoSpaceDN w:val="0"/>
              <w:spacing w:before="344" w:after="0" w:line="166" w:lineRule="exact"/>
              <w:jc w:val="center"/>
            </w:pPr>
          </w:p>
        </w:tc>
        <w:tc>
          <w:tcPr>
            <w:tcW w:w="1776" w:type="dxa"/>
            <w:tcBorders>
              <w:left w:val="single" w:sz="4" w:space="0" w:color="CCCCCC"/>
              <w:bottom w:val="single" w:sz="4" w:space="0" w:color="CCCCCC"/>
              <w:right w:val="single" w:sz="4" w:space="0" w:color="CCCCCC"/>
            </w:tcBorders>
            <w:tcMar>
              <w:left w:w="0" w:type="dxa"/>
              <w:right w:w="0" w:type="dxa"/>
            </w:tcMar>
          </w:tcPr>
          <w:p w14:paraId="4205D434" w14:textId="17EB4508" w:rsidR="00BB37AE" w:rsidRDefault="00BB37AE">
            <w:pPr>
              <w:autoSpaceDE w:val="0"/>
              <w:autoSpaceDN w:val="0"/>
              <w:spacing w:before="344" w:after="0" w:line="166" w:lineRule="exact"/>
              <w:jc w:val="center"/>
            </w:pPr>
          </w:p>
        </w:tc>
        <w:tc>
          <w:tcPr>
            <w:tcW w:w="2316" w:type="dxa"/>
            <w:tcBorders>
              <w:left w:val="single" w:sz="4" w:space="0" w:color="CCCCCC"/>
              <w:bottom w:val="single" w:sz="4" w:space="0" w:color="CCCCCC"/>
              <w:right w:val="single" w:sz="4" w:space="0" w:color="CCCCCC"/>
            </w:tcBorders>
            <w:tcMar>
              <w:left w:w="0" w:type="dxa"/>
              <w:right w:w="0" w:type="dxa"/>
            </w:tcMar>
          </w:tcPr>
          <w:p w14:paraId="74AAB0E5" w14:textId="77777777" w:rsidR="00BB37AE" w:rsidRDefault="00000000">
            <w:pPr>
              <w:autoSpaceDE w:val="0"/>
              <w:autoSpaceDN w:val="0"/>
              <w:spacing w:before="344" w:after="0" w:line="166" w:lineRule="exact"/>
              <w:ind w:left="4"/>
            </w:pPr>
            <w:r>
              <w:rPr>
                <w:color w:val="000000"/>
                <w:sz w:val="14"/>
              </w:rPr>
              <w:t>DA</w:t>
            </w:r>
          </w:p>
        </w:tc>
        <w:tc>
          <w:tcPr>
            <w:tcW w:w="1006" w:type="dxa"/>
            <w:tcBorders>
              <w:left w:val="single" w:sz="4" w:space="0" w:color="CCCCCC"/>
              <w:bottom w:val="single" w:sz="4" w:space="0" w:color="CCCCCC"/>
              <w:right w:val="single" w:sz="4" w:space="0" w:color="CCCCCC"/>
            </w:tcBorders>
            <w:tcMar>
              <w:left w:w="0" w:type="dxa"/>
              <w:right w:w="0" w:type="dxa"/>
            </w:tcMar>
          </w:tcPr>
          <w:p w14:paraId="53513182" w14:textId="77777777" w:rsidR="00BB37AE" w:rsidRDefault="00BB37AE"/>
        </w:tc>
        <w:tc>
          <w:tcPr>
            <w:tcW w:w="1310" w:type="dxa"/>
            <w:tcBorders>
              <w:left w:val="single" w:sz="4" w:space="0" w:color="CCCCCC"/>
              <w:bottom w:val="single" w:sz="4" w:space="0" w:color="CCCCCC"/>
              <w:right w:val="single" w:sz="4" w:space="0" w:color="CCCCCC"/>
            </w:tcBorders>
            <w:tcMar>
              <w:left w:w="0" w:type="dxa"/>
              <w:right w:w="0" w:type="dxa"/>
            </w:tcMar>
          </w:tcPr>
          <w:p w14:paraId="6CE52CDA" w14:textId="77777777" w:rsidR="00BB37AE" w:rsidRDefault="00BB37AE"/>
        </w:tc>
        <w:tc>
          <w:tcPr>
            <w:tcW w:w="4164" w:type="dxa"/>
            <w:tcBorders>
              <w:left w:val="single" w:sz="4" w:space="0" w:color="CCCCCC"/>
              <w:bottom w:val="single" w:sz="4" w:space="0" w:color="CCCCCC"/>
              <w:right w:val="single" w:sz="4" w:space="0" w:color="CCCCCC"/>
            </w:tcBorders>
            <w:tcMar>
              <w:left w:w="0" w:type="dxa"/>
              <w:right w:w="0" w:type="dxa"/>
            </w:tcMar>
          </w:tcPr>
          <w:p w14:paraId="2EF6A53A" w14:textId="7D6F20FF" w:rsidR="00BB37AE" w:rsidRDefault="00BB37AE">
            <w:pPr>
              <w:autoSpaceDE w:val="0"/>
              <w:autoSpaceDN w:val="0"/>
              <w:spacing w:before="344" w:after="0" w:line="166" w:lineRule="exact"/>
              <w:jc w:val="right"/>
            </w:pPr>
          </w:p>
          <w:p w14:paraId="472D69A0" w14:textId="77777777" w:rsidR="00BB37AE" w:rsidRDefault="00000000">
            <w:pPr>
              <w:autoSpaceDE w:val="0"/>
              <w:autoSpaceDN w:val="0"/>
              <w:spacing w:before="350" w:after="0" w:line="156" w:lineRule="exact"/>
              <w:ind w:left="44"/>
            </w:pPr>
            <w:r>
              <w:rPr>
                <w:color w:val="000000"/>
                <w:w w:val="102"/>
                <w:sz w:val="13"/>
              </w:rPr>
              <w:t>HL/TL,FROZEN MAHI MAHI,FROZEN SILVER PROMFRET,FROZEN CHINESE POMFRET,FROZEN SPANISH MACKEREL,FROZEN HORSE MACKEREL,FROZEN LEATHER JACKET,FROZEN QUEEN FISH,FROZEN DORAB FISH,FROZEN DARA FISH)</w:t>
            </w:r>
          </w:p>
        </w:tc>
      </w:tr>
      <w:tr w:rsidR="00BB37AE" w14:paraId="26617F67" w14:textId="77777777">
        <w:trPr>
          <w:trHeight w:hRule="exact" w:val="166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1BFEE7F" w14:textId="77777777" w:rsidR="00BB37AE" w:rsidRDefault="00000000">
            <w:pPr>
              <w:autoSpaceDE w:val="0"/>
              <w:autoSpaceDN w:val="0"/>
              <w:spacing w:before="768" w:after="0" w:line="134" w:lineRule="exact"/>
              <w:jc w:val="center"/>
            </w:pPr>
            <w:r>
              <w:rPr>
                <w:color w:val="000000"/>
                <w:w w:val="102"/>
                <w:sz w:val="13"/>
              </w:rPr>
              <w:t>81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B2D3DAD" w14:textId="77777777" w:rsidR="00BB37AE" w:rsidRDefault="00000000">
            <w:pPr>
              <w:autoSpaceDE w:val="0"/>
              <w:autoSpaceDN w:val="0"/>
              <w:spacing w:before="590" w:after="0" w:line="156" w:lineRule="exact"/>
              <w:ind w:left="48"/>
            </w:pPr>
            <w:r>
              <w:rPr>
                <w:color w:val="000000"/>
                <w:w w:val="102"/>
                <w:sz w:val="13"/>
              </w:rPr>
              <w:t xml:space="preserve">KRISHNA FROZEN FOODS GIDC, MALALA, </w:t>
            </w:r>
            <w:r>
              <w:br/>
            </w:r>
            <w:r>
              <w:rPr>
                <w:color w:val="000000"/>
                <w:w w:val="102"/>
                <w:sz w:val="13"/>
              </w:rPr>
              <w:t>DIU, Daman &amp; Diu</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1A3F0E4" w14:textId="77777777" w:rsidR="00BB37AE" w:rsidRDefault="00000000">
            <w:pPr>
              <w:autoSpaceDE w:val="0"/>
              <w:autoSpaceDN w:val="0"/>
              <w:spacing w:before="746" w:after="0" w:line="156" w:lineRule="exact"/>
              <w:jc w:val="center"/>
            </w:pPr>
            <w:r>
              <w:rPr>
                <w:color w:val="000000"/>
                <w:w w:val="102"/>
                <w:sz w:val="13"/>
              </w:rPr>
              <w:t xml:space="preserve">Ph: 02875253847 </w:t>
            </w:r>
            <w:r>
              <w:br/>
            </w:r>
            <w:r>
              <w:rPr>
                <w:color w:val="000000"/>
                <w:w w:val="102"/>
                <w:sz w:val="13"/>
              </w:rPr>
              <w:t>email: contact@krishnafrozenfoods.com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95D028B" w14:textId="77777777" w:rsidR="00BB37AE" w:rsidRDefault="00000000">
            <w:pPr>
              <w:autoSpaceDE w:val="0"/>
              <w:autoSpaceDN w:val="0"/>
              <w:spacing w:before="590" w:after="0" w:line="156" w:lineRule="exact"/>
              <w:jc w:val="center"/>
            </w:pPr>
            <w:r>
              <w:rPr>
                <w:color w:val="000000"/>
                <w:w w:val="102"/>
                <w:sz w:val="13"/>
              </w:rPr>
              <w:t xml:space="preserve">GU1/MT/140/09 27/01/2009 </w:t>
            </w:r>
            <w:r>
              <w:br/>
            </w:r>
            <w:r>
              <w:rPr>
                <w:color w:val="000000"/>
                <w:w w:val="102"/>
                <w:sz w:val="13"/>
              </w:rPr>
              <w:t>26/01/2024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0374C50" w14:textId="77777777" w:rsidR="00BB37AE" w:rsidRDefault="00000000">
            <w:pPr>
              <w:autoSpaceDE w:val="0"/>
              <w:autoSpaceDN w:val="0"/>
              <w:spacing w:before="76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47778C8" w14:textId="77777777" w:rsidR="00BB37AE" w:rsidRDefault="00000000">
            <w:pPr>
              <w:autoSpaceDE w:val="0"/>
              <w:autoSpaceDN w:val="0"/>
              <w:spacing w:before="44" w:after="0" w:line="156" w:lineRule="exact"/>
              <w:ind w:left="44" w:right="144"/>
            </w:pPr>
            <w:r>
              <w:rPr>
                <w:color w:val="000000"/>
                <w:w w:val="102"/>
                <w:sz w:val="13"/>
              </w:rPr>
              <w:t xml:space="preserve">Frozen:Fish Wild(FROZEN RIBBON FISH,FROZEN SOLE </w:t>
            </w:r>
            <w:r>
              <w:br/>
            </w:r>
            <w:r>
              <w:rPr>
                <w:color w:val="000000"/>
                <w:w w:val="102"/>
                <w:sz w:val="13"/>
              </w:rPr>
              <w:t xml:space="preserve">FISH,FROZEN CROAKER,FROZEN LEATHER JACKET,FROZEN REEF COD,FROZEN BIG MOUTH CROAKER,FROZEN </w:t>
            </w:r>
            <w:r>
              <w:br/>
            </w:r>
            <w:r>
              <w:rPr>
                <w:color w:val="000000"/>
                <w:w w:val="102"/>
                <w:sz w:val="13"/>
              </w:rPr>
              <w:t xml:space="preserve">MACKEREL,FROZEN POMFRET,FROZEN SEER FISH,FROZEN KING FISH,FROZEN HILSA FISH,FROZEN TUNA) </w:t>
            </w:r>
            <w:r>
              <w:br/>
            </w:r>
            <w:r>
              <w:rPr>
                <w:color w:val="000000"/>
                <w:w w:val="102"/>
                <w:sz w:val="13"/>
              </w:rPr>
              <w:t xml:space="preserve">Frozen:Shrimp Aquaculture(FROZEN VANNAMEI,FROZEN BLACK TIGER) </w:t>
            </w:r>
            <w:r>
              <w:br/>
            </w:r>
            <w:r>
              <w:rPr>
                <w:color w:val="000000"/>
                <w:w w:val="102"/>
                <w:sz w:val="13"/>
              </w:rPr>
              <w:t xml:space="preserve">Frozen:Cuttlefish(FROZEN CUTTLE FISH,FROZEN BABY CUTTLE FISH) </w:t>
            </w:r>
            <w:r>
              <w:br/>
            </w:r>
            <w:r>
              <w:rPr>
                <w:color w:val="000000"/>
                <w:w w:val="102"/>
                <w:sz w:val="13"/>
              </w:rPr>
              <w:t>Frozen:Squid(FROZEN SQUID)</w:t>
            </w:r>
          </w:p>
        </w:tc>
      </w:tr>
      <w:tr w:rsidR="00BB37AE" w14:paraId="28FB0D1D"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56157E1" w14:textId="77777777" w:rsidR="00BB37AE" w:rsidRDefault="00000000">
            <w:pPr>
              <w:autoSpaceDE w:val="0"/>
              <w:autoSpaceDN w:val="0"/>
              <w:spacing w:before="302" w:after="0" w:line="132" w:lineRule="exact"/>
              <w:jc w:val="center"/>
            </w:pPr>
            <w:r>
              <w:rPr>
                <w:color w:val="000000"/>
                <w:w w:val="102"/>
                <w:sz w:val="13"/>
              </w:rPr>
              <w:t>82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27514D4" w14:textId="77777777" w:rsidR="00BB37AE" w:rsidRDefault="00000000">
            <w:pPr>
              <w:autoSpaceDE w:val="0"/>
              <w:autoSpaceDN w:val="0"/>
              <w:spacing w:before="44" w:after="0" w:line="156" w:lineRule="exact"/>
              <w:ind w:left="48" w:right="144"/>
            </w:pPr>
            <w:r>
              <w:rPr>
                <w:color w:val="000000"/>
                <w:w w:val="102"/>
                <w:sz w:val="13"/>
              </w:rPr>
              <w:t xml:space="preserve">M/S KING FISH EXPORTS Plot No. 1201/1202, </w:t>
            </w:r>
            <w:r>
              <w:br/>
            </w:r>
            <w:r>
              <w:rPr>
                <w:color w:val="000000"/>
                <w:w w:val="102"/>
                <w:sz w:val="13"/>
              </w:rPr>
              <w:t xml:space="preserve">GIDC Area,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ACC46F" w14:textId="77777777" w:rsidR="00BB37AE" w:rsidRDefault="00000000">
            <w:pPr>
              <w:autoSpaceDE w:val="0"/>
              <w:autoSpaceDN w:val="0"/>
              <w:spacing w:before="278" w:after="0" w:line="156" w:lineRule="exact"/>
              <w:ind w:left="144" w:right="144"/>
              <w:jc w:val="center"/>
            </w:pPr>
            <w:r>
              <w:rPr>
                <w:color w:val="000000"/>
                <w:w w:val="102"/>
                <w:sz w:val="13"/>
              </w:rPr>
              <w:t xml:space="preserve">Ph: 02876-233701 </w:t>
            </w:r>
            <w:r>
              <w:br/>
            </w:r>
            <w:r>
              <w:rPr>
                <w:color w:val="000000"/>
                <w:w w:val="102"/>
                <w:sz w:val="13"/>
              </w:rPr>
              <w:t>email: info@kingfishexports.com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EF8B1BD" w14:textId="77777777" w:rsidR="00BB37AE" w:rsidRDefault="00000000">
            <w:pPr>
              <w:autoSpaceDE w:val="0"/>
              <w:autoSpaceDN w:val="0"/>
              <w:spacing w:before="122" w:after="0" w:line="156" w:lineRule="exact"/>
              <w:jc w:val="center"/>
            </w:pPr>
            <w:r>
              <w:rPr>
                <w:color w:val="000000"/>
                <w:w w:val="102"/>
                <w:sz w:val="13"/>
              </w:rPr>
              <w:t xml:space="preserve">GU1/MT/037/05 18/02/2005 </w:t>
            </w:r>
            <w:r>
              <w:br/>
            </w:r>
            <w:r>
              <w:rPr>
                <w:color w:val="000000"/>
                <w:w w:val="102"/>
                <w:sz w:val="13"/>
              </w:rPr>
              <w:t>17/02/2023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5C78138" w14:textId="77777777" w:rsidR="00BB37AE" w:rsidRDefault="00000000">
            <w:pPr>
              <w:autoSpaceDE w:val="0"/>
              <w:autoSpaceDN w:val="0"/>
              <w:spacing w:before="30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1B507DA" w14:textId="77777777" w:rsidR="00BB37AE" w:rsidRDefault="00BB37AE"/>
        </w:tc>
      </w:tr>
      <w:tr w:rsidR="00BB37AE" w14:paraId="369ACD04"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232DFFC" w14:textId="77777777" w:rsidR="00BB37AE" w:rsidRDefault="00000000">
            <w:pPr>
              <w:autoSpaceDE w:val="0"/>
              <w:autoSpaceDN w:val="0"/>
              <w:spacing w:before="378" w:after="0" w:line="134" w:lineRule="exact"/>
              <w:jc w:val="center"/>
            </w:pPr>
            <w:r>
              <w:rPr>
                <w:color w:val="000000"/>
                <w:w w:val="102"/>
                <w:sz w:val="13"/>
              </w:rPr>
              <w:t>83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C7A735" w14:textId="77777777" w:rsidR="00BB37AE" w:rsidRDefault="00000000">
            <w:pPr>
              <w:autoSpaceDE w:val="0"/>
              <w:autoSpaceDN w:val="0"/>
              <w:spacing w:before="44" w:after="0" w:line="156" w:lineRule="exact"/>
              <w:ind w:left="48" w:right="144"/>
            </w:pPr>
            <w:r>
              <w:rPr>
                <w:color w:val="000000"/>
                <w:w w:val="102"/>
                <w:sz w:val="13"/>
              </w:rPr>
              <w:t xml:space="preserve">M/S DEEPMALA </w:t>
            </w:r>
            <w:r>
              <w:br/>
            </w:r>
            <w:r>
              <w:rPr>
                <w:color w:val="000000"/>
                <w:w w:val="102"/>
                <w:sz w:val="13"/>
              </w:rPr>
              <w:t xml:space="preserve">FISHERIES </w:t>
            </w:r>
            <w:r>
              <w:br/>
            </w:r>
            <w:r>
              <w:rPr>
                <w:color w:val="000000"/>
                <w:w w:val="102"/>
                <w:sz w:val="13"/>
              </w:rPr>
              <w:t xml:space="preserve">Plot No 805,GIDC Estate, </w:t>
            </w:r>
            <w:r>
              <w:br/>
            </w:r>
            <w:r>
              <w:rPr>
                <w:color w:val="000000"/>
                <w:w w:val="102"/>
                <w:sz w:val="13"/>
              </w:rPr>
              <w:t xml:space="preserve">Veraval-362269 </w:t>
            </w:r>
            <w:r>
              <w:br/>
            </w:r>
            <w:r>
              <w:rPr>
                <w:color w:val="000000"/>
                <w:w w:val="102"/>
                <w:sz w:val="13"/>
              </w:rPr>
              <w:t>GIR Somanath Dist,,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A665BDE" w14:textId="77777777" w:rsidR="00BB37AE" w:rsidRDefault="00000000">
            <w:pPr>
              <w:autoSpaceDE w:val="0"/>
              <w:autoSpaceDN w:val="0"/>
              <w:spacing w:before="356" w:after="0" w:line="156" w:lineRule="exact"/>
              <w:ind w:left="144" w:right="144"/>
              <w:jc w:val="center"/>
            </w:pPr>
            <w:r>
              <w:rPr>
                <w:color w:val="000000"/>
                <w:w w:val="102"/>
                <w:sz w:val="13"/>
              </w:rPr>
              <w:t xml:space="preserve">Ph: 02876-233132 </w:t>
            </w:r>
            <w:r>
              <w:br/>
            </w:r>
            <w:r>
              <w:rPr>
                <w:color w:val="000000"/>
                <w:w w:val="102"/>
                <w:sz w:val="13"/>
              </w:rPr>
              <w:t>email: deepmalafisheries@gmail.com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3DF35A7" w14:textId="77777777" w:rsidR="00BB37AE" w:rsidRDefault="00000000">
            <w:pPr>
              <w:autoSpaceDE w:val="0"/>
              <w:autoSpaceDN w:val="0"/>
              <w:spacing w:before="200" w:after="0" w:line="156" w:lineRule="exact"/>
              <w:jc w:val="center"/>
            </w:pPr>
            <w:r>
              <w:rPr>
                <w:color w:val="000000"/>
                <w:w w:val="102"/>
                <w:sz w:val="13"/>
              </w:rPr>
              <w:t xml:space="preserve">GU1/MT/287/15 11/08/2015 </w:t>
            </w:r>
            <w:r>
              <w:br/>
            </w:r>
            <w:r>
              <w:rPr>
                <w:color w:val="000000"/>
                <w:w w:val="102"/>
                <w:sz w:val="13"/>
              </w:rPr>
              <w:t>10/08/2024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51A37FC"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9E2A32C" w14:textId="77777777" w:rsidR="00BB37AE" w:rsidRDefault="00BB37AE"/>
        </w:tc>
      </w:tr>
      <w:tr w:rsidR="00BB37AE" w14:paraId="3E59395B"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BB7D9DC" w14:textId="77777777" w:rsidR="00BB37AE" w:rsidRDefault="00000000">
            <w:pPr>
              <w:autoSpaceDE w:val="0"/>
              <w:autoSpaceDN w:val="0"/>
              <w:spacing w:before="378" w:after="0" w:line="134" w:lineRule="exact"/>
              <w:jc w:val="center"/>
            </w:pPr>
            <w:r>
              <w:rPr>
                <w:color w:val="000000"/>
                <w:w w:val="102"/>
                <w:sz w:val="13"/>
              </w:rPr>
              <w:t>84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72DAABC" w14:textId="77777777" w:rsidR="00BB37AE" w:rsidRDefault="00000000">
            <w:pPr>
              <w:autoSpaceDE w:val="0"/>
              <w:autoSpaceDN w:val="0"/>
              <w:spacing w:before="44" w:after="0" w:line="156" w:lineRule="exact"/>
              <w:ind w:left="48" w:right="288"/>
            </w:pPr>
            <w:r>
              <w:rPr>
                <w:color w:val="000000"/>
                <w:w w:val="102"/>
                <w:sz w:val="13"/>
              </w:rPr>
              <w:t xml:space="preserve">M/S MARUTI FROZEN FOODS </w:t>
            </w:r>
            <w:r>
              <w:br/>
            </w:r>
            <w:r>
              <w:rPr>
                <w:color w:val="000000"/>
                <w:w w:val="102"/>
                <w:sz w:val="13"/>
              </w:rPr>
              <w:t xml:space="preserve">Bara Bunder Road </w:t>
            </w:r>
            <w:r>
              <w:br/>
            </w:r>
            <w:r>
              <w:rPr>
                <w:color w:val="000000"/>
                <w:w w:val="102"/>
                <w:sz w:val="13"/>
              </w:rPr>
              <w:t xml:space="preserve">Mangrol </w:t>
            </w:r>
            <w:r>
              <w:br/>
            </w:r>
            <w:r>
              <w:rPr>
                <w:color w:val="000000"/>
                <w:w w:val="102"/>
                <w:sz w:val="13"/>
              </w:rPr>
              <w:t>Dist.Junagadh,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FBB1A7" w14:textId="77777777" w:rsidR="00BB37AE" w:rsidRDefault="00000000">
            <w:pPr>
              <w:autoSpaceDE w:val="0"/>
              <w:autoSpaceDN w:val="0"/>
              <w:spacing w:before="278" w:after="0" w:line="156" w:lineRule="exact"/>
              <w:ind w:left="144" w:right="144"/>
              <w:jc w:val="center"/>
            </w:pPr>
            <w:r>
              <w:rPr>
                <w:color w:val="000000"/>
                <w:w w:val="102"/>
                <w:sz w:val="13"/>
              </w:rPr>
              <w:t xml:space="preserve">Ph: 2876223155 </w:t>
            </w:r>
            <w:r>
              <w:br/>
            </w:r>
            <w:r>
              <w:rPr>
                <w:color w:val="000000"/>
                <w:w w:val="102"/>
                <w:sz w:val="13"/>
              </w:rPr>
              <w:t xml:space="preserve">email: </w:t>
            </w:r>
            <w:r>
              <w:br/>
            </w:r>
            <w:r>
              <w:rPr>
                <w:color w:val="000000"/>
                <w:w w:val="102"/>
                <w:sz w:val="13"/>
              </w:rPr>
              <w:t>marutifrozenfoods2014@gmail.com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BDB5F2F" w14:textId="77777777" w:rsidR="00BB37AE" w:rsidRDefault="00000000">
            <w:pPr>
              <w:autoSpaceDE w:val="0"/>
              <w:autoSpaceDN w:val="0"/>
              <w:spacing w:before="200" w:after="0" w:line="156" w:lineRule="exact"/>
              <w:jc w:val="center"/>
            </w:pPr>
            <w:r>
              <w:rPr>
                <w:color w:val="000000"/>
                <w:w w:val="102"/>
                <w:sz w:val="13"/>
              </w:rPr>
              <w:t xml:space="preserve">GU1/MT/274/14 14/11/2014 </w:t>
            </w:r>
            <w:r>
              <w:br/>
            </w:r>
            <w:r>
              <w:rPr>
                <w:color w:val="000000"/>
                <w:w w:val="102"/>
                <w:sz w:val="13"/>
              </w:rPr>
              <w:t>13/11/2023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9DF704E"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BE43F32" w14:textId="77777777" w:rsidR="00BB37AE" w:rsidRDefault="00000000">
            <w:pPr>
              <w:autoSpaceDE w:val="0"/>
              <w:autoSpaceDN w:val="0"/>
              <w:spacing w:before="278" w:after="0" w:line="156" w:lineRule="exact"/>
              <w:ind w:right="432"/>
              <w:jc w:val="center"/>
            </w:pPr>
            <w:r>
              <w:rPr>
                <w:color w:val="000000"/>
                <w:w w:val="102"/>
                <w:sz w:val="13"/>
              </w:rPr>
              <w:t>Frozen:Fish Wild(FROZEN RIBBON FISH,FROZEN CROAKER FISH,FROZEN SOLE FISH,FROZEN LATHER JACKET FISH)</w:t>
            </w:r>
          </w:p>
        </w:tc>
      </w:tr>
      <w:tr w:rsidR="00BB37AE" w14:paraId="3D3F4E8D" w14:textId="77777777">
        <w:trPr>
          <w:trHeight w:hRule="exact" w:val="321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FFA29E0" w14:textId="77777777" w:rsidR="00BB37AE" w:rsidRDefault="00000000">
            <w:pPr>
              <w:autoSpaceDE w:val="0"/>
              <w:autoSpaceDN w:val="0"/>
              <w:spacing w:before="1548" w:after="0" w:line="134" w:lineRule="exact"/>
              <w:jc w:val="center"/>
            </w:pPr>
            <w:r>
              <w:rPr>
                <w:color w:val="000000"/>
                <w:w w:val="102"/>
                <w:sz w:val="13"/>
              </w:rPr>
              <w:t>85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B258411" w14:textId="77777777" w:rsidR="00BB37AE" w:rsidRDefault="00000000">
            <w:pPr>
              <w:autoSpaceDE w:val="0"/>
              <w:autoSpaceDN w:val="0"/>
              <w:spacing w:before="1214" w:after="0" w:line="156" w:lineRule="exact"/>
              <w:ind w:left="48" w:right="576"/>
            </w:pPr>
            <w:r>
              <w:rPr>
                <w:color w:val="000000"/>
                <w:w w:val="102"/>
                <w:sz w:val="13"/>
              </w:rPr>
              <w:t xml:space="preserve">M/S VANITA COLD STORAGE </w:t>
            </w:r>
            <w:r>
              <w:br/>
            </w:r>
            <w:r>
              <w:rPr>
                <w:color w:val="000000"/>
                <w:w w:val="102"/>
                <w:sz w:val="13"/>
              </w:rPr>
              <w:t xml:space="preserve">Somnath Road, </w:t>
            </w:r>
            <w:r>
              <w:br/>
            </w:r>
            <w:r>
              <w:rPr>
                <w:color w:val="000000"/>
                <w:w w:val="102"/>
                <w:sz w:val="13"/>
              </w:rPr>
              <w:t>Near Bhidia Bridge,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948463C" w14:textId="77777777" w:rsidR="00BB37AE" w:rsidRDefault="00000000">
            <w:pPr>
              <w:autoSpaceDE w:val="0"/>
              <w:autoSpaceDN w:val="0"/>
              <w:spacing w:before="1526" w:after="0" w:line="156" w:lineRule="exact"/>
              <w:ind w:left="144" w:right="144"/>
              <w:jc w:val="center"/>
            </w:pPr>
            <w:r>
              <w:rPr>
                <w:color w:val="000000"/>
                <w:w w:val="102"/>
                <w:sz w:val="13"/>
              </w:rPr>
              <w:t xml:space="preserve">Ph: 02876-232692 </w:t>
            </w:r>
            <w:r>
              <w:br/>
            </w:r>
            <w:r>
              <w:rPr>
                <w:color w:val="000000"/>
                <w:w w:val="102"/>
                <w:sz w:val="13"/>
              </w:rPr>
              <w:t>email: vanitacoldstorage@gmail.com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4BB3F44" w14:textId="77777777" w:rsidR="00BB37AE" w:rsidRDefault="00000000">
            <w:pPr>
              <w:autoSpaceDE w:val="0"/>
              <w:autoSpaceDN w:val="0"/>
              <w:spacing w:before="1370" w:after="0" w:line="156" w:lineRule="exact"/>
              <w:jc w:val="center"/>
            </w:pPr>
            <w:r>
              <w:rPr>
                <w:color w:val="000000"/>
                <w:w w:val="102"/>
                <w:sz w:val="13"/>
              </w:rPr>
              <w:t xml:space="preserve">GU1/MT/013/04 21/12/2004 </w:t>
            </w:r>
            <w:r>
              <w:br/>
            </w:r>
            <w:r>
              <w:rPr>
                <w:color w:val="000000"/>
                <w:w w:val="102"/>
                <w:sz w:val="13"/>
              </w:rPr>
              <w:t>20/12/2025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E76FAE1" w14:textId="77777777" w:rsidR="00BB37AE" w:rsidRDefault="00000000">
            <w:pPr>
              <w:autoSpaceDE w:val="0"/>
              <w:autoSpaceDN w:val="0"/>
              <w:spacing w:before="1448" w:after="0" w:line="156" w:lineRule="exact"/>
              <w:ind w:left="432" w:right="432"/>
              <w:jc w:val="center"/>
            </w:pPr>
            <w:r>
              <w:rPr>
                <w:color w:val="000000"/>
                <w:w w:val="102"/>
                <w:sz w:val="13"/>
              </w:rPr>
              <w:t xml:space="preserve">Frozen </w:t>
            </w:r>
            <w:r>
              <w:br/>
            </w: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5836826"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CROAKER </w:t>
            </w:r>
            <w:r>
              <w:br/>
            </w:r>
            <w:r>
              <w:rPr>
                <w:color w:val="000000"/>
                <w:w w:val="102"/>
                <w:sz w:val="13"/>
              </w:rPr>
              <w:t xml:space="preserve">FISH,FROZEN YELLOW CROAKER,FROZEN SILVER </w:t>
            </w:r>
            <w:r>
              <w:br/>
            </w:r>
            <w:r>
              <w:rPr>
                <w:color w:val="000000"/>
                <w:w w:val="102"/>
                <w:sz w:val="13"/>
              </w:rPr>
              <w:t xml:space="preserve">CROAKER,FROZEN REEF COD WHOLE,FROZEN INDIAN </w:t>
            </w:r>
            <w:r>
              <w:br/>
            </w:r>
            <w:r>
              <w:rPr>
                <w:color w:val="000000"/>
                <w:w w:val="102"/>
                <w:sz w:val="13"/>
              </w:rPr>
              <w:t xml:space="preserve">MACKEREL,FROZEN SOLE FISH,FROZEN HORSE </w:t>
            </w:r>
            <w:r>
              <w:br/>
            </w:r>
            <w:r>
              <w:rPr>
                <w:color w:val="000000"/>
                <w:w w:val="102"/>
                <w:sz w:val="13"/>
              </w:rPr>
              <w:t xml:space="preserve">MACKEREL,FROZEN BLACK SEABREAM,FROZEN GROPUER WHOLE ROUND,FROZEN RED REEF COD WOHLE,FROZEN MAHI MAHI FISH,FROZEN LEATHER JACKETS) </w:t>
            </w:r>
            <w:r>
              <w:br/>
            </w:r>
            <w:r>
              <w:rPr>
                <w:color w:val="000000"/>
                <w:w w:val="102"/>
                <w:sz w:val="13"/>
              </w:rPr>
              <w:t xml:space="preserve">Frozen:Shrimp Wild(Frozen:Shrimp Wild(Shrimps (PUD, P &amp; D, Head on, H) </w:t>
            </w:r>
            <w:r>
              <w:br/>
            </w:r>
            <w:r>
              <w:rPr>
                <w:color w:val="000000"/>
                <w:w w:val="102"/>
                <w:sz w:val="13"/>
              </w:rPr>
              <w:t xml:space="preserve">Frozen:Shrimp Aquaculture(Frozen:Shrimp Aquaculture(PUD, PD, HOSO, HL/TL) ),FROZEN HEADLESS SHELL ON VANNMEI </w:t>
            </w:r>
            <w:r>
              <w:br/>
            </w:r>
            <w:r>
              <w:rPr>
                <w:color w:val="000000"/>
                <w:w w:val="102"/>
                <w:sz w:val="13"/>
              </w:rPr>
              <w:t xml:space="preserve">SHRIMPS,FROZEN PD VANNAMEI SHRIMPS IQF,FROZEN PUD VANNMEI SHRIMPS IQF,FROZEN H/L BLACK TIGER SHRIMPS IQF) Frozen:Cuttlefish(FROZEN CUTTLEFISH WHOLE CLEANED </w:t>
            </w:r>
            <w:r>
              <w:br/>
            </w:r>
            <w:r>
              <w:rPr>
                <w:color w:val="000000"/>
                <w:w w:val="102"/>
                <w:sz w:val="13"/>
              </w:rPr>
              <w:t xml:space="preserve">IQF,RAW FROZEN CUTTLEFISH WHOLE CLEANED </w:t>
            </w:r>
            <w:r>
              <w:br/>
            </w:r>
            <w:r>
              <w:rPr>
                <w:color w:val="000000"/>
                <w:w w:val="102"/>
                <w:sz w:val="13"/>
              </w:rPr>
              <w:t xml:space="preserve">IQF,Frozen:Cuttlefish((Whole, Whole cleaned, Fillets,) </w:t>
            </w:r>
            <w:r>
              <w:br/>
            </w:r>
            <w:r>
              <w:rPr>
                <w:color w:val="000000"/>
                <w:w w:val="102"/>
                <w:sz w:val="13"/>
              </w:rPr>
              <w:t xml:space="preserve">Frozen:Squid(Frozen:Squid((Whole, Whole cleaned, Tubes, </w:t>
            </w:r>
            <w:r>
              <w:br/>
            </w:r>
            <w:r>
              <w:rPr>
                <w:color w:val="000000"/>
                <w:w w:val="102"/>
                <w:sz w:val="13"/>
              </w:rPr>
              <w:t xml:space="preserve">Fillets,Frozen:Squid(Strips,,Rings, Tentacles, Wings)),RAW FROZEN CUT SQUID IQF) </w:t>
            </w:r>
            <w:r>
              <w:br/>
            </w:r>
            <w:r>
              <w:rPr>
                <w:color w:val="000000"/>
                <w:w w:val="102"/>
                <w:sz w:val="13"/>
              </w:rPr>
              <w:t>Frozen:Octopus(Frozen:Octopus((Whole, Whole cleaned, Gutted, Chop)</w:t>
            </w:r>
          </w:p>
        </w:tc>
      </w:tr>
      <w:tr w:rsidR="00BB37AE" w14:paraId="3A48062C" w14:textId="77777777">
        <w:trPr>
          <w:trHeight w:hRule="exact" w:val="46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0B53B68" w14:textId="77777777" w:rsidR="00BB37AE" w:rsidRDefault="00000000">
            <w:pPr>
              <w:autoSpaceDE w:val="0"/>
              <w:autoSpaceDN w:val="0"/>
              <w:spacing w:before="2250" w:after="0" w:line="132" w:lineRule="exact"/>
              <w:jc w:val="center"/>
            </w:pPr>
            <w:r>
              <w:rPr>
                <w:color w:val="000000"/>
                <w:w w:val="102"/>
                <w:sz w:val="13"/>
              </w:rPr>
              <w:t>86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B4E9DD" w14:textId="77777777" w:rsidR="00BB37AE" w:rsidRDefault="00000000">
            <w:pPr>
              <w:autoSpaceDE w:val="0"/>
              <w:autoSpaceDN w:val="0"/>
              <w:spacing w:before="1760" w:after="0" w:line="156" w:lineRule="exact"/>
              <w:ind w:left="48" w:right="144"/>
            </w:pPr>
            <w:r>
              <w:rPr>
                <w:color w:val="000000"/>
                <w:w w:val="102"/>
                <w:sz w:val="13"/>
              </w:rPr>
              <w:t xml:space="preserve">M/S. S.K. FOODS </w:t>
            </w:r>
            <w:r>
              <w:br/>
            </w:r>
            <w:r>
              <w:rPr>
                <w:color w:val="000000"/>
                <w:w w:val="102"/>
                <w:sz w:val="13"/>
              </w:rPr>
              <w:t xml:space="preserve">PLOT NO. 1/2, G.I.D.C </w:t>
            </w:r>
            <w:r>
              <w:br/>
            </w:r>
            <w:r>
              <w:rPr>
                <w:color w:val="000000"/>
                <w:w w:val="102"/>
                <w:sz w:val="13"/>
              </w:rPr>
              <w:t xml:space="preserve">ESTATE </w:t>
            </w:r>
            <w:r>
              <w:br/>
            </w:r>
            <w:r>
              <w:rPr>
                <w:color w:val="000000"/>
                <w:w w:val="102"/>
                <w:sz w:val="13"/>
              </w:rPr>
              <w:t xml:space="preserve">OPPOSITE OF BHARAT PETROLEUM, SOMNATH ROAD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E7C7809" w14:textId="77777777" w:rsidR="00BB37AE" w:rsidRDefault="00000000">
            <w:pPr>
              <w:autoSpaceDE w:val="0"/>
              <w:autoSpaceDN w:val="0"/>
              <w:spacing w:before="2226" w:after="0" w:line="156" w:lineRule="exact"/>
              <w:ind w:left="144" w:right="144"/>
              <w:jc w:val="center"/>
            </w:pPr>
            <w:r>
              <w:rPr>
                <w:color w:val="000000"/>
                <w:w w:val="102"/>
                <w:sz w:val="13"/>
              </w:rPr>
              <w:t xml:space="preserve">Ph: 02876232888 </w:t>
            </w:r>
            <w:r>
              <w:br/>
            </w:r>
            <w:r>
              <w:rPr>
                <w:color w:val="000000"/>
                <w:w w:val="102"/>
                <w:sz w:val="13"/>
              </w:rPr>
              <w:t>email: skfoodsveraval@gmail.com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15C651" w14:textId="77777777" w:rsidR="00BB37AE" w:rsidRDefault="00000000">
            <w:pPr>
              <w:autoSpaceDE w:val="0"/>
              <w:autoSpaceDN w:val="0"/>
              <w:spacing w:before="2070" w:after="0" w:line="156" w:lineRule="exact"/>
              <w:jc w:val="center"/>
            </w:pPr>
            <w:r>
              <w:rPr>
                <w:color w:val="000000"/>
                <w:w w:val="102"/>
                <w:sz w:val="13"/>
              </w:rPr>
              <w:t xml:space="preserve">GU1/MT/343/19 06/03/2019 </w:t>
            </w:r>
            <w:r>
              <w:br/>
            </w:r>
            <w:r>
              <w:rPr>
                <w:color w:val="000000"/>
                <w:w w:val="102"/>
                <w:sz w:val="13"/>
              </w:rPr>
              <w:t>05/03/2025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665CB20" w14:textId="77777777" w:rsidR="00BB37AE" w:rsidRDefault="00000000">
            <w:pPr>
              <w:autoSpaceDE w:val="0"/>
              <w:autoSpaceDN w:val="0"/>
              <w:spacing w:before="2250"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A2E38DB"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YELLOW </w:t>
            </w:r>
            <w:r>
              <w:br/>
            </w:r>
            <w:r>
              <w:rPr>
                <w:color w:val="000000"/>
                <w:w w:val="102"/>
                <w:sz w:val="13"/>
              </w:rPr>
              <w:t xml:space="preserve">CROAKER,,FROZEN CROAKER FISH,FROZEN SILVER </w:t>
            </w:r>
            <w:r>
              <w:br/>
            </w:r>
            <w:r>
              <w:rPr>
                <w:color w:val="000000"/>
                <w:w w:val="102"/>
                <w:sz w:val="13"/>
              </w:rPr>
              <w:t xml:space="preserve">CROAKER,FROZEN REEF COD WHOLE,FROZEN SOLE </w:t>
            </w:r>
            <w:r>
              <w:br/>
            </w:r>
            <w:r>
              <w:rPr>
                <w:color w:val="000000"/>
                <w:w w:val="102"/>
                <w:sz w:val="13"/>
              </w:rPr>
              <w:t xml:space="preserve">FISH,FROZEN INDIAN MACKEREL,FROZEN HORSE </w:t>
            </w:r>
            <w:r>
              <w:br/>
            </w:r>
            <w:r>
              <w:rPr>
                <w:color w:val="000000"/>
                <w:w w:val="102"/>
                <w:sz w:val="13"/>
              </w:rPr>
              <w:t xml:space="preserve">MACKEREL,FROZEN BLACK SEA-BREAM,FROZEN GROPUER WHOLE ROUND,FROZEN RED REEF COD WHOLE,FROZEN MAHI MAHI FISH,FROZEN LEATHER JACKETS,FROZEN YELLOW FIN TUNA,FROZEN BONITO TUNA,FROZEN SKIP JACK TUNA,FROZEN LONG TAIL TUNA,FROZEN SILVER POMFRET,FROZEN BLACK POMFRET,FROZEN EEL FISH,FROZEN LIZARD FISH,FROZEN BARRACUDA FISH,FROZEN KING FISH,FROZEN PINK </w:t>
            </w:r>
            <w:r>
              <w:br/>
            </w:r>
            <w:r>
              <w:rPr>
                <w:color w:val="000000"/>
                <w:w w:val="102"/>
                <w:sz w:val="13"/>
              </w:rPr>
              <w:t xml:space="preserve">SNAPPER,FROZEN JapaneseThreadfinBream,FROZEN STING </w:t>
            </w:r>
            <w:r>
              <w:br/>
            </w:r>
            <w:r>
              <w:rPr>
                <w:color w:val="000000"/>
                <w:w w:val="102"/>
                <w:sz w:val="13"/>
              </w:rPr>
              <w:t xml:space="preserve">RAY,FROZEN CHINESE POMFRET,FROZEN SEER FISH, FROZEN LITTLE TUNNY,FROZEN KING MACKEREL, FROZEN BULL </w:t>
            </w:r>
            <w:r>
              <w:br/>
            </w:r>
            <w:r>
              <w:rPr>
                <w:color w:val="000000"/>
                <w:w w:val="102"/>
                <w:sz w:val="13"/>
              </w:rPr>
              <w:t xml:space="preserve">EYE,FROZEN BIG EYE TUNA, FROZEN SNAPPER,FROZEN LONG SPINEGROUPER,FROZENTHORNYCHEEKGROUPER,FROZEN TIGER TOOTH CROAKER,FROZEN CAT FISH,FROZEN TIGER TOOTH CROAKER,FROZEN HALIBUT,,FROZEN BOMBAY </w:t>
            </w:r>
            <w:r>
              <w:br/>
            </w:r>
            <w:r>
              <w:rPr>
                <w:color w:val="000000"/>
                <w:w w:val="102"/>
                <w:sz w:val="13"/>
              </w:rPr>
              <w:t xml:space="preserve">DUCK,FROZEN SWORD FISH,,FROZEN CONGER EEL,FROZEN SEER FISH,FROZEN CRAB) </w:t>
            </w:r>
            <w:r>
              <w:br/>
            </w:r>
            <w:r>
              <w:rPr>
                <w:color w:val="000000"/>
                <w:w w:val="102"/>
                <w:sz w:val="13"/>
              </w:rPr>
              <w:t xml:space="preserve">Frozen:Shrimp Wild((PUD, P &amp; D, Head on, Headless, HL/TL)) </w:t>
            </w:r>
            <w:r>
              <w:br/>
            </w:r>
            <w:r>
              <w:rPr>
                <w:color w:val="000000"/>
                <w:w w:val="102"/>
                <w:sz w:val="13"/>
              </w:rPr>
              <w:t xml:space="preserve">Frozen:Shrimp Aquaculture(FROZEN VANNAMI SHRIMP </w:t>
            </w:r>
            <w:r>
              <w:br/>
            </w:r>
            <w:r>
              <w:rPr>
                <w:color w:val="000000"/>
                <w:w w:val="102"/>
                <w:sz w:val="13"/>
              </w:rPr>
              <w:t xml:space="preserve">(PUD,WHOLE,P&amp;D)) </w:t>
            </w:r>
            <w:r>
              <w:br/>
            </w:r>
            <w:r>
              <w:rPr>
                <w:color w:val="000000"/>
                <w:w w:val="102"/>
                <w:sz w:val="13"/>
              </w:rPr>
              <w:t xml:space="preserve">Frozen:Cuttlefish((Whole, Whole cleaned, Fillets, Strips, Tentacles) Frozen:Squid(Whole, Whole cleaned, Tubes, Fillets, </w:t>
            </w:r>
            <w:r>
              <w:br/>
            </w:r>
            <w:r>
              <w:rPr>
                <w:color w:val="000000"/>
                <w:w w:val="102"/>
                <w:sz w:val="13"/>
              </w:rPr>
              <w:t xml:space="preserve">Strips,,Ring,SquidTentacles, Squid Wings) </w:t>
            </w:r>
            <w:r>
              <w:br/>
            </w:r>
            <w:r>
              <w:rPr>
                <w:color w:val="000000"/>
                <w:w w:val="102"/>
                <w:sz w:val="13"/>
              </w:rPr>
              <w:t xml:space="preserve">Frozen:Octopus((Whole, Whole cleaned, Gutted, Chopped)) </w:t>
            </w:r>
            <w:r>
              <w:br/>
            </w:r>
            <w:r>
              <w:rPr>
                <w:color w:val="000000"/>
                <w:w w:val="102"/>
                <w:sz w:val="13"/>
              </w:rPr>
              <w:t xml:space="preserve">Frozen:Lobster((RAW ROCK LOBSTER,SAND LOBSTER)) </w:t>
            </w:r>
            <w:r>
              <w:br/>
            </w:r>
            <w:r>
              <w:rPr>
                <w:color w:val="000000"/>
                <w:w w:val="102"/>
                <w:sz w:val="13"/>
              </w:rPr>
              <w:t>Frozen:Crab((MUD CRAB,SEA CRAB))</w:t>
            </w:r>
          </w:p>
        </w:tc>
      </w:tr>
      <w:tr w:rsidR="00BB37AE" w14:paraId="4A6A9BAA" w14:textId="77777777">
        <w:trPr>
          <w:trHeight w:hRule="exact" w:val="103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218CF0" w14:textId="77777777" w:rsidR="00BB37AE" w:rsidRDefault="00000000">
            <w:pPr>
              <w:autoSpaceDE w:val="0"/>
              <w:autoSpaceDN w:val="0"/>
              <w:spacing w:before="458" w:after="0" w:line="134" w:lineRule="exact"/>
              <w:jc w:val="center"/>
            </w:pPr>
            <w:r>
              <w:rPr>
                <w:color w:val="000000"/>
                <w:w w:val="102"/>
                <w:sz w:val="13"/>
              </w:rPr>
              <w:t>87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28D3EA" w14:textId="77777777" w:rsidR="00BB37AE" w:rsidRDefault="00000000">
            <w:pPr>
              <w:autoSpaceDE w:val="0"/>
              <w:autoSpaceDN w:val="0"/>
              <w:spacing w:before="280" w:after="0" w:line="156" w:lineRule="exact"/>
              <w:ind w:left="48" w:right="288"/>
            </w:pPr>
            <w:r>
              <w:rPr>
                <w:color w:val="000000"/>
                <w:w w:val="102"/>
                <w:sz w:val="13"/>
              </w:rPr>
              <w:t>M/S. AMBAR EXPORTS Plot No.610/2, G.I.D.C, 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B56943F" w14:textId="77777777" w:rsidR="00BB37AE" w:rsidRDefault="00000000">
            <w:pPr>
              <w:autoSpaceDE w:val="0"/>
              <w:autoSpaceDN w:val="0"/>
              <w:spacing w:before="436" w:after="0" w:line="156" w:lineRule="exact"/>
              <w:ind w:left="144" w:right="144"/>
              <w:jc w:val="center"/>
            </w:pPr>
            <w:r>
              <w:rPr>
                <w:color w:val="000000"/>
                <w:w w:val="102"/>
                <w:sz w:val="13"/>
              </w:rPr>
              <w:t xml:space="preserve">Ph: 009904037625 </w:t>
            </w:r>
            <w:r>
              <w:br/>
            </w:r>
            <w:r>
              <w:rPr>
                <w:color w:val="000000"/>
                <w:w w:val="102"/>
                <w:sz w:val="13"/>
              </w:rPr>
              <w:t>email: ambarexports@gmail.com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381FF5D" w14:textId="77777777" w:rsidR="00BB37AE" w:rsidRDefault="00000000">
            <w:pPr>
              <w:autoSpaceDE w:val="0"/>
              <w:autoSpaceDN w:val="0"/>
              <w:spacing w:before="280" w:after="0" w:line="156" w:lineRule="exact"/>
              <w:jc w:val="center"/>
            </w:pPr>
            <w:r>
              <w:rPr>
                <w:color w:val="000000"/>
                <w:w w:val="102"/>
                <w:sz w:val="13"/>
              </w:rPr>
              <w:t xml:space="preserve">GU1/MT/279/15 22/04/2015 </w:t>
            </w:r>
            <w:r>
              <w:br/>
            </w:r>
            <w:r>
              <w:rPr>
                <w:color w:val="000000"/>
                <w:w w:val="102"/>
                <w:sz w:val="13"/>
              </w:rPr>
              <w:t>21/04/2024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D2E81C1" w14:textId="77777777" w:rsidR="00BB37AE" w:rsidRDefault="00000000">
            <w:pPr>
              <w:autoSpaceDE w:val="0"/>
              <w:autoSpaceDN w:val="0"/>
              <w:spacing w:before="4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C34A354" w14:textId="77777777" w:rsidR="00BB37AE" w:rsidRDefault="00000000">
            <w:pPr>
              <w:autoSpaceDE w:val="0"/>
              <w:autoSpaceDN w:val="0"/>
              <w:spacing w:before="46" w:after="0" w:line="156" w:lineRule="exact"/>
              <w:ind w:left="44" w:right="144"/>
            </w:pPr>
            <w:r>
              <w:rPr>
                <w:color w:val="000000"/>
                <w:w w:val="102"/>
                <w:sz w:val="13"/>
              </w:rPr>
              <w:t>Frozen:Fish Wild(FROZEN RIBBON FISH, FROZEN CROAKER FISH,FROZEN REEF COD, FROZEN INDIAN MACKEREL,FROZEN HORSE MACKEREL, FROZEN LIZARD FISH,FROZEN INDIAN MACKEREL, FROZEN HORSE MACKEREL,FROZEN SQUID WHOLE, FROZEN CUTTLEFISH WHOLE,FROZEN SKIPJACK TUNA, FROZEN YELLOW FIN TUNA)</w:t>
            </w:r>
          </w:p>
        </w:tc>
      </w:tr>
      <w:tr w:rsidR="00BB37AE" w14:paraId="61682406" w14:textId="77777777">
        <w:trPr>
          <w:trHeight w:hRule="exact" w:val="200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6E2B3E7" w14:textId="4510D260" w:rsidR="00BB37AE" w:rsidRDefault="00BB37AE">
            <w:pPr>
              <w:autoSpaceDE w:val="0"/>
              <w:autoSpaceDN w:val="0"/>
              <w:spacing w:before="1268"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21C9B60" w14:textId="77777777" w:rsidR="00BB37AE" w:rsidRDefault="00000000">
            <w:pPr>
              <w:autoSpaceDE w:val="0"/>
              <w:autoSpaceDN w:val="0"/>
              <w:spacing w:before="512" w:after="0" w:line="156" w:lineRule="exact"/>
              <w:ind w:left="48" w:right="432"/>
            </w:pPr>
            <w:r>
              <w:rPr>
                <w:color w:val="000000"/>
                <w:w w:val="102"/>
                <w:sz w:val="13"/>
              </w:rPr>
              <w:t xml:space="preserve">M/S. CAPITAL FISH CENTRE </w:t>
            </w:r>
            <w:r>
              <w:br/>
            </w:r>
            <w:r>
              <w:rPr>
                <w:color w:val="000000"/>
                <w:w w:val="102"/>
                <w:sz w:val="13"/>
              </w:rPr>
              <w:t>Plot No. 1305</w:t>
            </w:r>
          </w:p>
          <w:p w14:paraId="4E81B8D2" w14:textId="541538C6" w:rsidR="00BB37AE" w:rsidRDefault="00BB37AE">
            <w:pPr>
              <w:autoSpaceDE w:val="0"/>
              <w:autoSpaceDN w:val="0"/>
              <w:spacing w:before="288"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19C2F5F" w14:textId="77777777" w:rsidR="00BB37AE" w:rsidRDefault="00000000">
            <w:pPr>
              <w:autoSpaceDE w:val="0"/>
              <w:autoSpaceDN w:val="0"/>
              <w:spacing w:before="802" w:after="0" w:line="134" w:lineRule="exact"/>
              <w:jc w:val="center"/>
            </w:pPr>
            <w:r>
              <w:rPr>
                <w:color w:val="000000"/>
                <w:w w:val="102"/>
                <w:sz w:val="13"/>
              </w:rPr>
              <w:t>Ph: 9898425050</w:t>
            </w:r>
          </w:p>
          <w:p w14:paraId="3FD23C9C" w14:textId="3A7EB9C0" w:rsidR="00BB37AE" w:rsidRDefault="00BB37AE">
            <w:pPr>
              <w:autoSpaceDE w:val="0"/>
              <w:autoSpaceDN w:val="0"/>
              <w:spacing w:before="332"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F6BF220" w14:textId="77777777" w:rsidR="00BB37AE" w:rsidRDefault="00000000">
            <w:pPr>
              <w:autoSpaceDE w:val="0"/>
              <w:autoSpaceDN w:val="0"/>
              <w:spacing w:before="724" w:after="0" w:line="134" w:lineRule="exact"/>
              <w:jc w:val="center"/>
            </w:pPr>
            <w:r>
              <w:rPr>
                <w:color w:val="000000"/>
                <w:w w:val="102"/>
                <w:sz w:val="13"/>
              </w:rPr>
              <w:t>GU1/MT/345/19</w:t>
            </w:r>
          </w:p>
          <w:p w14:paraId="6B34C470" w14:textId="681340E9" w:rsidR="00BB37AE" w:rsidRDefault="00BB37AE">
            <w:pPr>
              <w:autoSpaceDE w:val="0"/>
              <w:autoSpaceDN w:val="0"/>
              <w:spacing w:before="410"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260DE9E" w14:textId="0F2F620D" w:rsidR="00BB37AE" w:rsidRDefault="00BB37AE">
            <w:pPr>
              <w:autoSpaceDE w:val="0"/>
              <w:autoSpaceDN w:val="0"/>
              <w:spacing w:before="1268"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9493CD3" w14:textId="77777777" w:rsidR="00BB37AE" w:rsidRDefault="00000000">
            <w:pPr>
              <w:autoSpaceDE w:val="0"/>
              <w:autoSpaceDN w:val="0"/>
              <w:spacing w:before="46" w:after="0" w:line="156" w:lineRule="exact"/>
              <w:ind w:left="44" w:right="144"/>
            </w:pPr>
            <w:r>
              <w:rPr>
                <w:color w:val="000000"/>
                <w:w w:val="102"/>
                <w:sz w:val="13"/>
              </w:rPr>
              <w:t>Frozen:Fish Wild(Ribbon Fish, Croaker Fish, Leather Jacket,Sole Fish, Silver Pomfret, Chinese Pomfret,Black Pomfret, Eel Fish, Lizard Fish,,</w:t>
            </w:r>
            <w:proofErr w:type="spellStart"/>
            <w:r>
              <w:rPr>
                <w:color w:val="000000"/>
                <w:w w:val="102"/>
                <w:sz w:val="13"/>
              </w:rPr>
              <w:t>Barracuda,Snapper</w:t>
            </w:r>
            <w:proofErr w:type="spellEnd"/>
            <w:r>
              <w:rPr>
                <w:color w:val="000000"/>
                <w:w w:val="102"/>
                <w:sz w:val="13"/>
              </w:rPr>
              <w:t>, Japanese Threadfin Bream,,</w:t>
            </w:r>
            <w:proofErr w:type="spellStart"/>
            <w:r>
              <w:rPr>
                <w:color w:val="000000"/>
                <w:w w:val="102"/>
                <w:sz w:val="13"/>
              </w:rPr>
              <w:t>Reefcod,Stingray</w:t>
            </w:r>
            <w:proofErr w:type="spellEnd"/>
            <w:r>
              <w:rPr>
                <w:color w:val="000000"/>
                <w:w w:val="102"/>
                <w:sz w:val="13"/>
              </w:rPr>
              <w:t xml:space="preserve">, Snapper, Cat Fish,,Indian Halibut,Bombay Duck, Indian Salmon,Indian Thread Fin bream,Marlin, Sailfish,LITTLE TUNNY,BONITO </w:t>
            </w:r>
            <w:r>
              <w:br/>
            </w:r>
            <w:r>
              <w:rPr>
                <w:color w:val="000000"/>
                <w:w w:val="102"/>
                <w:sz w:val="13"/>
              </w:rPr>
              <w:t xml:space="preserve">FISH,YELLOWFIN TUNA) </w:t>
            </w:r>
          </w:p>
          <w:p w14:paraId="49AF33EF" w14:textId="1478CCFF" w:rsidR="00BB37AE" w:rsidRDefault="00000000">
            <w:pPr>
              <w:tabs>
                <w:tab w:val="left" w:pos="3222"/>
              </w:tabs>
              <w:autoSpaceDE w:val="0"/>
              <w:autoSpaceDN w:val="0"/>
              <w:spacing w:before="288" w:after="0" w:line="166" w:lineRule="exact"/>
              <w:ind w:left="38"/>
            </w:pPr>
            <w:r>
              <w:tab/>
            </w:r>
          </w:p>
        </w:tc>
      </w:tr>
    </w:tbl>
    <w:p w14:paraId="733AEFF7" w14:textId="77777777" w:rsidR="00BB37AE" w:rsidRDefault="00BB37AE">
      <w:pPr>
        <w:autoSpaceDE w:val="0"/>
        <w:autoSpaceDN w:val="0"/>
        <w:spacing w:after="0" w:line="14" w:lineRule="exact"/>
      </w:pPr>
    </w:p>
    <w:p w14:paraId="3714C540" w14:textId="77777777" w:rsidR="00BB37AE" w:rsidRDefault="00BB37AE">
      <w:pPr>
        <w:sectPr w:rsidR="00BB37AE" w:rsidSect="00F376AD">
          <w:pgSz w:w="11900" w:h="16840"/>
          <w:pgMar w:top="0" w:right="340" w:bottom="128"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3638CE45" w14:textId="77777777">
        <w:trPr>
          <w:trHeight w:hRule="exact" w:val="1880"/>
        </w:trPr>
        <w:tc>
          <w:tcPr>
            <w:tcW w:w="442" w:type="dxa"/>
            <w:tcBorders>
              <w:left w:val="single" w:sz="4" w:space="0" w:color="CCCCCC"/>
              <w:bottom w:val="single" w:sz="4" w:space="0" w:color="CCCCCC"/>
              <w:right w:val="single" w:sz="4" w:space="0" w:color="CCCCCC"/>
            </w:tcBorders>
            <w:tcMar>
              <w:left w:w="0" w:type="dxa"/>
              <w:right w:w="0" w:type="dxa"/>
            </w:tcMar>
          </w:tcPr>
          <w:p w14:paraId="32DFFF18" w14:textId="0DF12204" w:rsidR="00BB37AE" w:rsidRDefault="00BB37AE">
            <w:pPr>
              <w:autoSpaceDE w:val="0"/>
              <w:autoSpaceDN w:val="0"/>
              <w:spacing w:before="344" w:after="0" w:line="166" w:lineRule="exact"/>
              <w:jc w:val="center"/>
            </w:pPr>
          </w:p>
          <w:p w14:paraId="564A0333" w14:textId="77777777" w:rsidR="00BB37AE" w:rsidRDefault="00000000">
            <w:pPr>
              <w:autoSpaceDE w:val="0"/>
              <w:autoSpaceDN w:val="0"/>
              <w:spacing w:before="372" w:after="0" w:line="134" w:lineRule="exact"/>
              <w:jc w:val="center"/>
            </w:pPr>
            <w:r>
              <w:rPr>
                <w:color w:val="000000"/>
                <w:w w:val="102"/>
                <w:sz w:val="13"/>
              </w:rPr>
              <w:t>88</w:t>
            </w:r>
          </w:p>
        </w:tc>
        <w:tc>
          <w:tcPr>
            <w:tcW w:w="1776" w:type="dxa"/>
            <w:tcBorders>
              <w:left w:val="single" w:sz="4" w:space="0" w:color="CCCCCC"/>
              <w:bottom w:val="single" w:sz="4" w:space="0" w:color="CCCCCC"/>
              <w:right w:val="single" w:sz="4" w:space="0" w:color="CCCCCC"/>
            </w:tcBorders>
            <w:tcMar>
              <w:left w:w="0" w:type="dxa"/>
              <w:right w:w="0" w:type="dxa"/>
            </w:tcMar>
          </w:tcPr>
          <w:p w14:paraId="7069A04E" w14:textId="37C400E6" w:rsidR="00BB37AE" w:rsidRDefault="00BB37AE">
            <w:pPr>
              <w:autoSpaceDE w:val="0"/>
              <w:autoSpaceDN w:val="0"/>
              <w:spacing w:before="344" w:after="0" w:line="166" w:lineRule="exact"/>
              <w:jc w:val="center"/>
            </w:pPr>
          </w:p>
          <w:p w14:paraId="1F37B5F1" w14:textId="77777777" w:rsidR="00BB37AE" w:rsidRDefault="00000000">
            <w:pPr>
              <w:autoSpaceDE w:val="0"/>
              <w:autoSpaceDN w:val="0"/>
              <w:spacing w:before="372" w:after="0" w:line="134" w:lineRule="exact"/>
              <w:ind w:left="48"/>
            </w:pPr>
            <w:r>
              <w:rPr>
                <w:color w:val="000000"/>
                <w:w w:val="102"/>
                <w:sz w:val="13"/>
              </w:rPr>
              <w:t>G.I.D.C. Estate</w:t>
            </w:r>
          </w:p>
          <w:p w14:paraId="374B9DB7" w14:textId="77777777" w:rsidR="00BB37AE" w:rsidRDefault="00000000">
            <w:pPr>
              <w:autoSpaceDE w:val="0"/>
              <w:autoSpaceDN w:val="0"/>
              <w:spacing w:before="22" w:after="0" w:line="134" w:lineRule="exact"/>
              <w:ind w:left="48"/>
            </w:pPr>
            <w:r>
              <w:rPr>
                <w:color w:val="000000"/>
                <w:w w:val="102"/>
                <w:sz w:val="13"/>
              </w:rPr>
              <w:t>Veraval/362269, Gujarat</w:t>
            </w:r>
          </w:p>
        </w:tc>
        <w:tc>
          <w:tcPr>
            <w:tcW w:w="2316" w:type="dxa"/>
            <w:tcBorders>
              <w:left w:val="single" w:sz="4" w:space="0" w:color="CCCCCC"/>
              <w:bottom w:val="single" w:sz="4" w:space="0" w:color="CCCCCC"/>
              <w:right w:val="single" w:sz="4" w:space="0" w:color="CCCCCC"/>
            </w:tcBorders>
            <w:tcMar>
              <w:left w:w="0" w:type="dxa"/>
              <w:right w:w="0" w:type="dxa"/>
            </w:tcMar>
          </w:tcPr>
          <w:p w14:paraId="6AEE540A" w14:textId="77777777" w:rsidR="00BB37AE" w:rsidRDefault="00000000">
            <w:pPr>
              <w:autoSpaceDE w:val="0"/>
              <w:autoSpaceDN w:val="0"/>
              <w:spacing w:before="344" w:after="0" w:line="166" w:lineRule="exact"/>
              <w:ind w:left="4"/>
            </w:pPr>
            <w:r>
              <w:rPr>
                <w:color w:val="000000"/>
                <w:sz w:val="14"/>
              </w:rPr>
              <w:t>DA</w:t>
            </w:r>
          </w:p>
          <w:p w14:paraId="541AE650" w14:textId="77777777" w:rsidR="00BB37AE" w:rsidRDefault="00000000">
            <w:pPr>
              <w:autoSpaceDE w:val="0"/>
              <w:autoSpaceDN w:val="0"/>
              <w:spacing w:before="372" w:after="0" w:line="134" w:lineRule="exact"/>
              <w:jc w:val="center"/>
            </w:pPr>
            <w:r>
              <w:rPr>
                <w:color w:val="000000"/>
                <w:w w:val="102"/>
                <w:sz w:val="13"/>
              </w:rPr>
              <w:t>email: capitalfishcenter1305@gmail.com</w:t>
            </w:r>
          </w:p>
          <w:p w14:paraId="27026D72" w14:textId="77777777" w:rsidR="00BB37AE" w:rsidRDefault="00000000">
            <w:pPr>
              <w:autoSpaceDE w:val="0"/>
              <w:autoSpaceDN w:val="0"/>
              <w:spacing w:before="22" w:after="0" w:line="134" w:lineRule="exact"/>
              <w:jc w:val="center"/>
            </w:pPr>
            <w:r>
              <w:rPr>
                <w:color w:val="000000"/>
                <w:w w:val="102"/>
                <w:sz w:val="13"/>
              </w:rPr>
              <w:t>Web: -</w:t>
            </w:r>
          </w:p>
        </w:tc>
        <w:tc>
          <w:tcPr>
            <w:tcW w:w="1006" w:type="dxa"/>
            <w:tcBorders>
              <w:left w:val="single" w:sz="4" w:space="0" w:color="CCCCCC"/>
              <w:bottom w:val="single" w:sz="4" w:space="0" w:color="CCCCCC"/>
              <w:right w:val="single" w:sz="4" w:space="0" w:color="CCCCCC"/>
            </w:tcBorders>
            <w:tcMar>
              <w:left w:w="0" w:type="dxa"/>
              <w:right w:w="0" w:type="dxa"/>
            </w:tcMar>
          </w:tcPr>
          <w:p w14:paraId="232D74D9" w14:textId="77777777" w:rsidR="00BB37AE" w:rsidRDefault="00000000">
            <w:pPr>
              <w:autoSpaceDE w:val="0"/>
              <w:autoSpaceDN w:val="0"/>
              <w:spacing w:before="860" w:after="0" w:line="156" w:lineRule="exact"/>
              <w:ind w:left="144" w:right="144"/>
              <w:jc w:val="center"/>
            </w:pPr>
            <w:r>
              <w:rPr>
                <w:color w:val="000000"/>
                <w:w w:val="102"/>
                <w:sz w:val="13"/>
              </w:rPr>
              <w:t>08/03/2019 07/03/2025</w:t>
            </w:r>
          </w:p>
        </w:tc>
        <w:tc>
          <w:tcPr>
            <w:tcW w:w="1310" w:type="dxa"/>
            <w:tcBorders>
              <w:left w:val="single" w:sz="4" w:space="0" w:color="CCCCCC"/>
              <w:bottom w:val="single" w:sz="4" w:space="0" w:color="CCCCCC"/>
              <w:right w:val="single" w:sz="4" w:space="0" w:color="CCCCCC"/>
            </w:tcBorders>
            <w:tcMar>
              <w:left w:w="0" w:type="dxa"/>
              <w:right w:w="0" w:type="dxa"/>
            </w:tcMar>
          </w:tcPr>
          <w:p w14:paraId="21E878C8" w14:textId="77777777" w:rsidR="00BB37AE" w:rsidRDefault="00000000">
            <w:pPr>
              <w:autoSpaceDE w:val="0"/>
              <w:autoSpaceDN w:val="0"/>
              <w:spacing w:before="882" w:after="0" w:line="134" w:lineRule="exact"/>
              <w:jc w:val="center"/>
            </w:pPr>
            <w:r>
              <w:rPr>
                <w:color w:val="000000"/>
                <w:w w:val="102"/>
                <w:sz w:val="13"/>
              </w:rPr>
              <w:t>Frozen</w:t>
            </w:r>
          </w:p>
        </w:tc>
        <w:tc>
          <w:tcPr>
            <w:tcW w:w="4164" w:type="dxa"/>
            <w:tcBorders>
              <w:left w:val="single" w:sz="4" w:space="0" w:color="CCCCCC"/>
              <w:bottom w:val="single" w:sz="4" w:space="0" w:color="CCCCCC"/>
              <w:right w:val="single" w:sz="4" w:space="0" w:color="CCCCCC"/>
            </w:tcBorders>
            <w:tcMar>
              <w:left w:w="0" w:type="dxa"/>
              <w:right w:w="0" w:type="dxa"/>
            </w:tcMar>
          </w:tcPr>
          <w:p w14:paraId="6E6E633A" w14:textId="2B51C0F6" w:rsidR="00BB37AE" w:rsidRDefault="00BB37AE">
            <w:pPr>
              <w:autoSpaceDE w:val="0"/>
              <w:autoSpaceDN w:val="0"/>
              <w:spacing w:before="344" w:after="0" w:line="166" w:lineRule="exact"/>
              <w:jc w:val="right"/>
            </w:pPr>
          </w:p>
          <w:p w14:paraId="1BE1885B" w14:textId="77777777" w:rsidR="00BB37AE" w:rsidRDefault="00000000">
            <w:pPr>
              <w:autoSpaceDE w:val="0"/>
              <w:autoSpaceDN w:val="0"/>
              <w:spacing w:before="350" w:after="0" w:line="156" w:lineRule="exact"/>
              <w:ind w:left="44" w:right="144"/>
            </w:pPr>
            <w:r>
              <w:rPr>
                <w:color w:val="000000"/>
                <w:w w:val="102"/>
                <w:sz w:val="13"/>
              </w:rPr>
              <w:t xml:space="preserve">Frozen:Shrimp Wild(Shrimps (PUD, P &amp; D, Head on,Headless, HL/TL) Frozen:Cuttlefish(Whole, Whole cleaned, Fillets, Strips, Tentacles) Frozen:Squid(Whole, Whole cleaned, Tubes, Fillets, Strips,Rings, Tentacles, Wings) </w:t>
            </w:r>
            <w:r>
              <w:br/>
            </w:r>
            <w:r>
              <w:rPr>
                <w:color w:val="000000"/>
                <w:w w:val="102"/>
                <w:sz w:val="13"/>
              </w:rPr>
              <w:t>Frozen:Octopus(Whole, Whole cleaned, Gutted, Chopped)</w:t>
            </w:r>
          </w:p>
        </w:tc>
      </w:tr>
      <w:tr w:rsidR="00BB37AE" w14:paraId="17BFEF80" w14:textId="77777777">
        <w:trPr>
          <w:trHeight w:hRule="exact" w:val="243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C4E0449" w14:textId="77777777" w:rsidR="00BB37AE" w:rsidRDefault="00000000">
            <w:pPr>
              <w:autoSpaceDE w:val="0"/>
              <w:autoSpaceDN w:val="0"/>
              <w:spacing w:before="1158" w:after="0" w:line="134" w:lineRule="exact"/>
              <w:jc w:val="center"/>
            </w:pPr>
            <w:r>
              <w:rPr>
                <w:color w:val="000000"/>
                <w:w w:val="102"/>
                <w:sz w:val="13"/>
              </w:rPr>
              <w:t>89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07287B" w14:textId="77777777" w:rsidR="00BB37AE" w:rsidRDefault="00000000">
            <w:pPr>
              <w:autoSpaceDE w:val="0"/>
              <w:autoSpaceDN w:val="0"/>
              <w:spacing w:before="824" w:after="0" w:line="156" w:lineRule="exact"/>
              <w:ind w:left="48" w:right="288"/>
            </w:pPr>
            <w:r>
              <w:rPr>
                <w:color w:val="000000"/>
                <w:w w:val="102"/>
                <w:sz w:val="13"/>
              </w:rPr>
              <w:t xml:space="preserve">M/S. H.H. MARINE </w:t>
            </w:r>
            <w:r>
              <w:br/>
            </w:r>
            <w:r>
              <w:rPr>
                <w:color w:val="000000"/>
                <w:w w:val="102"/>
                <w:sz w:val="13"/>
              </w:rPr>
              <w:t xml:space="preserve">Plot No. 19 </w:t>
            </w:r>
            <w:r>
              <w:br/>
            </w:r>
            <w:r>
              <w:rPr>
                <w:color w:val="000000"/>
                <w:w w:val="102"/>
                <w:sz w:val="13"/>
              </w:rPr>
              <w:t xml:space="preserve">Suervy No, 1788/1 </w:t>
            </w:r>
            <w:r>
              <w:br/>
            </w:r>
            <w:r>
              <w:rPr>
                <w:color w:val="000000"/>
                <w:w w:val="102"/>
                <w:sz w:val="13"/>
              </w:rPr>
              <w:t>Near Win Marine Exports,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5A8C6DB" w14:textId="77777777" w:rsidR="00BB37AE" w:rsidRDefault="00000000">
            <w:pPr>
              <w:autoSpaceDE w:val="0"/>
              <w:autoSpaceDN w:val="0"/>
              <w:spacing w:before="1058" w:after="0" w:line="156" w:lineRule="exact"/>
              <w:ind w:left="144" w:right="144"/>
              <w:jc w:val="center"/>
            </w:pPr>
            <w:r>
              <w:rPr>
                <w:color w:val="000000"/>
                <w:w w:val="102"/>
                <w:sz w:val="13"/>
              </w:rPr>
              <w:t xml:space="preserve">Ph: 9824465348 </w:t>
            </w:r>
            <w:r>
              <w:br/>
            </w:r>
            <w:r>
              <w:rPr>
                <w:color w:val="000000"/>
                <w:w w:val="102"/>
                <w:sz w:val="13"/>
              </w:rPr>
              <w:t>email: hhmarinefoods@gmail.com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E1A70A" w14:textId="77777777" w:rsidR="00BB37AE" w:rsidRDefault="00000000">
            <w:pPr>
              <w:autoSpaceDE w:val="0"/>
              <w:autoSpaceDN w:val="0"/>
              <w:spacing w:before="980" w:after="0" w:line="156" w:lineRule="exact"/>
              <w:jc w:val="center"/>
            </w:pPr>
            <w:r>
              <w:rPr>
                <w:color w:val="000000"/>
                <w:w w:val="102"/>
                <w:sz w:val="13"/>
              </w:rPr>
              <w:t xml:space="preserve">GU1/MT/369/20 22/01/2020 </w:t>
            </w:r>
            <w:r>
              <w:br/>
            </w:r>
            <w:r>
              <w:rPr>
                <w:color w:val="000000"/>
                <w:w w:val="102"/>
                <w:sz w:val="13"/>
              </w:rPr>
              <w:t>21/01/2026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9D1D830" w14:textId="77777777" w:rsidR="00BB37AE" w:rsidRDefault="00000000">
            <w:pPr>
              <w:autoSpaceDE w:val="0"/>
              <w:autoSpaceDN w:val="0"/>
              <w:spacing w:before="11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25F9410"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CROAKER </w:t>
            </w:r>
            <w:r>
              <w:br/>
            </w:r>
            <w:r>
              <w:rPr>
                <w:color w:val="000000"/>
                <w:w w:val="102"/>
                <w:sz w:val="13"/>
              </w:rPr>
              <w:t xml:space="preserve">FISH,FROZEN REEF COD,FROZEN INDIAN MACKEREL,FROZEN HORSE MACKEREL,, FROZEN LIZARD FISH,FROZEN SOLE </w:t>
            </w:r>
            <w:r>
              <w:br/>
            </w:r>
            <w:r>
              <w:rPr>
                <w:color w:val="000000"/>
                <w:w w:val="102"/>
                <w:sz w:val="13"/>
              </w:rPr>
              <w:t xml:space="preserve">FISH,FROZEN YELLOW FIN TUNA,FROZEN MAHI MAHI </w:t>
            </w:r>
            <w:r>
              <w:br/>
            </w:r>
            <w:r>
              <w:rPr>
                <w:color w:val="000000"/>
                <w:w w:val="102"/>
                <w:sz w:val="13"/>
              </w:rPr>
              <w:t xml:space="preserve">FISH,FROZEN SILVER POMFRET,FROZEN EEL FISH,FROZEN LIZARD FISH,,BARRACUDA FISH,KING FISH,FROZEN Japanese Threadfin Bream,Frozen:Cuttle </w:t>
            </w:r>
            <w:r>
              <w:br/>
            </w:r>
            <w:r>
              <w:rPr>
                <w:color w:val="000000"/>
                <w:w w:val="102"/>
                <w:sz w:val="13"/>
              </w:rPr>
              <w:t xml:space="preserve">fish,Frozen:Squid,Frozen:Octopus,Frozen:Lobster,Frozen:Shrimp,FROZEN INDIAN WHITE PRAWN,FROZEN SNAPPER,LONG SPINE </w:t>
            </w:r>
            <w:r>
              <w:br/>
            </w:r>
            <w:r>
              <w:rPr>
                <w:color w:val="000000"/>
                <w:w w:val="102"/>
                <w:sz w:val="13"/>
              </w:rPr>
              <w:t xml:space="preserve">GROUPER,FROZEN YELLOWTAIL SCAD,FROZEN MALABAR TREVALLY,FROZEN MALABAR TREVALLY,LARGE HEADED RIBBON FISH,,FROZEN GROUPER,TIGER TOOTH </w:t>
            </w:r>
            <w:r>
              <w:br/>
            </w:r>
            <w:r>
              <w:rPr>
                <w:color w:val="000000"/>
                <w:w w:val="102"/>
                <w:sz w:val="13"/>
              </w:rPr>
              <w:t>CROAKER,FROZEN GOAT FISH,PARROT FISH,MILK FISH,WHITE FISH,,FROZEN LEATHER JACKET,FROZEN SEER FISH,,FROZEN COWTAIL STING RAY)</w:t>
            </w:r>
          </w:p>
        </w:tc>
      </w:tr>
      <w:tr w:rsidR="00BB37AE" w14:paraId="40D84ECA" w14:textId="77777777">
        <w:trPr>
          <w:trHeight w:hRule="exact" w:val="150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953B221" w14:textId="77777777" w:rsidR="00BB37AE" w:rsidRDefault="00000000">
            <w:pPr>
              <w:autoSpaceDE w:val="0"/>
              <w:autoSpaceDN w:val="0"/>
              <w:spacing w:before="690" w:after="0" w:line="134" w:lineRule="exact"/>
              <w:jc w:val="center"/>
            </w:pPr>
            <w:r>
              <w:rPr>
                <w:color w:val="000000"/>
                <w:w w:val="102"/>
                <w:sz w:val="13"/>
              </w:rPr>
              <w:t>90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AE57168" w14:textId="77777777" w:rsidR="00BB37AE" w:rsidRDefault="00000000">
            <w:pPr>
              <w:autoSpaceDE w:val="0"/>
              <w:autoSpaceDN w:val="0"/>
              <w:spacing w:before="278" w:after="0" w:line="156" w:lineRule="exact"/>
              <w:ind w:left="48" w:right="144"/>
            </w:pPr>
            <w:r>
              <w:rPr>
                <w:color w:val="000000"/>
                <w:w w:val="102"/>
                <w:sz w:val="13"/>
              </w:rPr>
              <w:t xml:space="preserve">M/S. J.M. SEA FOODS </w:t>
            </w:r>
            <w:r>
              <w:br/>
            </w:r>
            <w:r>
              <w:rPr>
                <w:color w:val="000000"/>
                <w:w w:val="102"/>
                <w:sz w:val="13"/>
              </w:rPr>
              <w:t xml:space="preserve">SURVEY NO.1798/3 - 4 </w:t>
            </w:r>
            <w:r>
              <w:br/>
            </w:r>
            <w:r>
              <w:rPr>
                <w:color w:val="000000"/>
                <w:w w:val="102"/>
                <w:sz w:val="13"/>
              </w:rPr>
              <w:t xml:space="preserve">NEAR GIDC UDYOG </w:t>
            </w:r>
            <w:r>
              <w:br/>
            </w:r>
            <w:r>
              <w:rPr>
                <w:color w:val="000000"/>
                <w:w w:val="102"/>
                <w:sz w:val="13"/>
              </w:rPr>
              <w:t xml:space="preserve">NAGAR </w:t>
            </w:r>
            <w:r>
              <w:br/>
            </w:r>
            <w:r>
              <w:rPr>
                <w:color w:val="000000"/>
                <w:w w:val="102"/>
                <w:sz w:val="13"/>
              </w:rPr>
              <w:t>PATAN ROAD , VERAVAL GUJRAT/362268,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3C7F52" w14:textId="77777777" w:rsidR="00BB37AE" w:rsidRDefault="00000000">
            <w:pPr>
              <w:autoSpaceDE w:val="0"/>
              <w:autoSpaceDN w:val="0"/>
              <w:spacing w:before="668" w:after="0" w:line="156" w:lineRule="exact"/>
              <w:ind w:left="144" w:right="144"/>
              <w:jc w:val="center"/>
            </w:pPr>
            <w:r>
              <w:rPr>
                <w:color w:val="000000"/>
                <w:w w:val="102"/>
                <w:sz w:val="13"/>
              </w:rPr>
              <w:t xml:space="preserve">Ph: 02876232484 </w:t>
            </w:r>
            <w:r>
              <w:br/>
            </w:r>
            <w:r>
              <w:rPr>
                <w:color w:val="000000"/>
                <w:w w:val="102"/>
                <w:sz w:val="13"/>
              </w:rPr>
              <w:t>email: jmseafoods10@gmail.com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EED2CC7" w14:textId="77777777" w:rsidR="00BB37AE" w:rsidRDefault="00000000">
            <w:pPr>
              <w:autoSpaceDE w:val="0"/>
              <w:autoSpaceDN w:val="0"/>
              <w:spacing w:before="512" w:after="0" w:line="156" w:lineRule="exact"/>
              <w:jc w:val="center"/>
            </w:pPr>
            <w:r>
              <w:rPr>
                <w:color w:val="000000"/>
                <w:w w:val="102"/>
                <w:sz w:val="13"/>
              </w:rPr>
              <w:t xml:space="preserve">GU1/MT/295/16 13/01/2016 </w:t>
            </w:r>
            <w:r>
              <w:br/>
            </w:r>
            <w:r>
              <w:rPr>
                <w:color w:val="000000"/>
                <w:w w:val="102"/>
                <w:sz w:val="13"/>
              </w:rPr>
              <w:t>12/01/2025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BDBACC7" w14:textId="77777777" w:rsidR="00BB37AE" w:rsidRDefault="00000000">
            <w:pPr>
              <w:autoSpaceDE w:val="0"/>
              <w:autoSpaceDN w:val="0"/>
              <w:spacing w:before="590" w:after="0" w:line="156" w:lineRule="exact"/>
              <w:ind w:right="144"/>
              <w:jc w:val="center"/>
            </w:pPr>
            <w:r>
              <w:rPr>
                <w:color w:val="000000"/>
                <w:w w:val="102"/>
                <w:sz w:val="13"/>
              </w:rPr>
              <w:t xml:space="preserve">Frozen </w:t>
            </w:r>
            <w:r>
              <w:br/>
            </w:r>
            <w:r>
              <w:rPr>
                <w:color w:val="000000"/>
                <w:w w:val="102"/>
                <w:sz w:val="13"/>
              </w:rPr>
              <w:t>Others-Non Edible</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5802A02" w14:textId="77777777" w:rsidR="00BB37AE" w:rsidRDefault="00000000">
            <w:pPr>
              <w:autoSpaceDE w:val="0"/>
              <w:autoSpaceDN w:val="0"/>
              <w:spacing w:before="44" w:after="0" w:line="156" w:lineRule="exact"/>
              <w:ind w:left="44" w:right="144"/>
            </w:pPr>
            <w:r>
              <w:rPr>
                <w:color w:val="000000"/>
                <w:w w:val="102"/>
                <w:sz w:val="13"/>
              </w:rPr>
              <w:t xml:space="preserve">Frozen:Fish Wild(FROZEN CUTTLEFISH WHOLE AND WHOLE CLEANED IQF,,FROZEN SQUID WHOLE AND WHOLE CLEANED, IQF,,FROZEN WHOLE CLEANED OCTOPUS ,IQF,FROZEN HORSE MACKEREL,,FROZEN YELLOW CROAKER,FROZEN SILVER CROAKER,FROZEN INDIAN MACKEREL,FROZEN REEF </w:t>
            </w:r>
            <w:r>
              <w:br/>
            </w:r>
            <w:r>
              <w:rPr>
                <w:color w:val="000000"/>
                <w:w w:val="102"/>
                <w:sz w:val="13"/>
              </w:rPr>
              <w:t xml:space="preserve">COD,FROZEN RINGS AND TENTACLES ,IQF,FROZEN WHOLE SQUID PIN BONE OFF IQF,FROZEN SQUID CUTS ,IQF) </w:t>
            </w:r>
            <w:r>
              <w:br/>
            </w:r>
            <w:r>
              <w:rPr>
                <w:color w:val="000000"/>
                <w:w w:val="102"/>
                <w:sz w:val="13"/>
              </w:rPr>
              <w:t>Others-Non Edible:Fish Meals (Non-Edible)(FISH MEAL FISH AND FISH OIL,SHRIMP MEAL,SQUID MEAL)</w:t>
            </w:r>
          </w:p>
        </w:tc>
      </w:tr>
      <w:tr w:rsidR="00BB37AE" w14:paraId="186522D5" w14:textId="77777777">
        <w:trPr>
          <w:trHeight w:hRule="exact" w:val="462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55380D6" w14:textId="77777777" w:rsidR="00BB37AE" w:rsidRDefault="00000000">
            <w:pPr>
              <w:autoSpaceDE w:val="0"/>
              <w:autoSpaceDN w:val="0"/>
              <w:spacing w:before="2248" w:after="0" w:line="134" w:lineRule="exact"/>
              <w:jc w:val="center"/>
            </w:pPr>
            <w:r>
              <w:rPr>
                <w:color w:val="000000"/>
                <w:w w:val="102"/>
                <w:sz w:val="13"/>
              </w:rPr>
              <w:t>91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826956" w14:textId="77777777" w:rsidR="00BB37AE" w:rsidRDefault="00000000">
            <w:pPr>
              <w:autoSpaceDE w:val="0"/>
              <w:autoSpaceDN w:val="0"/>
              <w:spacing w:before="1914" w:after="0" w:line="156" w:lineRule="exact"/>
              <w:ind w:left="48" w:right="288"/>
            </w:pPr>
            <w:r>
              <w:rPr>
                <w:color w:val="000000"/>
                <w:w w:val="102"/>
                <w:sz w:val="13"/>
              </w:rPr>
              <w:t xml:space="preserve">M/S. RAHEMAT FISH CENTER </w:t>
            </w:r>
            <w:r>
              <w:br/>
            </w:r>
            <w:r>
              <w:rPr>
                <w:color w:val="000000"/>
                <w:w w:val="102"/>
                <w:sz w:val="13"/>
              </w:rPr>
              <w:t xml:space="preserve">Plot No. 812 </w:t>
            </w:r>
            <w:r>
              <w:br/>
            </w:r>
            <w:r>
              <w:rPr>
                <w:color w:val="000000"/>
                <w:w w:val="102"/>
                <w:sz w:val="13"/>
              </w:rPr>
              <w:t xml:space="preserve">G.I.D.C.,Estate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90FC8AE" w14:textId="77777777" w:rsidR="00BB37AE" w:rsidRDefault="00000000">
            <w:pPr>
              <w:autoSpaceDE w:val="0"/>
              <w:autoSpaceDN w:val="0"/>
              <w:spacing w:before="2148" w:after="0" w:line="156" w:lineRule="exact"/>
              <w:ind w:left="144" w:right="144"/>
              <w:jc w:val="center"/>
            </w:pPr>
            <w:r>
              <w:rPr>
                <w:color w:val="000000"/>
                <w:w w:val="102"/>
                <w:sz w:val="13"/>
              </w:rPr>
              <w:t xml:space="preserve">Ph: 9227563228 </w:t>
            </w:r>
            <w:r>
              <w:br/>
            </w:r>
            <w:r>
              <w:rPr>
                <w:color w:val="000000"/>
                <w:w w:val="102"/>
                <w:sz w:val="13"/>
              </w:rPr>
              <w:t>email: rahematfishcentre@gmail.com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D929D25" w14:textId="77777777" w:rsidR="00BB37AE" w:rsidRDefault="00000000">
            <w:pPr>
              <w:autoSpaceDE w:val="0"/>
              <w:autoSpaceDN w:val="0"/>
              <w:spacing w:before="2070" w:after="0" w:line="156" w:lineRule="exact"/>
              <w:jc w:val="center"/>
            </w:pPr>
            <w:r>
              <w:rPr>
                <w:color w:val="000000"/>
                <w:w w:val="102"/>
                <w:sz w:val="13"/>
              </w:rPr>
              <w:t xml:space="preserve">GU1/MT/366/19 21/11/2019 </w:t>
            </w:r>
            <w:r>
              <w:br/>
            </w:r>
            <w:r>
              <w:rPr>
                <w:color w:val="000000"/>
                <w:w w:val="102"/>
                <w:sz w:val="13"/>
              </w:rPr>
              <w:t>20/11/2025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CA3576D" w14:textId="77777777" w:rsidR="00BB37AE" w:rsidRDefault="00000000">
            <w:pPr>
              <w:autoSpaceDE w:val="0"/>
              <w:autoSpaceDN w:val="0"/>
              <w:spacing w:before="2148" w:after="0" w:line="156" w:lineRule="exact"/>
              <w:ind w:left="432" w:right="432"/>
              <w:jc w:val="center"/>
            </w:pPr>
            <w:r>
              <w:rPr>
                <w:color w:val="000000"/>
                <w:w w:val="102"/>
                <w:sz w:val="13"/>
              </w:rPr>
              <w:t xml:space="preserve">Frozen </w:t>
            </w:r>
            <w:r>
              <w:br/>
            </w:r>
            <w:r>
              <w:rPr>
                <w:color w:val="000000"/>
                <w:w w:val="102"/>
                <w:sz w:val="13"/>
              </w:rPr>
              <w:t>Chilled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15DD946" w14:textId="77777777" w:rsidR="00BB37AE" w:rsidRDefault="00000000">
            <w:pPr>
              <w:autoSpaceDE w:val="0"/>
              <w:autoSpaceDN w:val="0"/>
              <w:spacing w:before="42" w:after="0" w:line="156" w:lineRule="exact"/>
              <w:ind w:left="44"/>
            </w:pPr>
            <w:r>
              <w:rPr>
                <w:color w:val="000000"/>
                <w:w w:val="102"/>
                <w:sz w:val="13"/>
              </w:rPr>
              <w:t xml:space="preserve">Frozen:Fish Wild(FROZEN RIBBON FISH,FROZEN CROAKER </w:t>
            </w:r>
            <w:r>
              <w:br/>
            </w:r>
            <w:r>
              <w:rPr>
                <w:color w:val="000000"/>
                <w:w w:val="102"/>
                <w:sz w:val="13"/>
              </w:rPr>
              <w:t xml:space="preserve">FISH,FROZEN REEF COD,FROZEN LEATHER JACKET </w:t>
            </w:r>
            <w:r>
              <w:br/>
            </w:r>
            <w:r>
              <w:rPr>
                <w:color w:val="000000"/>
                <w:w w:val="102"/>
                <w:sz w:val="13"/>
              </w:rPr>
              <w:t xml:space="preserve">FISH,FROZEN EEL FISH,FROZEN SOLE FISH,FROZEN HORSE MACKEREL,FROZEN INDIAN MACKEREL,FROZEN BLACK SEA BREAM,FROZEN BIG MOUTH CROAKER,FROZEN JAPANESE THREADFIN BREAM,FROZEN YELLOW TAIL SCAD FISH,FROZEN STINGRAY,FROZEN LIZARD FISH,FROZEN RED </w:t>
            </w:r>
            <w:r>
              <w:br/>
            </w:r>
            <w:r>
              <w:rPr>
                <w:color w:val="000000"/>
                <w:w w:val="102"/>
                <w:sz w:val="13"/>
              </w:rPr>
              <w:t xml:space="preserve">SNAPPER,FROZEN EMPEROR FISH,FROZEN MAHI MAHI,FROZEN BOMBAY DUCK,FROZEN SWORD FISH,FROZEN CAT </w:t>
            </w:r>
            <w:r>
              <w:br/>
            </w:r>
            <w:r>
              <w:rPr>
                <w:color w:val="000000"/>
                <w:w w:val="102"/>
                <w:sz w:val="13"/>
              </w:rPr>
              <w:t xml:space="preserve">FISH,FROZEN BARRACUDA FISH,FROZEN KING FISH,FROZEN QUEEN FISH,FROZEN SEER FISH,FROZEN LEATHER SKIN </w:t>
            </w:r>
            <w:r>
              <w:br/>
            </w:r>
            <w:r>
              <w:rPr>
                <w:color w:val="000000"/>
                <w:w w:val="102"/>
                <w:sz w:val="13"/>
              </w:rPr>
              <w:t xml:space="preserve">FISH,FROZEN SILVER POMFRET,FROZEN BLACK </w:t>
            </w:r>
            <w:r>
              <w:br/>
            </w:r>
            <w:r>
              <w:rPr>
                <w:color w:val="000000"/>
                <w:w w:val="102"/>
                <w:sz w:val="13"/>
              </w:rPr>
              <w:t xml:space="preserve">POMFRET,FROZEN HILSA FISH,FROZEN MOON FISH,FROZEN SARDINE FISH,FROZEN KOOTH FISH,FROZEN GOAT </w:t>
            </w:r>
            <w:r>
              <w:br/>
            </w:r>
            <w:r>
              <w:rPr>
                <w:color w:val="000000"/>
                <w:w w:val="102"/>
                <w:sz w:val="13"/>
              </w:rPr>
              <w:t xml:space="preserve">FISH,FROZEN BIGEYE SCAD,FROZEN BONITO TUNA,FROZEN SKIPJACK TUNA,FROZEN YELLOWFIN TUNA,FROZEN BIGEYE TUNA,FROZEN LITTLE TUNA,FROZEN FRIGATE TUNA,FROZEN GREY MULLET,FROZEN HALIBUT FISH) </w:t>
            </w:r>
            <w:r>
              <w:br/>
            </w:r>
            <w:r>
              <w:rPr>
                <w:color w:val="000000"/>
                <w:w w:val="102"/>
                <w:sz w:val="13"/>
              </w:rPr>
              <w:t xml:space="preserve">Frozen:Cuttlefish(FROZEN CUTTLE FISH WHOLE,FROZEN CUTTLE FISH WHOLE CLEANED,FROZEN BABY CUTTLE FISH,FROZEN CUTTLE FISH STRIPS) </w:t>
            </w:r>
            <w:r>
              <w:br/>
            </w:r>
            <w:r>
              <w:rPr>
                <w:color w:val="000000"/>
                <w:w w:val="102"/>
                <w:sz w:val="13"/>
              </w:rPr>
              <w:t xml:space="preserve">Frozen:Squid(FROZEN LOLIGO SQUIDS,FROZEN NEDDLE </w:t>
            </w:r>
            <w:r>
              <w:br/>
            </w:r>
            <w:r>
              <w:rPr>
                <w:color w:val="000000"/>
                <w:w w:val="102"/>
                <w:sz w:val="13"/>
              </w:rPr>
              <w:t xml:space="preserve">SQUIDS,FROZEN SEMI-NEDDLE SQUIDS,FROZEN LOLIGO </w:t>
            </w:r>
            <w:r>
              <w:br/>
            </w:r>
            <w:r>
              <w:rPr>
                <w:color w:val="000000"/>
                <w:w w:val="102"/>
                <w:sz w:val="13"/>
              </w:rPr>
              <w:t xml:space="preserve">SQUIDS WHOLE CLEANED,FROZEN CUT SQUIDS,FROZEN SQUID RINGS,FROZEN SQUID TENTACLES) </w:t>
            </w:r>
            <w:r>
              <w:br/>
            </w:r>
            <w:r>
              <w:rPr>
                <w:color w:val="000000"/>
                <w:w w:val="102"/>
                <w:sz w:val="13"/>
              </w:rPr>
              <w:t xml:space="preserve">Frozen:Octopus(FROZEN OCTOPUS WHOLE,FROZEN OCTOPUS WHOLE CLEANED) </w:t>
            </w:r>
            <w:r>
              <w:br/>
            </w:r>
            <w:r>
              <w:rPr>
                <w:color w:val="000000"/>
                <w:w w:val="102"/>
                <w:sz w:val="13"/>
              </w:rPr>
              <w:t>Frozen:Lobster(FROZEN ROCK LOBSTER,FROZEN SAND LOBSTER) Frozen:Crab(FROZEN BLUE SWIMMING CRAB)</w:t>
            </w:r>
          </w:p>
        </w:tc>
      </w:tr>
      <w:tr w:rsidR="00BB37AE" w14:paraId="33DCA8E8" w14:textId="77777777">
        <w:trPr>
          <w:trHeight w:hRule="exact" w:val="56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AF5F508" w14:textId="77777777" w:rsidR="00BB37AE" w:rsidRDefault="00000000">
            <w:pPr>
              <w:autoSpaceDE w:val="0"/>
              <w:autoSpaceDN w:val="0"/>
              <w:spacing w:before="222" w:after="0" w:line="134" w:lineRule="exact"/>
              <w:jc w:val="center"/>
            </w:pPr>
            <w:r>
              <w:rPr>
                <w:color w:val="000000"/>
                <w:w w:val="102"/>
                <w:sz w:val="13"/>
              </w:rPr>
              <w:t>92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8C621D3" w14:textId="77777777" w:rsidR="00BB37AE" w:rsidRDefault="00000000">
            <w:pPr>
              <w:autoSpaceDE w:val="0"/>
              <w:autoSpaceDN w:val="0"/>
              <w:spacing w:before="44" w:after="0" w:line="156" w:lineRule="exact"/>
              <w:ind w:left="48" w:right="144"/>
            </w:pPr>
            <w:r>
              <w:rPr>
                <w:color w:val="000000"/>
                <w:w w:val="102"/>
                <w:sz w:val="13"/>
              </w:rPr>
              <w:t xml:space="preserve">M/S. RAJAN SEA FOODS Plot No. 609, GIDC,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40C8779" w14:textId="77777777" w:rsidR="00BB37AE" w:rsidRDefault="00000000">
            <w:pPr>
              <w:autoSpaceDE w:val="0"/>
              <w:autoSpaceDN w:val="0"/>
              <w:spacing w:before="200" w:after="0" w:line="156" w:lineRule="exact"/>
              <w:ind w:left="144" w:right="144"/>
              <w:jc w:val="center"/>
            </w:pPr>
            <w:r>
              <w:rPr>
                <w:color w:val="000000"/>
                <w:w w:val="102"/>
                <w:sz w:val="13"/>
              </w:rPr>
              <w:t xml:space="preserve">Ph: 02876-231068 </w:t>
            </w:r>
            <w:r>
              <w:br/>
            </w:r>
            <w:r>
              <w:rPr>
                <w:color w:val="000000"/>
                <w:w w:val="102"/>
                <w:sz w:val="13"/>
              </w:rPr>
              <w:t>email: rajanseafoodsvrl@gmail.com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FB61569" w14:textId="77777777" w:rsidR="00BB37AE" w:rsidRDefault="00000000">
            <w:pPr>
              <w:autoSpaceDE w:val="0"/>
              <w:autoSpaceDN w:val="0"/>
              <w:spacing w:before="44" w:after="0" w:line="156" w:lineRule="exact"/>
              <w:jc w:val="center"/>
            </w:pPr>
            <w:r>
              <w:rPr>
                <w:color w:val="000000"/>
                <w:w w:val="102"/>
                <w:sz w:val="13"/>
              </w:rPr>
              <w:t xml:space="preserve">GU1/MT/283/15 10/06/2015 </w:t>
            </w:r>
            <w:r>
              <w:br/>
            </w:r>
            <w:r>
              <w:rPr>
                <w:color w:val="000000"/>
                <w:w w:val="102"/>
                <w:sz w:val="13"/>
              </w:rPr>
              <w:t>09/06/2024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76018B7" w14:textId="77777777" w:rsidR="00BB37AE" w:rsidRDefault="00000000">
            <w:pPr>
              <w:autoSpaceDE w:val="0"/>
              <w:autoSpaceDN w:val="0"/>
              <w:spacing w:before="22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CA0E778" w14:textId="77777777" w:rsidR="00BB37AE" w:rsidRDefault="00BB37AE"/>
        </w:tc>
      </w:tr>
      <w:tr w:rsidR="00BB37AE" w14:paraId="27B41DA9"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3489C9B" w14:textId="77777777" w:rsidR="00BB37AE" w:rsidRDefault="00000000">
            <w:pPr>
              <w:autoSpaceDE w:val="0"/>
              <w:autoSpaceDN w:val="0"/>
              <w:spacing w:before="378" w:after="0" w:line="134" w:lineRule="exact"/>
              <w:jc w:val="center"/>
            </w:pPr>
            <w:r>
              <w:rPr>
                <w:color w:val="000000"/>
                <w:w w:val="102"/>
                <w:sz w:val="13"/>
              </w:rPr>
              <w:t>93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ACB55D" w14:textId="77777777" w:rsidR="00BB37AE" w:rsidRDefault="00000000">
            <w:pPr>
              <w:autoSpaceDE w:val="0"/>
              <w:autoSpaceDN w:val="0"/>
              <w:spacing w:before="44" w:after="0" w:line="156" w:lineRule="exact"/>
              <w:ind w:left="48" w:right="144"/>
            </w:pPr>
            <w:r>
              <w:rPr>
                <w:color w:val="000000"/>
                <w:w w:val="102"/>
                <w:sz w:val="13"/>
              </w:rPr>
              <w:t xml:space="preserve">M/S. RAMESHWAR COLD STORAGE </w:t>
            </w:r>
            <w:r>
              <w:br/>
            </w:r>
            <w:r>
              <w:rPr>
                <w:color w:val="000000"/>
                <w:w w:val="102"/>
                <w:sz w:val="13"/>
              </w:rPr>
              <w:t xml:space="preserve">Somnath Road </w:t>
            </w:r>
            <w:r>
              <w:br/>
            </w:r>
            <w:r>
              <w:rPr>
                <w:color w:val="000000"/>
                <w:w w:val="102"/>
                <w:sz w:val="13"/>
              </w:rPr>
              <w:t xml:space="preserve">Bhidiya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3B6561A" w14:textId="77777777" w:rsidR="00BB37AE" w:rsidRDefault="00000000">
            <w:pPr>
              <w:autoSpaceDE w:val="0"/>
              <w:autoSpaceDN w:val="0"/>
              <w:spacing w:before="356" w:after="0" w:line="156" w:lineRule="exact"/>
              <w:ind w:left="144" w:right="144"/>
              <w:jc w:val="center"/>
            </w:pPr>
            <w:r>
              <w:rPr>
                <w:color w:val="000000"/>
                <w:w w:val="102"/>
                <w:sz w:val="13"/>
              </w:rPr>
              <w:t xml:space="preserve">Ph: 02876232035 </w:t>
            </w:r>
            <w:r>
              <w:br/>
            </w:r>
            <w:r>
              <w:rPr>
                <w:color w:val="000000"/>
                <w:w w:val="102"/>
                <w:sz w:val="13"/>
              </w:rPr>
              <w:t>email: rameshwarvrl@gmail.com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11E874" w14:textId="77777777" w:rsidR="00BB37AE" w:rsidRDefault="00000000">
            <w:pPr>
              <w:autoSpaceDE w:val="0"/>
              <w:autoSpaceDN w:val="0"/>
              <w:spacing w:before="200" w:after="0" w:line="156" w:lineRule="exact"/>
              <w:jc w:val="center"/>
            </w:pPr>
            <w:r>
              <w:rPr>
                <w:color w:val="000000"/>
                <w:w w:val="102"/>
                <w:sz w:val="13"/>
              </w:rPr>
              <w:t xml:space="preserve">GU1/MT/052/05 10/03/2005 </w:t>
            </w:r>
            <w:r>
              <w:br/>
            </w:r>
            <w:r>
              <w:rPr>
                <w:color w:val="000000"/>
                <w:w w:val="102"/>
                <w:sz w:val="13"/>
              </w:rPr>
              <w:t>09/03/2023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B0F8F25"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EF35297" w14:textId="77777777" w:rsidR="00BB37AE" w:rsidRDefault="00BB37AE"/>
        </w:tc>
      </w:tr>
      <w:tr w:rsidR="00BB37AE" w14:paraId="5505D112"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3E295B7" w14:textId="77777777" w:rsidR="00BB37AE" w:rsidRDefault="00000000">
            <w:pPr>
              <w:autoSpaceDE w:val="0"/>
              <w:autoSpaceDN w:val="0"/>
              <w:spacing w:before="300" w:after="0" w:line="134" w:lineRule="exact"/>
              <w:jc w:val="center"/>
            </w:pPr>
            <w:r>
              <w:rPr>
                <w:color w:val="000000"/>
                <w:w w:val="102"/>
                <w:sz w:val="13"/>
              </w:rPr>
              <w:t>94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6966598" w14:textId="77777777" w:rsidR="00BB37AE" w:rsidRDefault="00000000">
            <w:pPr>
              <w:autoSpaceDE w:val="0"/>
              <w:autoSpaceDN w:val="0"/>
              <w:spacing w:before="44" w:after="0" w:line="156" w:lineRule="exact"/>
              <w:ind w:left="48" w:right="288"/>
            </w:pPr>
            <w:r>
              <w:rPr>
                <w:color w:val="000000"/>
                <w:w w:val="102"/>
                <w:sz w:val="13"/>
              </w:rPr>
              <w:t xml:space="preserve">M/S. REAL EXPORTS </w:t>
            </w:r>
            <w:r>
              <w:br/>
            </w:r>
            <w:r>
              <w:rPr>
                <w:color w:val="000000"/>
                <w:w w:val="102"/>
                <w:sz w:val="13"/>
              </w:rPr>
              <w:t xml:space="preserve">Plot No.8 &amp; 9 </w:t>
            </w:r>
            <w:r>
              <w:br/>
            </w:r>
            <w:r>
              <w:rPr>
                <w:color w:val="000000"/>
                <w:w w:val="102"/>
                <w:sz w:val="13"/>
              </w:rPr>
              <w:t>Somnath Road, Bhidiya Veraval - 362 269,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2C46970" w14:textId="77777777" w:rsidR="00BB37AE" w:rsidRDefault="00000000">
            <w:pPr>
              <w:autoSpaceDE w:val="0"/>
              <w:autoSpaceDN w:val="0"/>
              <w:spacing w:before="278" w:after="0" w:line="156" w:lineRule="exact"/>
              <w:ind w:left="288" w:right="288"/>
              <w:jc w:val="center"/>
            </w:pPr>
            <w:r>
              <w:rPr>
                <w:color w:val="000000"/>
                <w:w w:val="102"/>
                <w:sz w:val="13"/>
              </w:rPr>
              <w:t xml:space="preserve">Ph: 02876-232035 </w:t>
            </w:r>
            <w:r>
              <w:br/>
            </w:r>
            <w:r>
              <w:rPr>
                <w:color w:val="000000"/>
                <w:w w:val="102"/>
                <w:sz w:val="13"/>
              </w:rPr>
              <w:t>email: real1160@gmail.com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0DB2C6" w14:textId="77777777" w:rsidR="00BB37AE" w:rsidRDefault="00000000">
            <w:pPr>
              <w:autoSpaceDE w:val="0"/>
              <w:autoSpaceDN w:val="0"/>
              <w:spacing w:before="122" w:after="0" w:line="156" w:lineRule="exact"/>
              <w:jc w:val="center"/>
            </w:pPr>
            <w:r>
              <w:rPr>
                <w:color w:val="000000"/>
                <w:w w:val="102"/>
                <w:sz w:val="13"/>
              </w:rPr>
              <w:t xml:space="preserve">GU1/MT/127/08 07/07/2008 </w:t>
            </w:r>
            <w:r>
              <w:br/>
            </w:r>
            <w:r>
              <w:rPr>
                <w:color w:val="000000"/>
                <w:w w:val="102"/>
                <w:sz w:val="13"/>
              </w:rPr>
              <w:t>04/04/2023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C901B8B"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F7D4D29" w14:textId="77777777" w:rsidR="00BB37AE" w:rsidRDefault="00BB37AE"/>
        </w:tc>
      </w:tr>
      <w:tr w:rsidR="00BB37AE" w14:paraId="69978D1F" w14:textId="77777777">
        <w:trPr>
          <w:trHeight w:hRule="exact" w:val="4206"/>
        </w:trPr>
        <w:tc>
          <w:tcPr>
            <w:tcW w:w="442" w:type="dxa"/>
            <w:tcBorders>
              <w:top w:val="single" w:sz="4" w:space="0" w:color="CCCCCC"/>
              <w:left w:val="single" w:sz="4" w:space="0" w:color="CCCCCC"/>
              <w:right w:val="single" w:sz="4" w:space="0" w:color="CCCCCC"/>
            </w:tcBorders>
            <w:tcMar>
              <w:left w:w="0" w:type="dxa"/>
              <w:right w:w="0" w:type="dxa"/>
            </w:tcMar>
          </w:tcPr>
          <w:p w14:paraId="5B327BB3" w14:textId="316379FA" w:rsidR="00BB37AE" w:rsidRDefault="00BB37AE">
            <w:pPr>
              <w:autoSpaceDE w:val="0"/>
              <w:autoSpaceDN w:val="0"/>
              <w:spacing w:before="3204" w:after="0" w:line="166" w:lineRule="exact"/>
              <w:jc w:val="center"/>
            </w:pPr>
          </w:p>
        </w:tc>
        <w:tc>
          <w:tcPr>
            <w:tcW w:w="1776" w:type="dxa"/>
            <w:tcBorders>
              <w:top w:val="single" w:sz="4" w:space="0" w:color="CCCCCC"/>
              <w:left w:val="single" w:sz="4" w:space="0" w:color="CCCCCC"/>
              <w:right w:val="single" w:sz="4" w:space="0" w:color="CCCCCC"/>
            </w:tcBorders>
            <w:tcMar>
              <w:left w:w="0" w:type="dxa"/>
              <w:right w:w="0" w:type="dxa"/>
            </w:tcMar>
          </w:tcPr>
          <w:p w14:paraId="3AC06BE7" w14:textId="4D2FF466" w:rsidR="00BB37AE" w:rsidRDefault="00BB37AE">
            <w:pPr>
              <w:autoSpaceDE w:val="0"/>
              <w:autoSpaceDN w:val="0"/>
              <w:spacing w:before="3204" w:after="0" w:line="166" w:lineRule="exact"/>
              <w:jc w:val="center"/>
            </w:pPr>
          </w:p>
        </w:tc>
        <w:tc>
          <w:tcPr>
            <w:tcW w:w="2316" w:type="dxa"/>
            <w:tcBorders>
              <w:top w:val="single" w:sz="4" w:space="0" w:color="CCCCCC"/>
              <w:left w:val="single" w:sz="4" w:space="0" w:color="CCCCCC"/>
              <w:right w:val="single" w:sz="4" w:space="0" w:color="CCCCCC"/>
            </w:tcBorders>
            <w:tcMar>
              <w:left w:w="0" w:type="dxa"/>
              <w:right w:w="0" w:type="dxa"/>
            </w:tcMar>
          </w:tcPr>
          <w:p w14:paraId="02F849A6" w14:textId="2AA8C4B5" w:rsidR="00BB37AE" w:rsidRDefault="00BB37AE">
            <w:pPr>
              <w:autoSpaceDE w:val="0"/>
              <w:autoSpaceDN w:val="0"/>
              <w:spacing w:before="3204" w:after="0" w:line="166" w:lineRule="exact"/>
              <w:jc w:val="center"/>
            </w:pPr>
          </w:p>
        </w:tc>
        <w:tc>
          <w:tcPr>
            <w:tcW w:w="1006" w:type="dxa"/>
            <w:tcBorders>
              <w:top w:val="single" w:sz="4" w:space="0" w:color="CCCCCC"/>
              <w:left w:val="single" w:sz="4" w:space="0" w:color="CCCCCC"/>
              <w:right w:val="single" w:sz="4" w:space="0" w:color="CCCCCC"/>
            </w:tcBorders>
            <w:tcMar>
              <w:left w:w="0" w:type="dxa"/>
              <w:right w:w="0" w:type="dxa"/>
            </w:tcMar>
          </w:tcPr>
          <w:p w14:paraId="0A2E18C9" w14:textId="45AE1C29" w:rsidR="00BB37AE" w:rsidRDefault="00BB37AE">
            <w:pPr>
              <w:autoSpaceDE w:val="0"/>
              <w:autoSpaceDN w:val="0"/>
              <w:spacing w:before="3204" w:after="0" w:line="166" w:lineRule="exact"/>
              <w:jc w:val="center"/>
            </w:pPr>
          </w:p>
        </w:tc>
        <w:tc>
          <w:tcPr>
            <w:tcW w:w="1310" w:type="dxa"/>
            <w:tcBorders>
              <w:top w:val="single" w:sz="4" w:space="0" w:color="CCCCCC"/>
              <w:left w:val="single" w:sz="4" w:space="0" w:color="CCCCCC"/>
              <w:right w:val="single" w:sz="4" w:space="0" w:color="CCCCCC"/>
            </w:tcBorders>
            <w:tcMar>
              <w:left w:w="0" w:type="dxa"/>
              <w:right w:w="0" w:type="dxa"/>
            </w:tcMar>
          </w:tcPr>
          <w:p w14:paraId="25798255" w14:textId="27D1545B" w:rsidR="00BB37AE" w:rsidRDefault="00BB37AE">
            <w:pPr>
              <w:autoSpaceDE w:val="0"/>
              <w:autoSpaceDN w:val="0"/>
              <w:spacing w:before="3204" w:after="0" w:line="166" w:lineRule="exact"/>
              <w:jc w:val="center"/>
            </w:pPr>
          </w:p>
        </w:tc>
        <w:tc>
          <w:tcPr>
            <w:tcW w:w="4164" w:type="dxa"/>
            <w:tcBorders>
              <w:top w:val="single" w:sz="4" w:space="0" w:color="CCCCCC"/>
              <w:left w:val="single" w:sz="4" w:space="0" w:color="CCCCCC"/>
              <w:right w:val="single" w:sz="4" w:space="0" w:color="CCCCCC"/>
            </w:tcBorders>
            <w:tcMar>
              <w:left w:w="0" w:type="dxa"/>
              <w:right w:w="0" w:type="dxa"/>
            </w:tcMar>
          </w:tcPr>
          <w:p w14:paraId="4189C0E6" w14:textId="77777777" w:rsidR="00BB37AE" w:rsidRDefault="00000000">
            <w:pPr>
              <w:autoSpaceDE w:val="0"/>
              <w:autoSpaceDN w:val="0"/>
              <w:spacing w:before="44" w:after="0" w:line="156" w:lineRule="exact"/>
              <w:ind w:left="44"/>
            </w:pPr>
            <w:r>
              <w:rPr>
                <w:color w:val="000000"/>
                <w:w w:val="102"/>
                <w:sz w:val="13"/>
              </w:rPr>
              <w:t xml:space="preserve">Frozen:Fish Wild(FROZEN RIBBON FISH WHOLE,FROZEN RIBBON FISH,FROZEN RIBBON FISH IWP,FROZEN CROAKER </w:t>
            </w:r>
            <w:r>
              <w:br/>
            </w:r>
            <w:r>
              <w:rPr>
                <w:color w:val="000000"/>
                <w:w w:val="102"/>
                <w:sz w:val="13"/>
              </w:rPr>
              <w:t xml:space="preserve">FISH,FROZEN SILVER CROAKER,FROZEN YELLOW </w:t>
            </w:r>
            <w:r>
              <w:br/>
            </w:r>
            <w:r>
              <w:rPr>
                <w:color w:val="000000"/>
                <w:w w:val="102"/>
                <w:sz w:val="13"/>
              </w:rPr>
              <w:t xml:space="preserve">CROAKER,FROZEN SOLE FISH,FROZEN LEATHER JACKET </w:t>
            </w:r>
            <w:r>
              <w:br/>
            </w:r>
            <w:r>
              <w:rPr>
                <w:color w:val="000000"/>
                <w:w w:val="102"/>
                <w:sz w:val="13"/>
              </w:rPr>
              <w:t xml:space="preserve">WHOLE,FROZEN LEATHER JACKET HLTL,FROZEN LEATHER JACKET HGT,FROZEN LEATHER JACKET FISH,FROZEN INDIAN MACKEREL,FROZEN HORSE MACKEREL,FROZEN TIGER TOOTH CROAKER,FROZEN T T CROAKER,FROZEN BIG MOUTH </w:t>
            </w:r>
            <w:r>
              <w:br/>
            </w:r>
            <w:r>
              <w:rPr>
                <w:color w:val="000000"/>
                <w:w w:val="102"/>
                <w:sz w:val="13"/>
              </w:rPr>
              <w:t xml:space="preserve">CROAKER,FROZEN REEF COD,FROZEN EEL FISH,FROZEN BLACK POMFRET,FROZEN SILVER POMFRET,FROZEN BARRACUDA WHOLE,FROZEN SEER FISH,FROZEN BLACK SEA </w:t>
            </w:r>
            <w:r>
              <w:br/>
            </w:r>
            <w:r>
              <w:rPr>
                <w:color w:val="000000"/>
                <w:w w:val="102"/>
                <w:sz w:val="13"/>
              </w:rPr>
              <w:t xml:space="preserve">BREAM,FROZEN JAPANESE THREADFIN BREAM FISH,FROZEN KING FISH) </w:t>
            </w:r>
            <w:r>
              <w:br/>
            </w:r>
            <w:r>
              <w:rPr>
                <w:color w:val="000000"/>
                <w:w w:val="102"/>
                <w:sz w:val="13"/>
              </w:rPr>
              <w:t xml:space="preserve">Frozen:Shrimp Wild(Frozen:Shrimp Wild(FROZEN </w:t>
            </w:r>
            <w:r>
              <w:br/>
            </w:r>
            <w:r>
              <w:rPr>
                <w:color w:val="000000"/>
                <w:w w:val="102"/>
                <w:sz w:val="13"/>
              </w:rPr>
              <w:t xml:space="preserve">KARIKADI/BROWN,FROZEN PUD/HL </w:t>
            </w:r>
            <w:r>
              <w:br/>
            </w:r>
            <w:r>
              <w:rPr>
                <w:color w:val="000000"/>
                <w:w w:val="102"/>
                <w:sz w:val="13"/>
              </w:rPr>
              <w:t xml:space="preserve">KARIKADI/BROWN/KAPSI/FLOWER SHRIMPS,Frozen:Shrimp </w:t>
            </w:r>
            <w:r>
              <w:br/>
            </w:r>
            <w:r>
              <w:rPr>
                <w:color w:val="000000"/>
                <w:w w:val="102"/>
                <w:sz w:val="13"/>
              </w:rPr>
              <w:t xml:space="preserve">Wild((PUD, P &amp; D, Head on, Headless,) </w:t>
            </w:r>
            <w:r>
              <w:br/>
            </w:r>
            <w:r>
              <w:rPr>
                <w:color w:val="000000"/>
                <w:w w:val="102"/>
                <w:sz w:val="13"/>
              </w:rPr>
              <w:t>Frozen:Shrimp Aquaculture(Frozen:Shrimp Aquaculture((PUD, Whole, P</w:t>
            </w:r>
          </w:p>
          <w:p w14:paraId="5CBA13D4" w14:textId="795CFC5E" w:rsidR="00BB37AE" w:rsidRDefault="00BB37AE">
            <w:pPr>
              <w:tabs>
                <w:tab w:val="left" w:pos="3246"/>
              </w:tabs>
              <w:autoSpaceDE w:val="0"/>
              <w:autoSpaceDN w:val="0"/>
              <w:spacing w:before="354" w:after="0" w:line="166" w:lineRule="exact"/>
              <w:ind w:left="38"/>
            </w:pPr>
          </w:p>
        </w:tc>
      </w:tr>
    </w:tbl>
    <w:p w14:paraId="760DC7AF" w14:textId="77777777" w:rsidR="00BB37AE" w:rsidRDefault="00BB37AE">
      <w:pPr>
        <w:autoSpaceDE w:val="0"/>
        <w:autoSpaceDN w:val="0"/>
        <w:spacing w:after="0" w:line="14" w:lineRule="exact"/>
      </w:pPr>
    </w:p>
    <w:p w14:paraId="09B27439" w14:textId="77777777" w:rsidR="00BB37AE" w:rsidRDefault="00BB37AE">
      <w:pPr>
        <w:sectPr w:rsidR="00BB37AE" w:rsidSect="00F376AD">
          <w:pgSz w:w="11900" w:h="16840"/>
          <w:pgMar w:top="0" w:right="340" w:bottom="0"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22437B9A" w14:textId="77777777">
        <w:trPr>
          <w:trHeight w:hRule="exact" w:val="4836"/>
        </w:trPr>
        <w:tc>
          <w:tcPr>
            <w:tcW w:w="442" w:type="dxa"/>
            <w:tcBorders>
              <w:left w:val="single" w:sz="4" w:space="0" w:color="CCCCCC"/>
              <w:bottom w:val="single" w:sz="4" w:space="0" w:color="CCCCCC"/>
              <w:right w:val="single" w:sz="4" w:space="0" w:color="CCCCCC"/>
            </w:tcBorders>
            <w:tcMar>
              <w:left w:w="0" w:type="dxa"/>
              <w:right w:w="0" w:type="dxa"/>
            </w:tcMar>
          </w:tcPr>
          <w:p w14:paraId="1E2154B3" w14:textId="76B2A55A" w:rsidR="00BB37AE" w:rsidRDefault="00BB37AE">
            <w:pPr>
              <w:autoSpaceDE w:val="0"/>
              <w:autoSpaceDN w:val="0"/>
              <w:spacing w:before="344" w:after="0" w:line="166" w:lineRule="exact"/>
              <w:jc w:val="center"/>
            </w:pPr>
          </w:p>
          <w:p w14:paraId="7FBB0E05" w14:textId="77777777" w:rsidR="00BB37AE" w:rsidRDefault="00000000">
            <w:pPr>
              <w:autoSpaceDE w:val="0"/>
              <w:autoSpaceDN w:val="0"/>
              <w:spacing w:before="806" w:after="0" w:line="134" w:lineRule="exact"/>
              <w:jc w:val="center"/>
            </w:pPr>
            <w:r>
              <w:rPr>
                <w:color w:val="000000"/>
                <w:w w:val="102"/>
                <w:sz w:val="13"/>
              </w:rPr>
              <w:t>95</w:t>
            </w:r>
          </w:p>
        </w:tc>
        <w:tc>
          <w:tcPr>
            <w:tcW w:w="1776" w:type="dxa"/>
            <w:tcBorders>
              <w:left w:val="single" w:sz="4" w:space="0" w:color="CCCCCC"/>
              <w:bottom w:val="single" w:sz="4" w:space="0" w:color="CCCCCC"/>
              <w:right w:val="single" w:sz="4" w:space="0" w:color="CCCCCC"/>
            </w:tcBorders>
            <w:tcMar>
              <w:left w:w="0" w:type="dxa"/>
              <w:right w:w="0" w:type="dxa"/>
            </w:tcMar>
          </w:tcPr>
          <w:p w14:paraId="4615E275" w14:textId="75634BD9" w:rsidR="00BB37AE" w:rsidRDefault="00BB37AE">
            <w:pPr>
              <w:autoSpaceDE w:val="0"/>
              <w:autoSpaceDN w:val="0"/>
              <w:spacing w:before="344" w:after="0" w:line="166" w:lineRule="exact"/>
              <w:jc w:val="center"/>
            </w:pPr>
          </w:p>
          <w:p w14:paraId="509D7A18" w14:textId="77777777" w:rsidR="00BB37AE" w:rsidRDefault="00000000">
            <w:pPr>
              <w:autoSpaceDE w:val="0"/>
              <w:autoSpaceDN w:val="0"/>
              <w:spacing w:before="550" w:after="0" w:line="156" w:lineRule="exact"/>
              <w:ind w:left="48"/>
            </w:pPr>
            <w:r>
              <w:rPr>
                <w:color w:val="000000"/>
                <w:w w:val="102"/>
                <w:sz w:val="13"/>
              </w:rPr>
              <w:t xml:space="preserve">M/S. S.S. INTERNATIONAL Plot No.604/605, </w:t>
            </w:r>
            <w:r>
              <w:br/>
            </w:r>
            <w:r>
              <w:rPr>
                <w:color w:val="000000"/>
                <w:w w:val="102"/>
                <w:sz w:val="13"/>
              </w:rPr>
              <w:t>G.I.D.C.</w:t>
            </w:r>
          </w:p>
          <w:p w14:paraId="4461D185" w14:textId="77777777" w:rsidR="00BB37AE" w:rsidRDefault="00000000">
            <w:pPr>
              <w:autoSpaceDE w:val="0"/>
              <w:autoSpaceDN w:val="0"/>
              <w:spacing w:before="22" w:after="0" w:line="134" w:lineRule="exact"/>
              <w:ind w:left="48"/>
            </w:pPr>
            <w:r>
              <w:rPr>
                <w:color w:val="000000"/>
                <w:w w:val="102"/>
                <w:sz w:val="13"/>
              </w:rPr>
              <w:t>VERAVAL, Gujarat</w:t>
            </w:r>
          </w:p>
        </w:tc>
        <w:tc>
          <w:tcPr>
            <w:tcW w:w="2316" w:type="dxa"/>
            <w:tcBorders>
              <w:left w:val="single" w:sz="4" w:space="0" w:color="CCCCCC"/>
              <w:bottom w:val="single" w:sz="4" w:space="0" w:color="CCCCCC"/>
              <w:right w:val="single" w:sz="4" w:space="0" w:color="CCCCCC"/>
            </w:tcBorders>
            <w:tcMar>
              <w:left w:w="0" w:type="dxa"/>
              <w:right w:w="0" w:type="dxa"/>
            </w:tcMar>
          </w:tcPr>
          <w:p w14:paraId="77AFBD3F" w14:textId="77777777" w:rsidR="00BB37AE" w:rsidRDefault="00000000">
            <w:pPr>
              <w:autoSpaceDE w:val="0"/>
              <w:autoSpaceDN w:val="0"/>
              <w:spacing w:before="344" w:after="0" w:line="166" w:lineRule="exact"/>
              <w:ind w:left="4"/>
            </w:pPr>
            <w:r>
              <w:rPr>
                <w:color w:val="000000"/>
                <w:sz w:val="14"/>
              </w:rPr>
              <w:t>DA</w:t>
            </w:r>
          </w:p>
          <w:p w14:paraId="2BFC033D" w14:textId="77777777" w:rsidR="00BB37AE" w:rsidRDefault="00000000">
            <w:pPr>
              <w:autoSpaceDE w:val="0"/>
              <w:autoSpaceDN w:val="0"/>
              <w:spacing w:before="806" w:after="0" w:line="134" w:lineRule="exact"/>
              <w:jc w:val="center"/>
            </w:pPr>
            <w:r>
              <w:rPr>
                <w:color w:val="000000"/>
                <w:w w:val="102"/>
                <w:sz w:val="13"/>
              </w:rPr>
              <w:t>Ph: 02876232888</w:t>
            </w:r>
          </w:p>
          <w:p w14:paraId="7E14FD9E" w14:textId="77777777" w:rsidR="00BB37AE" w:rsidRDefault="00000000">
            <w:pPr>
              <w:autoSpaceDE w:val="0"/>
              <w:autoSpaceDN w:val="0"/>
              <w:spacing w:before="22" w:after="0" w:line="134" w:lineRule="exact"/>
              <w:jc w:val="center"/>
            </w:pPr>
            <w:r>
              <w:rPr>
                <w:color w:val="000000"/>
                <w:w w:val="102"/>
                <w:sz w:val="13"/>
              </w:rPr>
              <w:t>email: ssintervrl@gmail.com</w:t>
            </w:r>
          </w:p>
        </w:tc>
        <w:tc>
          <w:tcPr>
            <w:tcW w:w="1006" w:type="dxa"/>
            <w:tcBorders>
              <w:left w:val="single" w:sz="4" w:space="0" w:color="CCCCCC"/>
              <w:bottom w:val="single" w:sz="4" w:space="0" w:color="CCCCCC"/>
              <w:right w:val="single" w:sz="4" w:space="0" w:color="CCCCCC"/>
            </w:tcBorders>
            <w:tcMar>
              <w:left w:w="0" w:type="dxa"/>
              <w:right w:w="0" w:type="dxa"/>
            </w:tcMar>
          </w:tcPr>
          <w:p w14:paraId="06529B06" w14:textId="77777777" w:rsidR="00BB37AE" w:rsidRDefault="00000000">
            <w:pPr>
              <w:autoSpaceDE w:val="0"/>
              <w:autoSpaceDN w:val="0"/>
              <w:spacing w:before="1138" w:after="0" w:line="156" w:lineRule="exact"/>
              <w:jc w:val="center"/>
            </w:pPr>
            <w:r>
              <w:rPr>
                <w:color w:val="000000"/>
                <w:w w:val="102"/>
                <w:sz w:val="13"/>
              </w:rPr>
              <w:t xml:space="preserve">GU1/MT/179/11 05/01/2011 </w:t>
            </w:r>
            <w:r>
              <w:br/>
            </w:r>
            <w:r>
              <w:rPr>
                <w:color w:val="000000"/>
                <w:w w:val="102"/>
                <w:sz w:val="13"/>
              </w:rPr>
              <w:t>04/01/2026</w:t>
            </w:r>
          </w:p>
        </w:tc>
        <w:tc>
          <w:tcPr>
            <w:tcW w:w="1310" w:type="dxa"/>
            <w:tcBorders>
              <w:left w:val="single" w:sz="4" w:space="0" w:color="CCCCCC"/>
              <w:bottom w:val="single" w:sz="4" w:space="0" w:color="CCCCCC"/>
              <w:right w:val="single" w:sz="4" w:space="0" w:color="CCCCCC"/>
            </w:tcBorders>
            <w:tcMar>
              <w:left w:w="0" w:type="dxa"/>
              <w:right w:w="0" w:type="dxa"/>
            </w:tcMar>
          </w:tcPr>
          <w:p w14:paraId="2A11FC23" w14:textId="77777777" w:rsidR="00BB37AE" w:rsidRDefault="00000000">
            <w:pPr>
              <w:autoSpaceDE w:val="0"/>
              <w:autoSpaceDN w:val="0"/>
              <w:spacing w:before="1316" w:after="0" w:line="134" w:lineRule="exact"/>
              <w:jc w:val="center"/>
            </w:pPr>
            <w:r>
              <w:rPr>
                <w:color w:val="000000"/>
                <w:w w:val="102"/>
                <w:sz w:val="13"/>
              </w:rPr>
              <w:t>Frozen</w:t>
            </w:r>
          </w:p>
        </w:tc>
        <w:tc>
          <w:tcPr>
            <w:tcW w:w="4164" w:type="dxa"/>
            <w:tcBorders>
              <w:left w:val="single" w:sz="4" w:space="0" w:color="CCCCCC"/>
              <w:bottom w:val="single" w:sz="4" w:space="0" w:color="CCCCCC"/>
              <w:right w:val="single" w:sz="4" w:space="0" w:color="CCCCCC"/>
            </w:tcBorders>
            <w:tcMar>
              <w:left w:w="0" w:type="dxa"/>
              <w:right w:w="0" w:type="dxa"/>
            </w:tcMar>
          </w:tcPr>
          <w:p w14:paraId="0F02A515" w14:textId="7A646D9D" w:rsidR="00BB37AE" w:rsidRDefault="00BB37AE">
            <w:pPr>
              <w:autoSpaceDE w:val="0"/>
              <w:autoSpaceDN w:val="0"/>
              <w:spacing w:before="344" w:after="0" w:line="166" w:lineRule="exact"/>
              <w:jc w:val="right"/>
            </w:pPr>
          </w:p>
          <w:p w14:paraId="7383CC5A" w14:textId="77777777" w:rsidR="00BB37AE" w:rsidRDefault="00000000">
            <w:pPr>
              <w:autoSpaceDE w:val="0"/>
              <w:autoSpaceDN w:val="0"/>
              <w:spacing w:before="350" w:after="0" w:line="156" w:lineRule="exact"/>
              <w:ind w:left="44"/>
            </w:pPr>
            <w:r>
              <w:rPr>
                <w:color w:val="000000"/>
                <w:w w:val="102"/>
                <w:sz w:val="13"/>
              </w:rPr>
              <w:t xml:space="preserve">&amp; D,,Frozen:Shrimp Aquaculture((Head </w:t>
            </w:r>
            <w:r>
              <w:br/>
            </w:r>
            <w:r>
              <w:rPr>
                <w:color w:val="000000"/>
                <w:w w:val="102"/>
                <w:sz w:val="13"/>
              </w:rPr>
              <w:t xml:space="preserve">ON,HEADLESS,HLTL),FROZEN VANNAMI SHRIMP,FROZEN </w:t>
            </w:r>
            <w:r>
              <w:br/>
            </w:r>
            <w:r>
              <w:rPr>
                <w:color w:val="000000"/>
                <w:w w:val="102"/>
                <w:sz w:val="13"/>
              </w:rPr>
              <w:t xml:space="preserve">VANNAMI SHRIMP (PUD,WHOLE,P&amp;D),FROZEN VANNAMI </w:t>
            </w:r>
            <w:r>
              <w:br/>
            </w:r>
            <w:r>
              <w:rPr>
                <w:color w:val="000000"/>
                <w:w w:val="102"/>
                <w:sz w:val="13"/>
              </w:rPr>
              <w:t xml:space="preserve">SHRIMP(HEADON,HEADLESS,HLTL)) </w:t>
            </w:r>
            <w:r>
              <w:br/>
            </w:r>
            <w:r>
              <w:rPr>
                <w:color w:val="000000"/>
                <w:w w:val="102"/>
                <w:sz w:val="13"/>
              </w:rPr>
              <w:t xml:space="preserve">Frozen:Cuttlefish(FROZEN CUTTLEFISH WHOLE,FROZEN </w:t>
            </w:r>
            <w:r>
              <w:br/>
            </w:r>
            <w:r>
              <w:rPr>
                <w:color w:val="000000"/>
                <w:w w:val="102"/>
                <w:sz w:val="13"/>
              </w:rPr>
              <w:t xml:space="preserve">CUTTLEFISH WHOLE CLEANED IQF,FROZEN WHOLE CLEANED CUTTLEFISH IQF,FROZEN WHOLE CLEANED CUTTLEFISH PINK IQF,FROZEN CUTTLEFISH WHOLE CLEANED RAW IQF,FROZEN CUTTLEFISH STRIPPED BLANCHED IQF,RAW FROZEN </w:t>
            </w:r>
            <w:r>
              <w:br/>
            </w:r>
            <w:r>
              <w:rPr>
                <w:color w:val="000000"/>
                <w:w w:val="102"/>
                <w:sz w:val="13"/>
              </w:rPr>
              <w:t xml:space="preserve">CUTTLEFISH WHOLE CLEANED IQF) </w:t>
            </w:r>
            <w:r>
              <w:br/>
            </w:r>
            <w:r>
              <w:rPr>
                <w:color w:val="000000"/>
                <w:w w:val="102"/>
                <w:sz w:val="13"/>
              </w:rPr>
              <w:t xml:space="preserve">Frozen:Squid(FROZEN SQUID WHOLE,FROZEN SQUID WHOLE CLEANED IQF,FROZEN BABY SQUID WHOLE,FROZEN BABY SQUID WHOLE LAYERPACK BLOCK,FROZEN BABY SQUID </w:t>
            </w:r>
            <w:r>
              <w:br/>
            </w:r>
            <w:r>
              <w:rPr>
                <w:color w:val="000000"/>
                <w:w w:val="102"/>
                <w:sz w:val="13"/>
              </w:rPr>
              <w:t xml:space="preserve">WHOLE PINBONEOUT IQF,FROZEN CUT SQUID RINGS SKIN ON AND TENTACLES IQF,FROZEN CUT SQUID SKIN ON RINGS AND TENTACLES IQF,INDIAN SQUID WHOLE CLEANED IQF,FROZEN SQUID WHOLE CLEANED BLOCK,FROZEN WHOLE CLEANED SQUID PINK IQF,FROZEN CUT SQUID IQF,FROZEN SQUID </w:t>
            </w:r>
            <w:r>
              <w:br/>
            </w:r>
            <w:r>
              <w:rPr>
                <w:color w:val="000000"/>
                <w:w w:val="102"/>
                <w:sz w:val="13"/>
              </w:rPr>
              <w:t xml:space="preserve">STUFFED IQF) </w:t>
            </w:r>
            <w:r>
              <w:br/>
            </w:r>
            <w:r>
              <w:rPr>
                <w:color w:val="000000"/>
                <w:w w:val="102"/>
                <w:sz w:val="13"/>
              </w:rPr>
              <w:t xml:space="preserve">Frozen:Octopus(FROZEN OCTOPUS WHOLE,FROZEN OCTOPUS WHOLE CLEANED IQF,FROZEN OCTOPUS CLEANED IQF,FROZEN WHOLE CLEANED OCTOPUS IQF) </w:t>
            </w:r>
            <w:r>
              <w:br/>
            </w:r>
            <w:r>
              <w:rPr>
                <w:color w:val="000000"/>
                <w:w w:val="102"/>
                <w:sz w:val="13"/>
              </w:rPr>
              <w:t xml:space="preserve">Frozen:Lobster(Frozen:Lobster(RAW ROCK LOBSTER,SAND </w:t>
            </w:r>
            <w:r>
              <w:br/>
            </w:r>
            <w:r>
              <w:rPr>
                <w:color w:val="000000"/>
                <w:w w:val="102"/>
                <w:sz w:val="13"/>
              </w:rPr>
              <w:t xml:space="preserve">LOBSTER)) </w:t>
            </w:r>
            <w:r>
              <w:br/>
            </w:r>
            <w:r>
              <w:rPr>
                <w:color w:val="000000"/>
                <w:w w:val="102"/>
                <w:sz w:val="13"/>
              </w:rPr>
              <w:t>Frozen:Crab(Frozen:Crab(MUD CRAB,SEA CRAB))</w:t>
            </w:r>
          </w:p>
        </w:tc>
      </w:tr>
      <w:tr w:rsidR="00BB37AE" w14:paraId="4FA8C1DD"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1E993CC" w14:textId="77777777" w:rsidR="00BB37AE" w:rsidRDefault="00000000">
            <w:pPr>
              <w:autoSpaceDE w:val="0"/>
              <w:autoSpaceDN w:val="0"/>
              <w:spacing w:before="534" w:after="0" w:line="134" w:lineRule="exact"/>
              <w:jc w:val="center"/>
            </w:pPr>
            <w:r>
              <w:rPr>
                <w:color w:val="000000"/>
                <w:w w:val="102"/>
                <w:sz w:val="13"/>
              </w:rPr>
              <w:t>96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8D7AC36" w14:textId="77777777" w:rsidR="00BB37AE" w:rsidRDefault="00000000">
            <w:pPr>
              <w:autoSpaceDE w:val="0"/>
              <w:autoSpaceDN w:val="0"/>
              <w:spacing w:before="122" w:after="0" w:line="156" w:lineRule="exact"/>
              <w:ind w:left="48"/>
            </w:pPr>
            <w:r>
              <w:rPr>
                <w:color w:val="000000"/>
                <w:w w:val="102"/>
                <w:sz w:val="13"/>
              </w:rPr>
              <w:t xml:space="preserve">M/S. SHIVGANGA MARINE PRODUCTS </w:t>
            </w:r>
            <w:r>
              <w:br/>
            </w:r>
            <w:r>
              <w:rPr>
                <w:color w:val="000000"/>
                <w:w w:val="102"/>
                <w:sz w:val="13"/>
              </w:rPr>
              <w:t>PLOT NO. 1315, G.I.D.C.</w:t>
            </w:r>
          </w:p>
          <w:p w14:paraId="14F668D0" w14:textId="77777777" w:rsidR="00BB37AE" w:rsidRDefault="00000000">
            <w:pPr>
              <w:autoSpaceDE w:val="0"/>
              <w:autoSpaceDN w:val="0"/>
              <w:spacing w:after="0" w:line="156" w:lineRule="exact"/>
              <w:ind w:left="48" w:right="432"/>
            </w:pPr>
            <w:r>
              <w:rPr>
                <w:color w:val="000000"/>
                <w:w w:val="102"/>
                <w:sz w:val="13"/>
              </w:rPr>
              <w:t xml:space="preserve">ESTATE, </w:t>
            </w:r>
            <w:r>
              <w:br/>
            </w:r>
            <w:r>
              <w:rPr>
                <w:color w:val="000000"/>
                <w:w w:val="102"/>
                <w:sz w:val="13"/>
              </w:rPr>
              <w:t>VERAVAL, GUJARAT,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C1FBB32" w14:textId="77777777" w:rsidR="00BB37AE" w:rsidRDefault="00000000">
            <w:pPr>
              <w:autoSpaceDE w:val="0"/>
              <w:autoSpaceDN w:val="0"/>
              <w:spacing w:before="514" w:after="0" w:line="154" w:lineRule="exact"/>
              <w:ind w:left="144" w:right="144"/>
              <w:jc w:val="center"/>
            </w:pPr>
            <w:r>
              <w:rPr>
                <w:color w:val="000000"/>
                <w:w w:val="102"/>
                <w:sz w:val="13"/>
              </w:rPr>
              <w:t xml:space="preserve">Ph: 02876231938 </w:t>
            </w:r>
            <w:r>
              <w:br/>
            </w:r>
            <w:r>
              <w:rPr>
                <w:color w:val="000000"/>
                <w:w w:val="102"/>
                <w:sz w:val="13"/>
              </w:rPr>
              <w:t>email: shivgangamarine@gmail.com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85D3983" w14:textId="77777777" w:rsidR="00BB37AE" w:rsidRDefault="00000000">
            <w:pPr>
              <w:autoSpaceDE w:val="0"/>
              <w:autoSpaceDN w:val="0"/>
              <w:spacing w:before="356" w:after="0" w:line="156" w:lineRule="exact"/>
              <w:jc w:val="center"/>
            </w:pPr>
            <w:r>
              <w:rPr>
                <w:color w:val="000000"/>
                <w:w w:val="102"/>
                <w:sz w:val="13"/>
              </w:rPr>
              <w:t xml:space="preserve">GU1/MT/268/14 11/09/2014 </w:t>
            </w:r>
            <w:r>
              <w:br/>
            </w:r>
            <w:r>
              <w:rPr>
                <w:color w:val="000000"/>
                <w:w w:val="102"/>
                <w:sz w:val="13"/>
              </w:rPr>
              <w:t>10/09/2023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B745A51"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9B9957E" w14:textId="77777777" w:rsidR="00BB37AE" w:rsidRDefault="00000000">
            <w:pPr>
              <w:autoSpaceDE w:val="0"/>
              <w:autoSpaceDN w:val="0"/>
              <w:spacing w:before="44" w:after="0" w:line="156" w:lineRule="exact"/>
              <w:ind w:left="44"/>
            </w:pPr>
            <w:r>
              <w:rPr>
                <w:color w:val="000000"/>
                <w:w w:val="102"/>
                <w:sz w:val="13"/>
              </w:rPr>
              <w:t xml:space="preserve">Frozen:Fish Wild(RIBBONFISH,SILVER </w:t>
            </w:r>
            <w:r>
              <w:br/>
            </w:r>
            <w:r>
              <w:rPr>
                <w:color w:val="000000"/>
                <w:w w:val="102"/>
                <w:sz w:val="13"/>
              </w:rPr>
              <w:t xml:space="preserve">CROAKER,SOELFISH,REEFCOD,INDIAN </w:t>
            </w:r>
            <w:r>
              <w:br/>
            </w:r>
            <w:r>
              <w:rPr>
                <w:color w:val="000000"/>
                <w:w w:val="102"/>
                <w:sz w:val="13"/>
              </w:rPr>
              <w:t xml:space="preserve">MACKERAL,CUTTLEFISH,SQUID,QUEENFISH,HORSE </w:t>
            </w:r>
            <w:r>
              <w:br/>
            </w:r>
            <w:r>
              <w:rPr>
                <w:color w:val="000000"/>
                <w:w w:val="102"/>
                <w:sz w:val="13"/>
              </w:rPr>
              <w:t xml:space="preserve">MACKERAL,LEATHER JACKET,BARRACUDA,BULL EYE,YELLOW CROAKER,JAPANESE THREAD FIN BREAM,BIG MOUTH </w:t>
            </w:r>
            <w:r>
              <w:br/>
            </w:r>
            <w:r>
              <w:rPr>
                <w:color w:val="000000"/>
                <w:w w:val="102"/>
                <w:sz w:val="13"/>
              </w:rPr>
              <w:t xml:space="preserve">CROAKER,TT CROAKER,GHOLEFISH,STING RAY,WOLF </w:t>
            </w:r>
            <w:r>
              <w:br/>
            </w:r>
            <w:r>
              <w:rPr>
                <w:color w:val="000000"/>
                <w:w w:val="102"/>
                <w:sz w:val="13"/>
              </w:rPr>
              <w:t>HERRING,CAT FISH)</w:t>
            </w:r>
          </w:p>
        </w:tc>
      </w:tr>
      <w:tr w:rsidR="00BB37AE" w14:paraId="48D4A3C1" w14:textId="77777777">
        <w:trPr>
          <w:trHeight w:hRule="exact" w:val="228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82212E1" w14:textId="77777777" w:rsidR="00BB37AE" w:rsidRDefault="00000000">
            <w:pPr>
              <w:autoSpaceDE w:val="0"/>
              <w:autoSpaceDN w:val="0"/>
              <w:spacing w:before="1080" w:after="0" w:line="134" w:lineRule="exact"/>
              <w:jc w:val="center"/>
            </w:pPr>
            <w:r>
              <w:rPr>
                <w:color w:val="000000"/>
                <w:w w:val="102"/>
                <w:sz w:val="13"/>
              </w:rPr>
              <w:t>97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E3B022D" w14:textId="77777777" w:rsidR="00BB37AE" w:rsidRDefault="00000000">
            <w:pPr>
              <w:autoSpaceDE w:val="0"/>
              <w:autoSpaceDN w:val="0"/>
              <w:spacing w:before="512" w:after="0" w:line="156" w:lineRule="exact"/>
              <w:ind w:left="48"/>
            </w:pPr>
            <w:r>
              <w:rPr>
                <w:color w:val="000000"/>
                <w:w w:val="102"/>
                <w:sz w:val="13"/>
              </w:rPr>
              <w:t xml:space="preserve">M/S. SHYAM MARINE </w:t>
            </w:r>
            <w:r>
              <w:br/>
            </w:r>
            <w:r>
              <w:rPr>
                <w:color w:val="000000"/>
                <w:w w:val="102"/>
                <w:sz w:val="13"/>
              </w:rPr>
              <w:t xml:space="preserve">FOODS </w:t>
            </w:r>
            <w:r>
              <w:br/>
            </w:r>
            <w:r>
              <w:rPr>
                <w:color w:val="000000"/>
                <w:w w:val="102"/>
                <w:sz w:val="13"/>
              </w:rPr>
              <w:t xml:space="preserve">SURVEY NO. 1787/1, PLOT NO. 2, </w:t>
            </w:r>
            <w:r>
              <w:br/>
            </w:r>
            <w:r>
              <w:rPr>
                <w:color w:val="000000"/>
                <w:w w:val="102"/>
                <w:sz w:val="13"/>
              </w:rPr>
              <w:t xml:space="preserve">NEAR GIDC ESTATE, </w:t>
            </w:r>
            <w:r>
              <w:br/>
            </w:r>
            <w:r>
              <w:rPr>
                <w:color w:val="000000"/>
                <w:w w:val="102"/>
                <w:sz w:val="13"/>
              </w:rPr>
              <w:t xml:space="preserve">UDYOGNAGAR </w:t>
            </w:r>
            <w:r>
              <w:br/>
            </w:r>
            <w:r>
              <w:rPr>
                <w:color w:val="000000"/>
                <w:w w:val="102"/>
                <w:sz w:val="13"/>
              </w:rPr>
              <w:t xml:space="preserve">PRABHAS PATAN,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8CF5A47" w14:textId="77777777" w:rsidR="00BB37AE" w:rsidRDefault="00000000">
            <w:pPr>
              <w:autoSpaceDE w:val="0"/>
              <w:autoSpaceDN w:val="0"/>
              <w:spacing w:before="980" w:after="0" w:line="156" w:lineRule="exact"/>
              <w:ind w:left="144" w:right="144"/>
              <w:jc w:val="center"/>
            </w:pPr>
            <w:r>
              <w:rPr>
                <w:color w:val="000000"/>
                <w:w w:val="102"/>
                <w:sz w:val="13"/>
              </w:rPr>
              <w:t xml:space="preserve">Ph: 9925838670 </w:t>
            </w:r>
            <w:r>
              <w:br/>
            </w:r>
            <w:r>
              <w:rPr>
                <w:color w:val="000000"/>
                <w:w w:val="102"/>
                <w:sz w:val="13"/>
              </w:rPr>
              <w:t>email: smfbluetreasure@gmail.com Web: www.bluetreasure.in</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5C73F37" w14:textId="77777777" w:rsidR="00BB37AE" w:rsidRDefault="00000000">
            <w:pPr>
              <w:autoSpaceDE w:val="0"/>
              <w:autoSpaceDN w:val="0"/>
              <w:spacing w:before="902" w:after="0" w:line="156" w:lineRule="exact"/>
              <w:jc w:val="center"/>
            </w:pPr>
            <w:r>
              <w:rPr>
                <w:color w:val="000000"/>
                <w:w w:val="102"/>
                <w:sz w:val="13"/>
              </w:rPr>
              <w:t xml:space="preserve">GU1/MT/389/22 23/08/2022 </w:t>
            </w:r>
            <w:r>
              <w:br/>
            </w:r>
            <w:r>
              <w:rPr>
                <w:color w:val="000000"/>
                <w:w w:val="102"/>
                <w:sz w:val="13"/>
              </w:rPr>
              <w:t>22/08/2025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7D1109F" w14:textId="77777777" w:rsidR="00BB37AE" w:rsidRDefault="00000000">
            <w:pPr>
              <w:autoSpaceDE w:val="0"/>
              <w:autoSpaceDN w:val="0"/>
              <w:spacing w:before="980" w:after="0" w:line="156" w:lineRule="exact"/>
              <w:ind w:left="432" w:right="432"/>
              <w:jc w:val="center"/>
            </w:pPr>
            <w:r>
              <w:rPr>
                <w:color w:val="000000"/>
                <w:w w:val="102"/>
                <w:sz w:val="13"/>
              </w:rPr>
              <w:t xml:space="preserve">Frozen </w:t>
            </w:r>
            <w:r>
              <w:br/>
            </w:r>
            <w:r>
              <w:rPr>
                <w:color w:val="000000"/>
                <w:w w:val="102"/>
                <w:sz w:val="13"/>
              </w:rPr>
              <w:t>Chilled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A77967B" w14:textId="77777777" w:rsidR="00BB37AE" w:rsidRDefault="00000000">
            <w:pPr>
              <w:autoSpaceDE w:val="0"/>
              <w:autoSpaceDN w:val="0"/>
              <w:spacing w:before="44" w:after="0" w:line="156" w:lineRule="exact"/>
              <w:ind w:left="44"/>
            </w:pPr>
            <w:proofErr w:type="spellStart"/>
            <w:r>
              <w:rPr>
                <w:color w:val="000000"/>
                <w:w w:val="102"/>
                <w:sz w:val="13"/>
              </w:rPr>
              <w:t>Frozen:Fish</w:t>
            </w:r>
            <w:proofErr w:type="spellEnd"/>
            <w:r>
              <w:rPr>
                <w:color w:val="000000"/>
                <w:w w:val="102"/>
                <w:sz w:val="13"/>
              </w:rPr>
              <w:t xml:space="preserve"> Wild(Ribbon Fish, Croaker Fish, Leather </w:t>
            </w:r>
            <w:proofErr w:type="spellStart"/>
            <w:r>
              <w:rPr>
                <w:color w:val="000000"/>
                <w:w w:val="102"/>
                <w:sz w:val="13"/>
              </w:rPr>
              <w:t>Jacket,,Sole</w:t>
            </w:r>
            <w:proofErr w:type="spellEnd"/>
            <w:r>
              <w:rPr>
                <w:color w:val="000000"/>
                <w:w w:val="102"/>
                <w:sz w:val="13"/>
              </w:rPr>
              <w:t xml:space="preserve"> Fish, Silver Pomfret, Chinese </w:t>
            </w:r>
            <w:proofErr w:type="spellStart"/>
            <w:r>
              <w:rPr>
                <w:color w:val="000000"/>
                <w:w w:val="102"/>
                <w:sz w:val="13"/>
              </w:rPr>
              <w:t>Pomfret,,Black</w:t>
            </w:r>
            <w:proofErr w:type="spellEnd"/>
            <w:r>
              <w:rPr>
                <w:color w:val="000000"/>
                <w:w w:val="102"/>
                <w:sz w:val="13"/>
              </w:rPr>
              <w:t xml:space="preserve"> Pomfret, Eel Fish, Lizard </w:t>
            </w:r>
            <w:r>
              <w:br/>
            </w:r>
            <w:proofErr w:type="spellStart"/>
            <w:r>
              <w:rPr>
                <w:color w:val="000000"/>
                <w:w w:val="102"/>
                <w:sz w:val="13"/>
              </w:rPr>
              <w:t>Fish,,Barracuda</w:t>
            </w:r>
            <w:proofErr w:type="spellEnd"/>
            <w:r>
              <w:rPr>
                <w:color w:val="000000"/>
                <w:w w:val="102"/>
                <w:sz w:val="13"/>
              </w:rPr>
              <w:t xml:space="preserve">, Snapper, Japanese Threadfin Bream,,Reef cod, Stingray, Cat Fish, Indian Halibut,,Bombay Duck, Indian Salmon,,Indian Thread Fin bream, Marlin, Sailfish,,Tuna Fish, Indian Mackerel, Horse Mackerel,,Seer Fish,(Scombroids &amp; Non-scombroids Fishes )) </w:t>
            </w:r>
            <w:r>
              <w:br/>
            </w:r>
            <w:r>
              <w:rPr>
                <w:color w:val="000000"/>
                <w:w w:val="102"/>
                <w:sz w:val="13"/>
              </w:rPr>
              <w:t xml:space="preserve">Frozen:Shrimp Wild(Shrimps (PUD, P &amp; D, Head on, Headless, HL/TL) Frozen:Cuttlefish((Whole, Whole cleaned, Fillets, Strips, Tentacles) Frozen:Squid(Whole, Whole cleaned, Fillets, Strips,,Rings, Tubes, </w:t>
            </w:r>
            <w:r>
              <w:br/>
            </w:r>
            <w:r>
              <w:rPr>
                <w:color w:val="000000"/>
                <w:w w:val="102"/>
                <w:sz w:val="13"/>
              </w:rPr>
              <w:t xml:space="preserve">Tentacles, Wings) </w:t>
            </w:r>
            <w:r>
              <w:br/>
            </w:r>
            <w:r>
              <w:rPr>
                <w:color w:val="000000"/>
                <w:w w:val="102"/>
                <w:sz w:val="13"/>
              </w:rPr>
              <w:t xml:space="preserve">Frozen:Octopus(Whole, Gutted, Whole cleaned) </w:t>
            </w:r>
            <w:r>
              <w:br/>
            </w:r>
            <w:r>
              <w:rPr>
                <w:color w:val="000000"/>
                <w:w w:val="102"/>
                <w:sz w:val="13"/>
              </w:rPr>
              <w:t xml:space="preserve">Chilled:Fish Wild(Scombroids &amp; Non-Scombroids Fish Varieties) </w:t>
            </w:r>
            <w:r>
              <w:br/>
            </w:r>
            <w:r>
              <w:rPr>
                <w:color w:val="000000"/>
                <w:w w:val="102"/>
                <w:sz w:val="13"/>
              </w:rPr>
              <w:t xml:space="preserve">Chilled:Shrimp Wild(Tiger shrimps, Flower Shrimps, Karikadi </w:t>
            </w:r>
            <w:r>
              <w:br/>
            </w:r>
            <w:r>
              <w:rPr>
                <w:color w:val="000000"/>
                <w:w w:val="102"/>
                <w:sz w:val="13"/>
              </w:rPr>
              <w:t>Shrimps,Red Shrimps)</w:t>
            </w:r>
          </w:p>
        </w:tc>
      </w:tr>
      <w:tr w:rsidR="00BB37AE" w14:paraId="1784CDF9"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09B105C" w14:textId="77777777" w:rsidR="00BB37AE" w:rsidRDefault="00000000">
            <w:pPr>
              <w:autoSpaceDE w:val="0"/>
              <w:autoSpaceDN w:val="0"/>
              <w:spacing w:before="300" w:after="0" w:line="134" w:lineRule="exact"/>
              <w:jc w:val="center"/>
            </w:pPr>
            <w:r>
              <w:rPr>
                <w:color w:val="000000"/>
                <w:w w:val="102"/>
                <w:sz w:val="13"/>
              </w:rPr>
              <w:t>98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CF6CD0" w14:textId="77777777" w:rsidR="00BB37AE" w:rsidRDefault="00000000">
            <w:pPr>
              <w:autoSpaceDE w:val="0"/>
              <w:autoSpaceDN w:val="0"/>
              <w:spacing w:before="122" w:after="0" w:line="156" w:lineRule="exact"/>
              <w:ind w:left="48" w:right="144"/>
            </w:pPr>
            <w:r>
              <w:rPr>
                <w:color w:val="000000"/>
                <w:w w:val="102"/>
                <w:sz w:val="13"/>
              </w:rPr>
              <w:t xml:space="preserve">M/S. SIDDIQEE EXPORTS 104 -A,G.I.D.C.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8E6E22" w14:textId="77777777" w:rsidR="00BB37AE" w:rsidRDefault="00000000">
            <w:pPr>
              <w:autoSpaceDE w:val="0"/>
              <w:autoSpaceDN w:val="0"/>
              <w:spacing w:before="200" w:after="0" w:line="156" w:lineRule="exact"/>
              <w:ind w:left="144" w:right="144"/>
              <w:jc w:val="center"/>
            </w:pPr>
            <w:r>
              <w:rPr>
                <w:color w:val="000000"/>
                <w:w w:val="102"/>
                <w:sz w:val="13"/>
              </w:rPr>
              <w:t xml:space="preserve">Ph: 02876-232350 </w:t>
            </w:r>
            <w:r>
              <w:br/>
            </w:r>
            <w:r>
              <w:rPr>
                <w:color w:val="000000"/>
                <w:w w:val="102"/>
                <w:sz w:val="13"/>
              </w:rPr>
              <w:t>email: siddiqeeexports@gmail.com Web: www.siddiqeeexport.com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223F0E2" w14:textId="77777777" w:rsidR="00BB37AE" w:rsidRDefault="00000000">
            <w:pPr>
              <w:autoSpaceDE w:val="0"/>
              <w:autoSpaceDN w:val="0"/>
              <w:spacing w:before="122" w:after="0" w:line="156" w:lineRule="exact"/>
              <w:jc w:val="center"/>
            </w:pPr>
            <w:r>
              <w:rPr>
                <w:color w:val="000000"/>
                <w:w w:val="102"/>
                <w:sz w:val="13"/>
              </w:rPr>
              <w:t xml:space="preserve">GU1/MT/218/12 18/09/2012 </w:t>
            </w:r>
            <w:r>
              <w:br/>
            </w:r>
            <w:r>
              <w:rPr>
                <w:color w:val="000000"/>
                <w:w w:val="102"/>
                <w:sz w:val="13"/>
              </w:rPr>
              <w:t>17/09/2021</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7DCE28C"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FEBE388" w14:textId="77777777" w:rsidR="00BB37AE" w:rsidRDefault="00BB37AE"/>
        </w:tc>
      </w:tr>
      <w:tr w:rsidR="00BB37AE" w14:paraId="6910EB46" w14:textId="77777777">
        <w:trPr>
          <w:trHeight w:hRule="exact" w:val="197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CDE7CC8" w14:textId="77777777" w:rsidR="00BB37AE" w:rsidRDefault="00000000">
            <w:pPr>
              <w:autoSpaceDE w:val="0"/>
              <w:autoSpaceDN w:val="0"/>
              <w:spacing w:before="926" w:after="0" w:line="132" w:lineRule="exact"/>
              <w:jc w:val="center"/>
            </w:pPr>
            <w:r>
              <w:rPr>
                <w:color w:val="000000"/>
                <w:w w:val="102"/>
                <w:sz w:val="13"/>
              </w:rPr>
              <w:t>99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E65EEC1" w14:textId="77777777" w:rsidR="00BB37AE" w:rsidRDefault="00000000">
            <w:pPr>
              <w:autoSpaceDE w:val="0"/>
              <w:autoSpaceDN w:val="0"/>
              <w:spacing w:before="670" w:after="0" w:line="156" w:lineRule="exact"/>
              <w:ind w:left="48"/>
            </w:pPr>
            <w:r>
              <w:rPr>
                <w:color w:val="000000"/>
                <w:w w:val="102"/>
                <w:sz w:val="13"/>
              </w:rPr>
              <w:t xml:space="preserve">M/S. SUN INTERNATIONAL PLOT NO. 1403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78543C0" w14:textId="77777777" w:rsidR="00BB37AE" w:rsidRDefault="00000000">
            <w:pPr>
              <w:autoSpaceDE w:val="0"/>
              <w:autoSpaceDN w:val="0"/>
              <w:spacing w:before="902" w:after="0" w:line="156" w:lineRule="exact"/>
              <w:jc w:val="center"/>
            </w:pPr>
            <w:r>
              <w:rPr>
                <w:color w:val="000000"/>
                <w:w w:val="102"/>
                <w:sz w:val="13"/>
              </w:rPr>
              <w:t xml:space="preserve">Ph: 02876232300 </w:t>
            </w:r>
            <w:r>
              <w:br/>
            </w:r>
            <w:r>
              <w:rPr>
                <w:color w:val="000000"/>
                <w:w w:val="102"/>
                <w:sz w:val="13"/>
              </w:rPr>
              <w:t>email: suninternationalveraval@gmail.</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E84C3DD" w14:textId="77777777" w:rsidR="00BB37AE" w:rsidRDefault="00000000">
            <w:pPr>
              <w:autoSpaceDE w:val="0"/>
              <w:autoSpaceDN w:val="0"/>
              <w:spacing w:before="746" w:after="0" w:line="156" w:lineRule="exact"/>
              <w:jc w:val="center"/>
            </w:pPr>
            <w:r>
              <w:rPr>
                <w:color w:val="000000"/>
                <w:w w:val="102"/>
                <w:sz w:val="13"/>
              </w:rPr>
              <w:t xml:space="preserve">GU1/MT/382/22 31/05/2022 </w:t>
            </w:r>
            <w:r>
              <w:br/>
            </w:r>
            <w:r>
              <w:rPr>
                <w:color w:val="000000"/>
                <w:w w:val="102"/>
                <w:sz w:val="13"/>
              </w:rPr>
              <w:t>30/05/2025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65AC814" w14:textId="77777777" w:rsidR="00BB37AE" w:rsidRDefault="00000000">
            <w:pPr>
              <w:autoSpaceDE w:val="0"/>
              <w:autoSpaceDN w:val="0"/>
              <w:spacing w:before="926"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3BA9C74" w14:textId="77777777" w:rsidR="00BB37AE" w:rsidRDefault="00000000">
            <w:pPr>
              <w:autoSpaceDE w:val="0"/>
              <w:autoSpaceDN w:val="0"/>
              <w:spacing w:before="46" w:after="0" w:line="156" w:lineRule="exact"/>
              <w:ind w:left="44"/>
            </w:pPr>
            <w:proofErr w:type="spellStart"/>
            <w:r>
              <w:rPr>
                <w:color w:val="000000"/>
                <w:w w:val="102"/>
                <w:sz w:val="13"/>
              </w:rPr>
              <w:t>Frozen:Fish</w:t>
            </w:r>
            <w:proofErr w:type="spellEnd"/>
            <w:r>
              <w:rPr>
                <w:color w:val="000000"/>
                <w:w w:val="102"/>
                <w:sz w:val="13"/>
              </w:rPr>
              <w:t xml:space="preserve"> Wild(Ribbon Fish, Croaker Fish, Leather </w:t>
            </w:r>
            <w:proofErr w:type="spellStart"/>
            <w:r>
              <w:rPr>
                <w:color w:val="000000"/>
                <w:w w:val="102"/>
                <w:sz w:val="13"/>
              </w:rPr>
              <w:t>Jacket,,Sole</w:t>
            </w:r>
            <w:proofErr w:type="spellEnd"/>
            <w:r>
              <w:rPr>
                <w:color w:val="000000"/>
                <w:w w:val="102"/>
                <w:sz w:val="13"/>
              </w:rPr>
              <w:t xml:space="preserve"> Fish, Silver Pomfret, Chinese </w:t>
            </w:r>
            <w:proofErr w:type="spellStart"/>
            <w:r>
              <w:rPr>
                <w:color w:val="000000"/>
                <w:w w:val="102"/>
                <w:sz w:val="13"/>
              </w:rPr>
              <w:t>Pomfret,,Black</w:t>
            </w:r>
            <w:proofErr w:type="spellEnd"/>
            <w:r>
              <w:rPr>
                <w:color w:val="000000"/>
                <w:w w:val="102"/>
                <w:sz w:val="13"/>
              </w:rPr>
              <w:t xml:space="preserve"> Pomfret, Eel Fish, Lizard </w:t>
            </w:r>
            <w:r>
              <w:br/>
            </w:r>
            <w:proofErr w:type="spellStart"/>
            <w:r>
              <w:rPr>
                <w:color w:val="000000"/>
                <w:w w:val="102"/>
                <w:sz w:val="13"/>
              </w:rPr>
              <w:t>Fish,,Barracuda</w:t>
            </w:r>
            <w:proofErr w:type="spellEnd"/>
            <w:r>
              <w:rPr>
                <w:color w:val="000000"/>
                <w:w w:val="102"/>
                <w:sz w:val="13"/>
              </w:rPr>
              <w:t xml:space="preserve">, Snapper, Japanese Threadfin Bream,,Reefcod, Stingray, Snapper, Cat Fish,,Indian Halibut, Bombay Duck, Indian Salmon,,Indian Thread Fin bream, Marlin, Sailfish) </w:t>
            </w:r>
            <w:r>
              <w:br/>
            </w:r>
            <w:r>
              <w:rPr>
                <w:color w:val="000000"/>
                <w:w w:val="102"/>
                <w:sz w:val="13"/>
              </w:rPr>
              <w:t xml:space="preserve">Frozen:Shrimp Wild(Shrimps (PUD, P &amp; D, Head on, Headless, HL/TL)) Frozen:Shrimp Aquaculture(Shrimps (PUD, P &amp; D, Head on, Headless, HL/TL) </w:t>
            </w:r>
            <w:r>
              <w:br/>
            </w:r>
            <w:r>
              <w:rPr>
                <w:color w:val="000000"/>
                <w:w w:val="102"/>
                <w:sz w:val="13"/>
              </w:rPr>
              <w:t xml:space="preserve">Frozen:Cuttlefish((Whole, Whole cleaned, Fillets, Strips, Tentacles)) Frozen:Squid((Whole, Whole cleaned, Tubes, Fillets, Strips,,Rings, Tentacles, Wings)) </w:t>
            </w:r>
            <w:r>
              <w:br/>
            </w:r>
            <w:r>
              <w:rPr>
                <w:color w:val="000000"/>
                <w:w w:val="102"/>
                <w:sz w:val="13"/>
              </w:rPr>
              <w:t>Frozen:Octopus((Whole, Whole cleaned, Gutted, Chopped))</w:t>
            </w:r>
          </w:p>
        </w:tc>
      </w:tr>
      <w:tr w:rsidR="00BB37AE" w14:paraId="471B629D" w14:textId="77777777">
        <w:trPr>
          <w:trHeight w:hRule="exact" w:val="134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91ED42A" w14:textId="77777777" w:rsidR="00BB37AE" w:rsidRDefault="00000000">
            <w:pPr>
              <w:autoSpaceDE w:val="0"/>
              <w:autoSpaceDN w:val="0"/>
              <w:spacing w:before="612" w:after="0" w:line="134" w:lineRule="exact"/>
              <w:jc w:val="center"/>
            </w:pPr>
            <w:r>
              <w:rPr>
                <w:color w:val="000000"/>
                <w:w w:val="102"/>
                <w:sz w:val="13"/>
              </w:rPr>
              <w:t>100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EBE3323" w14:textId="77777777" w:rsidR="00BB37AE" w:rsidRDefault="00000000">
            <w:pPr>
              <w:autoSpaceDE w:val="0"/>
              <w:autoSpaceDN w:val="0"/>
              <w:spacing w:before="356" w:after="0" w:line="156" w:lineRule="exact"/>
              <w:ind w:left="48" w:right="288"/>
            </w:pPr>
            <w:r>
              <w:rPr>
                <w:color w:val="000000"/>
                <w:w w:val="102"/>
                <w:sz w:val="13"/>
              </w:rPr>
              <w:t xml:space="preserve">M/S. VANITA FOODS Plot No. 312 &amp; 313, </w:t>
            </w:r>
            <w:r>
              <w:br/>
            </w:r>
            <w:r>
              <w:rPr>
                <w:color w:val="000000"/>
                <w:w w:val="102"/>
                <w:sz w:val="13"/>
              </w:rPr>
              <w:t>G.I.D.C. Estate, Veraval 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1BCA46D" w14:textId="77777777" w:rsidR="00BB37AE" w:rsidRDefault="00000000">
            <w:pPr>
              <w:autoSpaceDE w:val="0"/>
              <w:autoSpaceDN w:val="0"/>
              <w:spacing w:before="590" w:after="0" w:line="156" w:lineRule="exact"/>
              <w:ind w:left="144" w:right="144"/>
              <w:jc w:val="center"/>
            </w:pPr>
            <w:r>
              <w:rPr>
                <w:color w:val="000000"/>
                <w:w w:val="102"/>
                <w:sz w:val="13"/>
              </w:rPr>
              <w:t xml:space="preserve">Ph: 02876232692 </w:t>
            </w:r>
            <w:r>
              <w:br/>
            </w:r>
            <w:r>
              <w:rPr>
                <w:color w:val="000000"/>
                <w:w w:val="102"/>
                <w:sz w:val="13"/>
              </w:rPr>
              <w:t>email: vanitafoods8@gmail.com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CFCB3DA" w14:textId="77777777" w:rsidR="00BB37AE" w:rsidRDefault="00000000">
            <w:pPr>
              <w:autoSpaceDE w:val="0"/>
              <w:autoSpaceDN w:val="0"/>
              <w:spacing w:before="434" w:after="0" w:line="156" w:lineRule="exact"/>
              <w:jc w:val="center"/>
            </w:pPr>
            <w:r>
              <w:rPr>
                <w:color w:val="000000"/>
                <w:w w:val="102"/>
                <w:sz w:val="13"/>
              </w:rPr>
              <w:t xml:space="preserve">GU1/MT/380/21 12/10/2021 </w:t>
            </w:r>
            <w:r>
              <w:br/>
            </w:r>
            <w:r>
              <w:rPr>
                <w:color w:val="000000"/>
                <w:w w:val="102"/>
                <w:sz w:val="13"/>
              </w:rPr>
              <w:t>11/10/2024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58C8C42" w14:textId="77777777" w:rsidR="00BB37AE" w:rsidRDefault="00000000">
            <w:pPr>
              <w:autoSpaceDE w:val="0"/>
              <w:autoSpaceDN w:val="0"/>
              <w:spacing w:before="61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BEDA68D" w14:textId="77777777" w:rsidR="00BB37AE" w:rsidRDefault="00000000">
            <w:pPr>
              <w:autoSpaceDE w:val="0"/>
              <w:autoSpaceDN w:val="0"/>
              <w:spacing w:before="44" w:after="0" w:line="156" w:lineRule="exact"/>
              <w:ind w:left="44" w:right="144"/>
            </w:pPr>
            <w:r>
              <w:rPr>
                <w:color w:val="000000"/>
                <w:w w:val="102"/>
                <w:sz w:val="13"/>
              </w:rPr>
              <w:t xml:space="preserve">Frozen:Fish Wild(HISTAMINE FORMING FISHES,NONHISTAMINE FORMING FISH) </w:t>
            </w:r>
            <w:r>
              <w:br/>
            </w:r>
            <w:r>
              <w:rPr>
                <w:color w:val="000000"/>
                <w:w w:val="102"/>
                <w:sz w:val="13"/>
              </w:rPr>
              <w:t xml:space="preserve">Frozen:Shrimp Wild((PUD, PD, Head on, Headless, HL/TL) </w:t>
            </w:r>
            <w:r>
              <w:br/>
            </w:r>
            <w:r>
              <w:rPr>
                <w:color w:val="000000"/>
                <w:w w:val="102"/>
                <w:sz w:val="13"/>
              </w:rPr>
              <w:t xml:space="preserve">Frozen:Shrimp Aquaculture(PUD, PD, Head on, Headless, HL/TL) Frozen:Cuttlefish(Whole, Whole cleaned, Fillets, Strips, Tentacles) Frozen:Squid(Whole, Whole cleaned, Tubes, Fillets,,Strips,Rings, Tentacles, Wings) </w:t>
            </w:r>
            <w:r>
              <w:br/>
            </w:r>
            <w:r>
              <w:rPr>
                <w:color w:val="000000"/>
                <w:w w:val="102"/>
                <w:sz w:val="13"/>
              </w:rPr>
              <w:t>Frozen:Octopus(Whole, Whole cleaned, Gutted, Chopped)</w:t>
            </w:r>
          </w:p>
        </w:tc>
      </w:tr>
      <w:tr w:rsidR="00BB37AE" w14:paraId="231DC5B4" w14:textId="77777777">
        <w:trPr>
          <w:trHeight w:hRule="exact" w:val="134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0A2F063" w14:textId="77777777" w:rsidR="00BB37AE" w:rsidRDefault="00000000">
            <w:pPr>
              <w:autoSpaceDE w:val="0"/>
              <w:autoSpaceDN w:val="0"/>
              <w:spacing w:before="612" w:after="0" w:line="134" w:lineRule="exact"/>
              <w:jc w:val="center"/>
            </w:pPr>
            <w:r>
              <w:rPr>
                <w:color w:val="000000"/>
                <w:w w:val="102"/>
                <w:sz w:val="13"/>
              </w:rPr>
              <w:t>101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5ECC728" w14:textId="77777777" w:rsidR="00BB37AE" w:rsidRDefault="00000000">
            <w:pPr>
              <w:autoSpaceDE w:val="0"/>
              <w:autoSpaceDN w:val="0"/>
              <w:spacing w:before="356" w:after="0" w:line="156" w:lineRule="exact"/>
              <w:ind w:left="48" w:right="288"/>
            </w:pPr>
            <w:r>
              <w:rPr>
                <w:color w:val="000000"/>
                <w:w w:val="102"/>
                <w:sz w:val="13"/>
              </w:rPr>
              <w:t xml:space="preserve">M/S. ZENITH EXPORTS PLOT NO. 317 </w:t>
            </w:r>
            <w:r>
              <w:br/>
            </w:r>
            <w:r>
              <w:rPr>
                <w:color w:val="000000"/>
                <w:w w:val="102"/>
                <w:sz w:val="13"/>
              </w:rPr>
              <w:t xml:space="preserve">G.I.D.C.,ESTATE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7A0FE0E" w14:textId="77777777" w:rsidR="00BB37AE" w:rsidRDefault="00000000">
            <w:pPr>
              <w:autoSpaceDE w:val="0"/>
              <w:autoSpaceDN w:val="0"/>
              <w:spacing w:before="512" w:after="0" w:line="156" w:lineRule="exact"/>
              <w:ind w:left="144" w:right="144"/>
              <w:jc w:val="center"/>
            </w:pPr>
            <w:r>
              <w:rPr>
                <w:color w:val="000000"/>
                <w:w w:val="102"/>
                <w:sz w:val="13"/>
              </w:rPr>
              <w:t xml:space="preserve">Ph: 362269 </w:t>
            </w:r>
            <w:r>
              <w:br/>
            </w:r>
            <w:r>
              <w:rPr>
                <w:color w:val="000000"/>
                <w:w w:val="102"/>
                <w:sz w:val="13"/>
              </w:rPr>
              <w:t>email: shehbaz@zasinfotech.com Web: www.zenithexport.com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63F5116" w14:textId="77777777" w:rsidR="00BB37AE" w:rsidRDefault="00000000">
            <w:pPr>
              <w:autoSpaceDE w:val="0"/>
              <w:autoSpaceDN w:val="0"/>
              <w:spacing w:before="434" w:after="0" w:line="156" w:lineRule="exact"/>
              <w:jc w:val="center"/>
            </w:pPr>
            <w:r>
              <w:rPr>
                <w:color w:val="000000"/>
                <w:w w:val="102"/>
                <w:sz w:val="13"/>
              </w:rPr>
              <w:t xml:space="preserve">GU1/MT/361/19 09/09/2019 </w:t>
            </w:r>
            <w:r>
              <w:br/>
            </w:r>
            <w:r>
              <w:rPr>
                <w:color w:val="000000"/>
                <w:w w:val="102"/>
                <w:sz w:val="13"/>
              </w:rPr>
              <w:t>08/09/2022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6168617" w14:textId="77777777" w:rsidR="00BB37AE" w:rsidRDefault="00000000">
            <w:pPr>
              <w:autoSpaceDE w:val="0"/>
              <w:autoSpaceDN w:val="0"/>
              <w:spacing w:before="512" w:after="0" w:line="156" w:lineRule="exact"/>
              <w:ind w:left="432" w:right="432"/>
              <w:jc w:val="center"/>
            </w:pPr>
            <w:r>
              <w:rPr>
                <w:color w:val="000000"/>
                <w:w w:val="102"/>
                <w:sz w:val="13"/>
              </w:rPr>
              <w:t xml:space="preserve">Frozen </w:t>
            </w:r>
            <w:r>
              <w:br/>
            </w:r>
            <w:r>
              <w:rPr>
                <w:color w:val="000000"/>
                <w:w w:val="102"/>
                <w:sz w:val="13"/>
              </w:rPr>
              <w:t>Chilled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9231D0A"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YELLOW </w:t>
            </w:r>
            <w:r>
              <w:br/>
            </w:r>
            <w:r>
              <w:rPr>
                <w:color w:val="000000"/>
                <w:w w:val="102"/>
                <w:sz w:val="13"/>
              </w:rPr>
              <w:t xml:space="preserve">CROAKER,,FROZEN SILVER POMFRET,FROZEN CHINESE </w:t>
            </w:r>
            <w:r>
              <w:br/>
            </w:r>
            <w:r>
              <w:rPr>
                <w:color w:val="000000"/>
                <w:w w:val="102"/>
                <w:sz w:val="13"/>
              </w:rPr>
              <w:t>POMFRET,,,FROZEN CHINESE POMFRET,FROZEN SOLE FISH ,,FROZEN REEF COD,FROZEN SQUID WHOLE,,WHOLE,FROZEN SPANISH,MACKEREL . FROZEN INDIAN MACKEREL ,,,FROZEN HORSE MACKEREL,,FROZEN LEATHER JACKET,FROZEN CUTTLE FISH,,FROZEN LIZARD FISH,FROZEN BOMBAY DUCK,,FROZEN BARRACUDA,FROZEN KINGFISH WHOLE,))</w:t>
            </w:r>
          </w:p>
        </w:tc>
      </w:tr>
      <w:tr w:rsidR="00BB37AE" w14:paraId="12A49829" w14:textId="77777777">
        <w:trPr>
          <w:trHeight w:hRule="exact" w:val="3120"/>
        </w:trPr>
        <w:tc>
          <w:tcPr>
            <w:tcW w:w="442" w:type="dxa"/>
            <w:tcBorders>
              <w:top w:val="single" w:sz="4" w:space="0" w:color="CCCCCC"/>
              <w:left w:val="single" w:sz="4" w:space="0" w:color="CCCCCC"/>
              <w:right w:val="single" w:sz="4" w:space="0" w:color="CCCCCC"/>
            </w:tcBorders>
            <w:tcMar>
              <w:left w:w="0" w:type="dxa"/>
              <w:right w:w="0" w:type="dxa"/>
            </w:tcMar>
          </w:tcPr>
          <w:p w14:paraId="48363F4A" w14:textId="504B4223" w:rsidR="00BB37AE" w:rsidRDefault="00BB37AE">
            <w:pPr>
              <w:autoSpaceDE w:val="0"/>
              <w:autoSpaceDN w:val="0"/>
              <w:spacing w:before="2120" w:after="0" w:line="166" w:lineRule="exact"/>
              <w:jc w:val="center"/>
            </w:pPr>
          </w:p>
        </w:tc>
        <w:tc>
          <w:tcPr>
            <w:tcW w:w="1776" w:type="dxa"/>
            <w:tcBorders>
              <w:top w:val="single" w:sz="4" w:space="0" w:color="CCCCCC"/>
              <w:left w:val="single" w:sz="4" w:space="0" w:color="CCCCCC"/>
              <w:right w:val="single" w:sz="4" w:space="0" w:color="CCCCCC"/>
            </w:tcBorders>
            <w:tcMar>
              <w:left w:w="0" w:type="dxa"/>
              <w:right w:w="0" w:type="dxa"/>
            </w:tcMar>
          </w:tcPr>
          <w:p w14:paraId="6426DCDC" w14:textId="43BFB92F" w:rsidR="00BB37AE" w:rsidRDefault="00BB37AE">
            <w:pPr>
              <w:autoSpaceDE w:val="0"/>
              <w:autoSpaceDN w:val="0"/>
              <w:spacing w:before="2120" w:after="0" w:line="166" w:lineRule="exact"/>
              <w:jc w:val="center"/>
            </w:pPr>
          </w:p>
        </w:tc>
        <w:tc>
          <w:tcPr>
            <w:tcW w:w="2316" w:type="dxa"/>
            <w:tcBorders>
              <w:top w:val="single" w:sz="4" w:space="0" w:color="CCCCCC"/>
              <w:left w:val="single" w:sz="4" w:space="0" w:color="CCCCCC"/>
              <w:right w:val="single" w:sz="4" w:space="0" w:color="CCCCCC"/>
            </w:tcBorders>
            <w:tcMar>
              <w:left w:w="0" w:type="dxa"/>
              <w:right w:w="0" w:type="dxa"/>
            </w:tcMar>
          </w:tcPr>
          <w:p w14:paraId="41F3E21A" w14:textId="278F11F2" w:rsidR="00BB37AE" w:rsidRDefault="00BB37AE">
            <w:pPr>
              <w:autoSpaceDE w:val="0"/>
              <w:autoSpaceDN w:val="0"/>
              <w:spacing w:before="2120" w:after="0" w:line="166" w:lineRule="exact"/>
              <w:jc w:val="center"/>
            </w:pPr>
          </w:p>
        </w:tc>
        <w:tc>
          <w:tcPr>
            <w:tcW w:w="1006" w:type="dxa"/>
            <w:tcBorders>
              <w:top w:val="single" w:sz="4" w:space="0" w:color="CCCCCC"/>
              <w:left w:val="single" w:sz="4" w:space="0" w:color="CCCCCC"/>
              <w:right w:val="single" w:sz="4" w:space="0" w:color="CCCCCC"/>
            </w:tcBorders>
            <w:tcMar>
              <w:left w:w="0" w:type="dxa"/>
              <w:right w:w="0" w:type="dxa"/>
            </w:tcMar>
          </w:tcPr>
          <w:p w14:paraId="4435D4CA" w14:textId="437B31DA" w:rsidR="00BB37AE" w:rsidRDefault="00BB37AE">
            <w:pPr>
              <w:autoSpaceDE w:val="0"/>
              <w:autoSpaceDN w:val="0"/>
              <w:spacing w:before="2120" w:after="0" w:line="166" w:lineRule="exact"/>
              <w:jc w:val="center"/>
            </w:pPr>
          </w:p>
        </w:tc>
        <w:tc>
          <w:tcPr>
            <w:tcW w:w="1310" w:type="dxa"/>
            <w:tcBorders>
              <w:top w:val="single" w:sz="4" w:space="0" w:color="CCCCCC"/>
              <w:left w:val="single" w:sz="4" w:space="0" w:color="CCCCCC"/>
              <w:right w:val="single" w:sz="4" w:space="0" w:color="CCCCCC"/>
            </w:tcBorders>
            <w:tcMar>
              <w:left w:w="0" w:type="dxa"/>
              <w:right w:w="0" w:type="dxa"/>
            </w:tcMar>
          </w:tcPr>
          <w:p w14:paraId="60311EF3" w14:textId="249DF36A" w:rsidR="00BB37AE" w:rsidRDefault="00BB37AE">
            <w:pPr>
              <w:autoSpaceDE w:val="0"/>
              <w:autoSpaceDN w:val="0"/>
              <w:spacing w:before="2120" w:after="0" w:line="166" w:lineRule="exact"/>
              <w:jc w:val="center"/>
            </w:pPr>
          </w:p>
        </w:tc>
        <w:tc>
          <w:tcPr>
            <w:tcW w:w="4164" w:type="dxa"/>
            <w:tcBorders>
              <w:top w:val="single" w:sz="4" w:space="0" w:color="CCCCCC"/>
              <w:left w:val="single" w:sz="4" w:space="0" w:color="CCCCCC"/>
              <w:right w:val="single" w:sz="4" w:space="0" w:color="CCCCCC"/>
            </w:tcBorders>
            <w:tcMar>
              <w:left w:w="0" w:type="dxa"/>
              <w:right w:w="0" w:type="dxa"/>
            </w:tcMar>
          </w:tcPr>
          <w:p w14:paraId="577D3AC0" w14:textId="77777777" w:rsidR="00BB37AE" w:rsidRDefault="00000000">
            <w:pPr>
              <w:autoSpaceDE w:val="0"/>
              <w:autoSpaceDN w:val="0"/>
              <w:spacing w:before="46" w:after="0" w:line="156" w:lineRule="exact"/>
              <w:ind w:left="44"/>
            </w:pPr>
            <w:r>
              <w:rPr>
                <w:color w:val="000000"/>
                <w:w w:val="102"/>
                <w:sz w:val="13"/>
              </w:rPr>
              <w:t xml:space="preserve">Frozen:Fish Wild(RIBBON FISH,YELLOW CROAKER,SILVER </w:t>
            </w:r>
            <w:r>
              <w:br/>
            </w:r>
            <w:r>
              <w:rPr>
                <w:color w:val="000000"/>
                <w:w w:val="102"/>
                <w:sz w:val="13"/>
              </w:rPr>
              <w:t xml:space="preserve">CROAKER,LEATHER JACKET,INDIAN MACKEREL,HORSE </w:t>
            </w:r>
            <w:r>
              <w:br/>
            </w:r>
            <w:r>
              <w:rPr>
                <w:color w:val="000000"/>
                <w:w w:val="102"/>
                <w:sz w:val="13"/>
              </w:rPr>
              <w:t xml:space="preserve">MACKEREL,COBIA FISH,SOLE FISH,YELLOW FIN TUNA,BONITO TUNA,SKIP JACK TUNA,LONG TAIL TUNA,MAHI MAHI </w:t>
            </w:r>
            <w:r>
              <w:br/>
            </w:r>
            <w:r>
              <w:rPr>
                <w:color w:val="000000"/>
                <w:w w:val="102"/>
                <w:sz w:val="13"/>
              </w:rPr>
              <w:t xml:space="preserve">FISH,SILVER POMFRET,BLACK POMFRET,EEL FISH,LIZARD FISH,BARRACUDA FISH,KING FISH,PINK </w:t>
            </w:r>
            <w:proofErr w:type="spellStart"/>
            <w:r>
              <w:rPr>
                <w:color w:val="000000"/>
                <w:w w:val="102"/>
                <w:sz w:val="13"/>
              </w:rPr>
              <w:t>SNAPPER,Japanese</w:t>
            </w:r>
            <w:proofErr w:type="spellEnd"/>
            <w:r>
              <w:rPr>
                <w:color w:val="000000"/>
                <w:w w:val="102"/>
                <w:sz w:val="13"/>
              </w:rPr>
              <w:t xml:space="preserve"> Threadfin Bream,KING FISH,REEF COD,COWTAIL STING </w:t>
            </w:r>
            <w:r>
              <w:br/>
            </w:r>
            <w:r>
              <w:rPr>
                <w:color w:val="000000"/>
                <w:w w:val="102"/>
                <w:sz w:val="13"/>
              </w:rPr>
              <w:t xml:space="preserve">RAY,CHINESE POMFRET,SEER FISH,LITTLE TUNNY,KING </w:t>
            </w:r>
            <w:r>
              <w:br/>
            </w:r>
            <w:r>
              <w:rPr>
                <w:color w:val="000000"/>
                <w:w w:val="102"/>
                <w:sz w:val="13"/>
              </w:rPr>
              <w:t xml:space="preserve">MACKEREL,BULL EYE,BIG EYE TUNA,SNAPPER,LONG SPINE GROUPER,THORNYCHEEK GROUPER,TIGER TOOTH </w:t>
            </w:r>
            <w:r>
              <w:br/>
            </w:r>
            <w:r>
              <w:rPr>
                <w:color w:val="000000"/>
                <w:w w:val="102"/>
                <w:sz w:val="13"/>
              </w:rPr>
              <w:t>CROAKER,SIN CROAKER,YELLOWTAIL SCAD,INDIAN</w:t>
            </w:r>
          </w:p>
          <w:p w14:paraId="7A43B5DB" w14:textId="6E42FCDB" w:rsidR="00BB37AE" w:rsidRDefault="00BB37AE">
            <w:pPr>
              <w:tabs>
                <w:tab w:val="left" w:pos="3226"/>
              </w:tabs>
              <w:autoSpaceDE w:val="0"/>
              <w:autoSpaceDN w:val="0"/>
              <w:spacing w:before="360" w:after="0" w:line="166" w:lineRule="exact"/>
              <w:ind w:left="38"/>
            </w:pPr>
          </w:p>
        </w:tc>
      </w:tr>
    </w:tbl>
    <w:p w14:paraId="4F6E0B46" w14:textId="77777777" w:rsidR="00BB37AE" w:rsidRDefault="00BB37AE">
      <w:pPr>
        <w:autoSpaceDE w:val="0"/>
        <w:autoSpaceDN w:val="0"/>
        <w:spacing w:after="0" w:line="14" w:lineRule="exact"/>
      </w:pPr>
    </w:p>
    <w:p w14:paraId="4BB366FA" w14:textId="77777777" w:rsidR="00BB37AE" w:rsidRDefault="00BB37AE">
      <w:pPr>
        <w:sectPr w:rsidR="00BB37AE" w:rsidSect="00F376AD">
          <w:pgSz w:w="11900" w:h="16840"/>
          <w:pgMar w:top="0" w:right="340" w:bottom="0"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22BDA6C3" w14:textId="77777777">
        <w:trPr>
          <w:trHeight w:hRule="exact" w:val="4496"/>
        </w:trPr>
        <w:tc>
          <w:tcPr>
            <w:tcW w:w="442" w:type="dxa"/>
            <w:tcBorders>
              <w:left w:val="single" w:sz="4" w:space="0" w:color="CCCCCC"/>
              <w:bottom w:val="single" w:sz="4" w:space="0" w:color="CCCCCC"/>
              <w:right w:val="single" w:sz="4" w:space="0" w:color="CCCCCC"/>
            </w:tcBorders>
            <w:tcMar>
              <w:left w:w="0" w:type="dxa"/>
              <w:right w:w="0" w:type="dxa"/>
            </w:tcMar>
          </w:tcPr>
          <w:p w14:paraId="3C8269E6" w14:textId="3E7E6CD9" w:rsidR="00BB37AE" w:rsidRDefault="00BB37AE">
            <w:pPr>
              <w:autoSpaceDE w:val="0"/>
              <w:autoSpaceDN w:val="0"/>
              <w:spacing w:before="344" w:after="0" w:line="166" w:lineRule="exact"/>
              <w:jc w:val="center"/>
            </w:pPr>
          </w:p>
          <w:p w14:paraId="722577AA" w14:textId="77777777" w:rsidR="00BB37AE" w:rsidRDefault="00000000">
            <w:pPr>
              <w:autoSpaceDE w:val="0"/>
              <w:autoSpaceDN w:val="0"/>
              <w:spacing w:before="1158" w:after="0" w:line="132" w:lineRule="exact"/>
              <w:jc w:val="center"/>
            </w:pPr>
            <w:r>
              <w:rPr>
                <w:color w:val="000000"/>
                <w:w w:val="102"/>
                <w:sz w:val="13"/>
              </w:rPr>
              <w:t>102</w:t>
            </w:r>
          </w:p>
        </w:tc>
        <w:tc>
          <w:tcPr>
            <w:tcW w:w="1776" w:type="dxa"/>
            <w:tcBorders>
              <w:left w:val="single" w:sz="4" w:space="0" w:color="CCCCCC"/>
              <w:bottom w:val="single" w:sz="4" w:space="0" w:color="CCCCCC"/>
              <w:right w:val="single" w:sz="4" w:space="0" w:color="CCCCCC"/>
            </w:tcBorders>
            <w:tcMar>
              <w:left w:w="0" w:type="dxa"/>
              <w:right w:w="0" w:type="dxa"/>
            </w:tcMar>
          </w:tcPr>
          <w:p w14:paraId="226CB02B" w14:textId="7D61AAEE" w:rsidR="00BB37AE" w:rsidRDefault="00BB37AE">
            <w:pPr>
              <w:autoSpaceDE w:val="0"/>
              <w:autoSpaceDN w:val="0"/>
              <w:spacing w:before="344" w:after="0" w:line="166" w:lineRule="exact"/>
              <w:jc w:val="center"/>
            </w:pPr>
          </w:p>
          <w:p w14:paraId="3EAF1B64" w14:textId="77777777" w:rsidR="00BB37AE" w:rsidRDefault="00000000">
            <w:pPr>
              <w:autoSpaceDE w:val="0"/>
              <w:autoSpaceDN w:val="0"/>
              <w:spacing w:before="902" w:after="0" w:line="156" w:lineRule="exact"/>
              <w:ind w:left="48" w:right="288"/>
            </w:pPr>
            <w:r>
              <w:rPr>
                <w:color w:val="000000"/>
                <w:w w:val="102"/>
                <w:sz w:val="13"/>
              </w:rPr>
              <w:t xml:space="preserve">M/S.INDIAN EXPORTS Plot No 1316/1-2, </w:t>
            </w:r>
            <w:r>
              <w:br/>
            </w:r>
            <w:r>
              <w:rPr>
                <w:color w:val="000000"/>
                <w:w w:val="102"/>
                <w:sz w:val="13"/>
              </w:rPr>
              <w:t xml:space="preserve">G.I.D.C. Estate, </w:t>
            </w:r>
            <w:r>
              <w:br/>
            </w:r>
            <w:r>
              <w:rPr>
                <w:color w:val="000000"/>
                <w:w w:val="102"/>
                <w:sz w:val="13"/>
              </w:rPr>
              <w:t>Veraval, Gujarat</w:t>
            </w:r>
          </w:p>
        </w:tc>
        <w:tc>
          <w:tcPr>
            <w:tcW w:w="2316" w:type="dxa"/>
            <w:tcBorders>
              <w:left w:val="single" w:sz="4" w:space="0" w:color="CCCCCC"/>
              <w:bottom w:val="single" w:sz="4" w:space="0" w:color="CCCCCC"/>
              <w:right w:val="single" w:sz="4" w:space="0" w:color="CCCCCC"/>
            </w:tcBorders>
            <w:tcMar>
              <w:left w:w="0" w:type="dxa"/>
              <w:right w:w="0" w:type="dxa"/>
            </w:tcMar>
          </w:tcPr>
          <w:p w14:paraId="5EBAA6E4" w14:textId="77777777" w:rsidR="00BB37AE" w:rsidRDefault="00000000">
            <w:pPr>
              <w:autoSpaceDE w:val="0"/>
              <w:autoSpaceDN w:val="0"/>
              <w:spacing w:before="344" w:after="0" w:line="166" w:lineRule="exact"/>
              <w:ind w:left="4"/>
            </w:pPr>
            <w:r>
              <w:rPr>
                <w:color w:val="000000"/>
                <w:sz w:val="14"/>
              </w:rPr>
              <w:t>DA</w:t>
            </w:r>
          </w:p>
          <w:p w14:paraId="39A15152" w14:textId="77777777" w:rsidR="00BB37AE" w:rsidRDefault="00000000">
            <w:pPr>
              <w:autoSpaceDE w:val="0"/>
              <w:autoSpaceDN w:val="0"/>
              <w:spacing w:before="1056" w:after="0" w:line="156" w:lineRule="exact"/>
              <w:ind w:left="144" w:right="144"/>
              <w:jc w:val="center"/>
            </w:pPr>
            <w:r>
              <w:rPr>
                <w:color w:val="000000"/>
                <w:w w:val="102"/>
                <w:sz w:val="13"/>
              </w:rPr>
              <w:t xml:space="preserve">Ph: 02876232466 </w:t>
            </w:r>
            <w:r>
              <w:br/>
            </w:r>
            <w:r>
              <w:rPr>
                <w:color w:val="000000"/>
                <w:w w:val="102"/>
                <w:sz w:val="13"/>
              </w:rPr>
              <w:t xml:space="preserve">email: </w:t>
            </w:r>
            <w:r>
              <w:br/>
            </w:r>
            <w:r>
              <w:rPr>
                <w:color w:val="000000"/>
                <w:w w:val="102"/>
                <w:sz w:val="13"/>
              </w:rPr>
              <w:t>indianexports.document@gmail.com</w:t>
            </w:r>
          </w:p>
        </w:tc>
        <w:tc>
          <w:tcPr>
            <w:tcW w:w="1006" w:type="dxa"/>
            <w:tcBorders>
              <w:left w:val="single" w:sz="4" w:space="0" w:color="CCCCCC"/>
              <w:bottom w:val="single" w:sz="4" w:space="0" w:color="CCCCCC"/>
              <w:right w:val="single" w:sz="4" w:space="0" w:color="CCCCCC"/>
            </w:tcBorders>
            <w:tcMar>
              <w:left w:w="0" w:type="dxa"/>
              <w:right w:w="0" w:type="dxa"/>
            </w:tcMar>
          </w:tcPr>
          <w:p w14:paraId="7CB97E1E" w14:textId="77777777" w:rsidR="00BB37AE" w:rsidRDefault="00000000">
            <w:pPr>
              <w:autoSpaceDE w:val="0"/>
              <w:autoSpaceDN w:val="0"/>
              <w:spacing w:before="1490" w:after="0" w:line="156" w:lineRule="exact"/>
              <w:jc w:val="center"/>
            </w:pPr>
            <w:r>
              <w:rPr>
                <w:color w:val="000000"/>
                <w:w w:val="102"/>
                <w:sz w:val="13"/>
              </w:rPr>
              <w:t xml:space="preserve">GU1/MT/227/12 19/12/2012 </w:t>
            </w:r>
            <w:r>
              <w:br/>
            </w:r>
            <w:r>
              <w:rPr>
                <w:color w:val="000000"/>
                <w:w w:val="102"/>
                <w:sz w:val="13"/>
              </w:rPr>
              <w:t>18/12/2024</w:t>
            </w:r>
          </w:p>
        </w:tc>
        <w:tc>
          <w:tcPr>
            <w:tcW w:w="1310" w:type="dxa"/>
            <w:tcBorders>
              <w:left w:val="single" w:sz="4" w:space="0" w:color="CCCCCC"/>
              <w:bottom w:val="single" w:sz="4" w:space="0" w:color="CCCCCC"/>
              <w:right w:val="single" w:sz="4" w:space="0" w:color="CCCCCC"/>
            </w:tcBorders>
            <w:tcMar>
              <w:left w:w="0" w:type="dxa"/>
              <w:right w:w="0" w:type="dxa"/>
            </w:tcMar>
          </w:tcPr>
          <w:p w14:paraId="7328421A" w14:textId="77777777" w:rsidR="00BB37AE" w:rsidRDefault="00000000">
            <w:pPr>
              <w:autoSpaceDE w:val="0"/>
              <w:autoSpaceDN w:val="0"/>
              <w:spacing w:before="1566" w:after="0" w:line="156" w:lineRule="exact"/>
              <w:ind w:left="432" w:right="432"/>
              <w:jc w:val="center"/>
            </w:pPr>
            <w:r>
              <w:rPr>
                <w:color w:val="000000"/>
                <w:w w:val="102"/>
                <w:sz w:val="13"/>
              </w:rPr>
              <w:t xml:space="preserve">Frozen </w:t>
            </w:r>
            <w:r>
              <w:br/>
            </w:r>
            <w:r>
              <w:rPr>
                <w:color w:val="000000"/>
                <w:w w:val="102"/>
                <w:sz w:val="13"/>
              </w:rPr>
              <w:t>Dried</w:t>
            </w:r>
          </w:p>
        </w:tc>
        <w:tc>
          <w:tcPr>
            <w:tcW w:w="4164" w:type="dxa"/>
            <w:tcBorders>
              <w:left w:val="single" w:sz="4" w:space="0" w:color="CCCCCC"/>
              <w:bottom w:val="single" w:sz="4" w:space="0" w:color="CCCCCC"/>
              <w:right w:val="single" w:sz="4" w:space="0" w:color="CCCCCC"/>
            </w:tcBorders>
            <w:tcMar>
              <w:left w:w="0" w:type="dxa"/>
              <w:right w:w="0" w:type="dxa"/>
            </w:tcMar>
          </w:tcPr>
          <w:p w14:paraId="6A7CCD5D" w14:textId="79CE0E7A" w:rsidR="00BB37AE" w:rsidRDefault="00BB37AE">
            <w:pPr>
              <w:autoSpaceDE w:val="0"/>
              <w:autoSpaceDN w:val="0"/>
              <w:spacing w:before="344" w:after="0" w:line="166" w:lineRule="exact"/>
              <w:jc w:val="right"/>
            </w:pPr>
          </w:p>
          <w:p w14:paraId="50DF549B" w14:textId="77777777" w:rsidR="00BB37AE" w:rsidRDefault="00000000">
            <w:pPr>
              <w:autoSpaceDE w:val="0"/>
              <w:autoSpaceDN w:val="0"/>
              <w:spacing w:before="350" w:after="0" w:line="156" w:lineRule="exact"/>
              <w:ind w:left="44"/>
            </w:pPr>
            <w:r>
              <w:rPr>
                <w:color w:val="000000"/>
                <w:w w:val="102"/>
                <w:sz w:val="13"/>
              </w:rPr>
              <w:t xml:space="preserve">SCAD,BIGEYE SCAD,DOUBLE SPOTTED QUEEN FISH,LEATHER SKIN,MALABAR TREVALLY,LARGE HEADED RIBBON </w:t>
            </w:r>
            <w:r>
              <w:br/>
            </w:r>
            <w:r>
              <w:rPr>
                <w:color w:val="000000"/>
                <w:w w:val="102"/>
                <w:sz w:val="13"/>
              </w:rPr>
              <w:t xml:space="preserve">FISH,HAIRTAIL RIBBON FISH,SPOTTED CAT FISH,GIANT MARINE CAT FISH,INDIAN OIL SARDINE,HILSA,INDIAN </w:t>
            </w:r>
            <w:r>
              <w:br/>
            </w:r>
            <w:r>
              <w:rPr>
                <w:color w:val="000000"/>
                <w:w w:val="102"/>
                <w:sz w:val="13"/>
              </w:rPr>
              <w:t xml:space="preserve">HALIBUT,SMOOTH WOLF HERRING,MALABAR TONGUE </w:t>
            </w:r>
            <w:r>
              <w:br/>
            </w:r>
            <w:r>
              <w:rPr>
                <w:color w:val="000000"/>
                <w:w w:val="102"/>
                <w:sz w:val="13"/>
              </w:rPr>
              <w:t xml:space="preserve">SOLE,BOMBAY DUCK,INDIAN SALMON,INDIAN </w:t>
            </w:r>
            <w:r>
              <w:br/>
            </w:r>
            <w:r>
              <w:rPr>
                <w:color w:val="000000"/>
                <w:w w:val="102"/>
                <w:sz w:val="13"/>
              </w:rPr>
              <w:t xml:space="preserve">THREADFIN,SWORD FISH,BLACK MARLIN,INDO PACIFIC SAIL FISH,INDIAN CONGER EEL,SEA BASS,GOAT FISH,PARROT </w:t>
            </w:r>
            <w:r>
              <w:br/>
            </w:r>
            <w:r>
              <w:rPr>
                <w:color w:val="000000"/>
                <w:w w:val="102"/>
                <w:sz w:val="13"/>
              </w:rPr>
              <w:t>FISH,MILK FISH,WHITE FISH,LONG SPINE SEA-</w:t>
            </w:r>
            <w:r>
              <w:br/>
            </w:r>
            <w:r>
              <w:rPr>
                <w:color w:val="000000"/>
                <w:w w:val="102"/>
                <w:sz w:val="13"/>
              </w:rPr>
              <w:t xml:space="preserve">BREAM,BARRAMUNDI,GREY MULLET,CATLA) </w:t>
            </w:r>
            <w:r>
              <w:br/>
            </w:r>
            <w:r>
              <w:rPr>
                <w:color w:val="000000"/>
                <w:w w:val="102"/>
                <w:sz w:val="13"/>
              </w:rPr>
              <w:t xml:space="preserve">Frozen:Shrimp Wild(KARIKADI SHRIMP,INDIAN WHITE </w:t>
            </w:r>
            <w:r>
              <w:br/>
            </w:r>
            <w:r>
              <w:rPr>
                <w:color w:val="000000"/>
                <w:w w:val="102"/>
                <w:sz w:val="13"/>
              </w:rPr>
              <w:t xml:space="preserve">PRAWN,BLACK TIGER PRAWN,MANDAPAM FLOWER </w:t>
            </w:r>
            <w:r>
              <w:br/>
            </w:r>
            <w:r>
              <w:rPr>
                <w:color w:val="000000"/>
                <w:w w:val="102"/>
                <w:sz w:val="13"/>
              </w:rPr>
              <w:t xml:space="preserve">PRAWN,PACIFIC WHITE SHRIMP,FLOWER PRAWN,PINK </w:t>
            </w:r>
            <w:r>
              <w:br/>
            </w:r>
            <w:r>
              <w:rPr>
                <w:color w:val="000000"/>
                <w:w w:val="102"/>
                <w:sz w:val="13"/>
              </w:rPr>
              <w:t xml:space="preserve">SHRIMP,SAND SHRIMP,KING PRAWN,ARABIAN RED </w:t>
            </w:r>
            <w:r>
              <w:br/>
            </w:r>
            <w:r>
              <w:rPr>
                <w:color w:val="000000"/>
                <w:w w:val="102"/>
                <w:sz w:val="13"/>
              </w:rPr>
              <w:t xml:space="preserve">SHRIMP,DEEP SEA SHRIMP,KUTCH PRAWN,SPECKLED </w:t>
            </w:r>
            <w:r>
              <w:br/>
            </w:r>
            <w:r>
              <w:rPr>
                <w:color w:val="000000"/>
                <w:w w:val="102"/>
                <w:sz w:val="13"/>
              </w:rPr>
              <w:t xml:space="preserve">PRAWN,TIGER PRAWN,KURUMA PRAWN,RAINBOW </w:t>
            </w:r>
            <w:r>
              <w:br/>
            </w:r>
            <w:r>
              <w:rPr>
                <w:color w:val="000000"/>
                <w:w w:val="102"/>
                <w:sz w:val="13"/>
              </w:rPr>
              <w:t xml:space="preserve">PRAWN,HUNTER SHRIMP) </w:t>
            </w:r>
            <w:r>
              <w:br/>
            </w:r>
            <w:r>
              <w:rPr>
                <w:color w:val="000000"/>
                <w:w w:val="102"/>
                <w:sz w:val="13"/>
              </w:rPr>
              <w:t xml:space="preserve">Frozen:Cuttlefish(PHARAOH CUTTLEFISH,CUTTLE FISH,NEEDLE CUTTLEFISH,SPINELESS CUTTLEFISH) </w:t>
            </w:r>
            <w:r>
              <w:br/>
            </w:r>
            <w:r>
              <w:rPr>
                <w:color w:val="000000"/>
                <w:w w:val="102"/>
                <w:sz w:val="13"/>
              </w:rPr>
              <w:t xml:space="preserve">Frozen:Squid(SQUID,INDIAN SQUID,NEEDLE SQUID) </w:t>
            </w:r>
            <w:r>
              <w:br/>
            </w:r>
            <w:r>
              <w:rPr>
                <w:color w:val="000000"/>
                <w:w w:val="102"/>
                <w:sz w:val="13"/>
              </w:rPr>
              <w:t xml:space="preserve">Frozen:Octopus(OCTOPUS (MARBLED OCTOPUS)) </w:t>
            </w:r>
            <w:r>
              <w:br/>
            </w:r>
            <w:r>
              <w:rPr>
                <w:color w:val="000000"/>
                <w:w w:val="102"/>
                <w:sz w:val="13"/>
              </w:rPr>
              <w:t xml:space="preserve">Frozen:Lobster(RAW ROCK LOBSTER,SAND LOBSTER) </w:t>
            </w:r>
            <w:r>
              <w:br/>
            </w:r>
            <w:r>
              <w:rPr>
                <w:color w:val="000000"/>
                <w:w w:val="102"/>
                <w:sz w:val="13"/>
              </w:rPr>
              <w:t>Dried:Salted Jelly Fish(SALTED JELLY FISH)</w:t>
            </w:r>
          </w:p>
        </w:tc>
      </w:tr>
      <w:tr w:rsidR="00BB37AE" w14:paraId="0B64FA7A"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0B34242" w14:textId="77777777" w:rsidR="00BB37AE" w:rsidRDefault="00000000">
            <w:pPr>
              <w:autoSpaceDE w:val="0"/>
              <w:autoSpaceDN w:val="0"/>
              <w:spacing w:before="456" w:after="0" w:line="134" w:lineRule="exact"/>
              <w:jc w:val="center"/>
            </w:pPr>
            <w:r>
              <w:rPr>
                <w:color w:val="000000"/>
                <w:w w:val="102"/>
                <w:sz w:val="13"/>
              </w:rPr>
              <w:t>103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801B963" w14:textId="77777777" w:rsidR="00BB37AE" w:rsidRDefault="00000000">
            <w:pPr>
              <w:autoSpaceDE w:val="0"/>
              <w:autoSpaceDN w:val="0"/>
              <w:spacing w:before="44" w:after="0" w:line="156" w:lineRule="exact"/>
              <w:ind w:left="48" w:right="144"/>
            </w:pPr>
            <w:r>
              <w:rPr>
                <w:color w:val="000000"/>
                <w:w w:val="102"/>
                <w:sz w:val="13"/>
              </w:rPr>
              <w:t xml:space="preserve">M/S.JALARAM KALIDAS EXPORTS </w:t>
            </w:r>
            <w:r>
              <w:br/>
            </w:r>
            <w:r>
              <w:rPr>
                <w:color w:val="000000"/>
                <w:w w:val="102"/>
                <w:sz w:val="13"/>
              </w:rPr>
              <w:t xml:space="preserve">Plot No. 1841/1,Nr, Bhidiya Bridge, </w:t>
            </w:r>
            <w:r>
              <w:br/>
            </w:r>
            <w:r>
              <w:rPr>
                <w:color w:val="000000"/>
                <w:w w:val="102"/>
                <w:sz w:val="13"/>
              </w:rPr>
              <w:t xml:space="preserve">Somnath Road,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31FBE1" w14:textId="77777777" w:rsidR="00BB37AE" w:rsidRDefault="00000000">
            <w:pPr>
              <w:autoSpaceDE w:val="0"/>
              <w:autoSpaceDN w:val="0"/>
              <w:spacing w:before="356" w:after="0" w:line="156" w:lineRule="exact"/>
              <w:ind w:left="144" w:right="144"/>
              <w:jc w:val="center"/>
            </w:pPr>
            <w:r>
              <w:rPr>
                <w:color w:val="000000"/>
                <w:w w:val="102"/>
                <w:sz w:val="13"/>
              </w:rPr>
              <w:t xml:space="preserve">Ph: 9824351701 </w:t>
            </w:r>
            <w:r>
              <w:br/>
            </w:r>
            <w:r>
              <w:rPr>
                <w:color w:val="000000"/>
                <w:w w:val="102"/>
                <w:sz w:val="13"/>
              </w:rPr>
              <w:t>email: jalaram.kalidas80@gmail.com Web: NIL</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998DCAC" w14:textId="77777777" w:rsidR="00BB37AE" w:rsidRDefault="00000000">
            <w:pPr>
              <w:autoSpaceDE w:val="0"/>
              <w:autoSpaceDN w:val="0"/>
              <w:spacing w:before="278" w:after="0" w:line="156" w:lineRule="exact"/>
              <w:jc w:val="center"/>
            </w:pPr>
            <w:r>
              <w:rPr>
                <w:color w:val="000000"/>
                <w:w w:val="102"/>
                <w:sz w:val="13"/>
              </w:rPr>
              <w:t xml:space="preserve">GU1/MT/383/22 06/06/2022 </w:t>
            </w:r>
            <w:r>
              <w:br/>
            </w:r>
            <w:r>
              <w:rPr>
                <w:color w:val="000000"/>
                <w:w w:val="102"/>
                <w:sz w:val="13"/>
              </w:rPr>
              <w:t>05/06/2025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856AEF0"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0822227" w14:textId="77777777" w:rsidR="00BB37AE" w:rsidRDefault="00BB37AE"/>
        </w:tc>
      </w:tr>
      <w:tr w:rsidR="00BB37AE" w14:paraId="1CE12175"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BE9D8A9" w14:textId="77777777" w:rsidR="00BB37AE" w:rsidRDefault="00000000">
            <w:pPr>
              <w:autoSpaceDE w:val="0"/>
              <w:autoSpaceDN w:val="0"/>
              <w:spacing w:before="378" w:after="0" w:line="134" w:lineRule="exact"/>
              <w:jc w:val="center"/>
            </w:pPr>
            <w:r>
              <w:rPr>
                <w:color w:val="000000"/>
                <w:w w:val="102"/>
                <w:sz w:val="13"/>
              </w:rPr>
              <w:t>104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529AA08" w14:textId="77777777" w:rsidR="00BB37AE" w:rsidRDefault="00000000">
            <w:pPr>
              <w:autoSpaceDE w:val="0"/>
              <w:autoSpaceDN w:val="0"/>
              <w:spacing w:before="44" w:after="0" w:line="156" w:lineRule="exact"/>
              <w:ind w:left="48" w:right="288"/>
            </w:pPr>
            <w:r>
              <w:rPr>
                <w:color w:val="000000"/>
                <w:w w:val="102"/>
                <w:sz w:val="13"/>
              </w:rPr>
              <w:t xml:space="preserve">M/S.PREMIER MARINE PRODUCTS </w:t>
            </w:r>
            <w:r>
              <w:br/>
            </w:r>
            <w:r>
              <w:rPr>
                <w:color w:val="000000"/>
                <w:w w:val="102"/>
                <w:sz w:val="13"/>
              </w:rPr>
              <w:t xml:space="preserve">GIDC </w:t>
            </w:r>
            <w:r>
              <w:br/>
            </w:r>
            <w:r>
              <w:rPr>
                <w:color w:val="000000"/>
                <w:w w:val="102"/>
                <w:sz w:val="13"/>
              </w:rPr>
              <w:t xml:space="preserve">PLOT NO.814,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A6CB830" w14:textId="77777777" w:rsidR="00BB37AE" w:rsidRDefault="00000000">
            <w:pPr>
              <w:autoSpaceDE w:val="0"/>
              <w:autoSpaceDN w:val="0"/>
              <w:spacing w:before="280" w:after="0" w:line="156" w:lineRule="exact"/>
              <w:jc w:val="center"/>
            </w:pPr>
            <w:r>
              <w:rPr>
                <w:color w:val="000000"/>
                <w:w w:val="102"/>
                <w:sz w:val="13"/>
              </w:rPr>
              <w:t xml:space="preserve">Ph: 02876233140 </w:t>
            </w:r>
            <w:r>
              <w:br/>
            </w:r>
            <w:r>
              <w:rPr>
                <w:color w:val="000000"/>
                <w:w w:val="102"/>
                <w:sz w:val="13"/>
              </w:rPr>
              <w:t xml:space="preserve">email: </w:t>
            </w:r>
            <w:r>
              <w:br/>
            </w:r>
            <w:r>
              <w:rPr>
                <w:color w:val="000000"/>
                <w:w w:val="102"/>
                <w:sz w:val="13"/>
              </w:rPr>
              <w:t>premiermarine.document@gmail.com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7E30DFD" w14:textId="77777777" w:rsidR="00BB37AE" w:rsidRDefault="00000000">
            <w:pPr>
              <w:autoSpaceDE w:val="0"/>
              <w:autoSpaceDN w:val="0"/>
              <w:spacing w:before="200" w:after="0" w:line="156" w:lineRule="exact"/>
              <w:jc w:val="center"/>
            </w:pPr>
            <w:r>
              <w:rPr>
                <w:color w:val="000000"/>
                <w:w w:val="102"/>
                <w:sz w:val="13"/>
              </w:rPr>
              <w:t xml:space="preserve">GU1/MT/256/14 22/04/2014 </w:t>
            </w:r>
            <w:r>
              <w:br/>
            </w:r>
            <w:r>
              <w:rPr>
                <w:color w:val="000000"/>
                <w:w w:val="102"/>
                <w:sz w:val="13"/>
              </w:rPr>
              <w:t>21/04/2024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C9C62D4" w14:textId="77777777" w:rsidR="00BB37AE" w:rsidRDefault="00000000">
            <w:pPr>
              <w:autoSpaceDE w:val="0"/>
              <w:autoSpaceDN w:val="0"/>
              <w:spacing w:before="278" w:after="0" w:line="156" w:lineRule="exact"/>
              <w:ind w:right="144"/>
              <w:jc w:val="center"/>
            </w:pPr>
            <w:r>
              <w:rPr>
                <w:color w:val="000000"/>
                <w:w w:val="102"/>
                <w:sz w:val="13"/>
              </w:rPr>
              <w:t xml:space="preserve">Dried </w:t>
            </w:r>
            <w:r>
              <w:br/>
            </w:r>
            <w:r>
              <w:rPr>
                <w:color w:val="000000"/>
                <w:w w:val="102"/>
                <w:sz w:val="13"/>
              </w:rPr>
              <w:t>Others-Non Edible</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688102B" w14:textId="77777777" w:rsidR="00BB37AE" w:rsidRDefault="00BB37AE"/>
        </w:tc>
      </w:tr>
      <w:tr w:rsidR="00BB37AE" w14:paraId="340D4BD3" w14:textId="77777777">
        <w:trPr>
          <w:trHeight w:hRule="exact" w:val="228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3CD4532" w14:textId="77777777" w:rsidR="00BB37AE" w:rsidRDefault="00000000">
            <w:pPr>
              <w:autoSpaceDE w:val="0"/>
              <w:autoSpaceDN w:val="0"/>
              <w:spacing w:before="1078" w:after="0" w:line="134" w:lineRule="exact"/>
              <w:jc w:val="center"/>
            </w:pPr>
            <w:r>
              <w:rPr>
                <w:color w:val="000000"/>
                <w:w w:val="102"/>
                <w:sz w:val="13"/>
              </w:rPr>
              <w:t>105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4E451C6" w14:textId="77777777" w:rsidR="00BB37AE" w:rsidRDefault="00000000">
            <w:pPr>
              <w:autoSpaceDE w:val="0"/>
              <w:autoSpaceDN w:val="0"/>
              <w:spacing w:before="822" w:after="0" w:line="156" w:lineRule="exact"/>
              <w:ind w:left="48"/>
            </w:pPr>
            <w:r>
              <w:rPr>
                <w:color w:val="000000"/>
                <w:w w:val="102"/>
                <w:sz w:val="13"/>
              </w:rPr>
              <w:t xml:space="preserve">M/S.REAL FROZEN FOODS PLOT NO.105/2,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6220520" w14:textId="77777777" w:rsidR="00BB37AE" w:rsidRDefault="00000000">
            <w:pPr>
              <w:autoSpaceDE w:val="0"/>
              <w:autoSpaceDN w:val="0"/>
              <w:spacing w:before="1056" w:after="0" w:line="156" w:lineRule="exact"/>
              <w:ind w:left="288" w:right="288"/>
              <w:jc w:val="center"/>
            </w:pPr>
            <w:r>
              <w:rPr>
                <w:color w:val="000000"/>
                <w:w w:val="102"/>
                <w:sz w:val="13"/>
              </w:rPr>
              <w:t xml:space="preserve">Ph: 8140708414 </w:t>
            </w:r>
            <w:r>
              <w:br/>
            </w:r>
            <w:r>
              <w:rPr>
                <w:color w:val="000000"/>
                <w:w w:val="102"/>
                <w:sz w:val="13"/>
              </w:rPr>
              <w:t>email: realfoodsvrl@gmail.com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22B818E" w14:textId="77777777" w:rsidR="00BB37AE" w:rsidRDefault="00000000">
            <w:pPr>
              <w:autoSpaceDE w:val="0"/>
              <w:autoSpaceDN w:val="0"/>
              <w:spacing w:before="900" w:after="0" w:line="156" w:lineRule="exact"/>
              <w:jc w:val="center"/>
            </w:pPr>
            <w:r>
              <w:rPr>
                <w:color w:val="000000"/>
                <w:w w:val="102"/>
                <w:sz w:val="13"/>
              </w:rPr>
              <w:t xml:space="preserve">GU1/MT/370/20 20/07/2020 </w:t>
            </w:r>
            <w:r>
              <w:br/>
            </w:r>
            <w:r>
              <w:rPr>
                <w:color w:val="000000"/>
                <w:w w:val="102"/>
                <w:sz w:val="13"/>
              </w:rPr>
              <w:t>19/07/2023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A15F1D7" w14:textId="77777777" w:rsidR="00BB37AE" w:rsidRDefault="00000000">
            <w:pPr>
              <w:autoSpaceDE w:val="0"/>
              <w:autoSpaceDN w:val="0"/>
              <w:spacing w:before="10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6EB8300" w14:textId="77777777" w:rsidR="00BB37AE" w:rsidRDefault="00000000">
            <w:pPr>
              <w:autoSpaceDE w:val="0"/>
              <w:autoSpaceDN w:val="0"/>
              <w:spacing w:before="44" w:after="0" w:line="156" w:lineRule="exact"/>
              <w:ind w:left="44"/>
            </w:pPr>
            <w:proofErr w:type="spellStart"/>
            <w:r>
              <w:rPr>
                <w:color w:val="000000"/>
                <w:w w:val="102"/>
                <w:sz w:val="13"/>
              </w:rPr>
              <w:t>Frozen:Fish</w:t>
            </w:r>
            <w:proofErr w:type="spellEnd"/>
            <w:r>
              <w:rPr>
                <w:color w:val="000000"/>
                <w:w w:val="102"/>
                <w:sz w:val="13"/>
              </w:rPr>
              <w:t xml:space="preserve"> Wild(FROZEN RIBBON FISH,FROZEN YELLOW </w:t>
            </w:r>
            <w:r>
              <w:br/>
            </w:r>
            <w:r>
              <w:rPr>
                <w:color w:val="000000"/>
                <w:w w:val="102"/>
                <w:sz w:val="13"/>
              </w:rPr>
              <w:t xml:space="preserve">CROAKER,FROZEN SILVER CROAKER,FROZEN SOLE </w:t>
            </w:r>
            <w:r>
              <w:br/>
            </w:r>
            <w:r>
              <w:rPr>
                <w:color w:val="000000"/>
                <w:w w:val="102"/>
                <w:sz w:val="13"/>
              </w:rPr>
              <w:t xml:space="preserve">FISH,FROZEN TIGER TOOTH CROAKER,FROZEN INDIAN </w:t>
            </w:r>
            <w:r>
              <w:br/>
            </w:r>
            <w:r>
              <w:rPr>
                <w:color w:val="000000"/>
                <w:w w:val="102"/>
                <w:sz w:val="13"/>
              </w:rPr>
              <w:t xml:space="preserve">MACKEREL,FROZEN HORSE MACKEREL,FROZEN LEATHER JACKET FISH,FROZEN REEF COD (GROUPER FISH),FROZEN EEL FISH,FROZEN SCAD FISH,FROZEN STING RAY,FROZEN SHAD FISH,FROZEN RED SNAPPER,FROZEN SEA BREAM,FROZEN RANI FISH,FROZEN SEER FISH,FROZEN CAT FISH,FROZEN </w:t>
            </w:r>
            <w:r>
              <w:br/>
            </w:r>
            <w:r>
              <w:rPr>
                <w:color w:val="000000"/>
                <w:w w:val="102"/>
                <w:sz w:val="13"/>
              </w:rPr>
              <w:t xml:space="preserve">BARRACUDA,FROZEN SAIL FISH,FROZEN BOMBAY </w:t>
            </w:r>
            <w:r>
              <w:br/>
            </w:r>
            <w:r>
              <w:rPr>
                <w:color w:val="000000"/>
                <w:w w:val="102"/>
                <w:sz w:val="13"/>
              </w:rPr>
              <w:t xml:space="preserve">DUCK,FROZEN MAHI MAHI,FROZEN BONITO TUNA,FROZEN YELLOW FIN TUNA,FROZEN SKIPJACK TUNA,FROZEN QUEEN FISH,FROZEN SQUID WHOLE,FROZEN OCTOPUS,FROZEN </w:t>
            </w:r>
            <w:r>
              <w:br/>
            </w:r>
            <w:r>
              <w:rPr>
                <w:color w:val="000000"/>
                <w:w w:val="102"/>
                <w:sz w:val="13"/>
              </w:rPr>
              <w:t xml:space="preserve">CUTTLE FISH,FROZEN SHRIMPS </w:t>
            </w:r>
            <w:r>
              <w:br/>
            </w:r>
            <w:r>
              <w:rPr>
                <w:color w:val="000000"/>
                <w:w w:val="102"/>
                <w:sz w:val="13"/>
              </w:rPr>
              <w:t>(KAPSI/FLOWER/KARIKADI/BROWN),FROZEN PUD)</w:t>
            </w:r>
          </w:p>
        </w:tc>
      </w:tr>
      <w:tr w:rsidR="00BB37AE" w14:paraId="4DC0CF58" w14:textId="77777777">
        <w:trPr>
          <w:trHeight w:hRule="exact" w:val="384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D22B9A9" w14:textId="77777777" w:rsidR="00BB37AE" w:rsidRDefault="00000000">
            <w:pPr>
              <w:autoSpaceDE w:val="0"/>
              <w:autoSpaceDN w:val="0"/>
              <w:spacing w:before="1858" w:after="0" w:line="134" w:lineRule="exact"/>
              <w:jc w:val="center"/>
            </w:pPr>
            <w:r>
              <w:rPr>
                <w:color w:val="000000"/>
                <w:w w:val="102"/>
                <w:sz w:val="13"/>
              </w:rPr>
              <w:t>106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8398AB2" w14:textId="77777777" w:rsidR="00BB37AE" w:rsidRDefault="00000000">
            <w:pPr>
              <w:autoSpaceDE w:val="0"/>
              <w:autoSpaceDN w:val="0"/>
              <w:spacing w:before="1446" w:after="0" w:line="156" w:lineRule="exact"/>
              <w:ind w:left="48"/>
            </w:pPr>
            <w:r>
              <w:rPr>
                <w:color w:val="000000"/>
                <w:w w:val="102"/>
                <w:sz w:val="13"/>
              </w:rPr>
              <w:t xml:space="preserve">M/S.SAGAR MARINE </w:t>
            </w:r>
            <w:r>
              <w:br/>
            </w:r>
            <w:r>
              <w:rPr>
                <w:color w:val="000000"/>
                <w:w w:val="102"/>
                <w:sz w:val="13"/>
              </w:rPr>
              <w:t xml:space="preserve">IMPEX </w:t>
            </w:r>
            <w:r>
              <w:br/>
            </w:r>
            <w:r>
              <w:rPr>
                <w:color w:val="000000"/>
                <w:w w:val="102"/>
                <w:sz w:val="13"/>
              </w:rPr>
              <w:t xml:space="preserve">Behind Trivedi Weigh Bridge Near Keval Exports,Patan </w:t>
            </w:r>
            <w:r>
              <w:br/>
            </w:r>
            <w:r>
              <w:rPr>
                <w:color w:val="000000"/>
                <w:w w:val="102"/>
                <w:sz w:val="13"/>
              </w:rPr>
              <w:t xml:space="preserve">Road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28AA3B6" w14:textId="77777777" w:rsidR="00BB37AE" w:rsidRDefault="00000000">
            <w:pPr>
              <w:autoSpaceDE w:val="0"/>
              <w:autoSpaceDN w:val="0"/>
              <w:spacing w:before="1836" w:after="0" w:line="156" w:lineRule="exact"/>
              <w:jc w:val="center"/>
            </w:pPr>
            <w:r>
              <w:rPr>
                <w:color w:val="000000"/>
                <w:w w:val="102"/>
                <w:sz w:val="13"/>
              </w:rPr>
              <w:t xml:space="preserve">Ph: 02876-231027 </w:t>
            </w:r>
            <w:r>
              <w:br/>
            </w:r>
            <w:r>
              <w:rPr>
                <w:color w:val="000000"/>
                <w:w w:val="102"/>
                <w:sz w:val="13"/>
              </w:rPr>
              <w:t>email: sagarmarineimpex@gmail.com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B736CF" w14:textId="77777777" w:rsidR="00BB37AE" w:rsidRDefault="00000000">
            <w:pPr>
              <w:autoSpaceDE w:val="0"/>
              <w:autoSpaceDN w:val="0"/>
              <w:spacing w:before="1680" w:after="0" w:line="156" w:lineRule="exact"/>
              <w:jc w:val="center"/>
            </w:pPr>
            <w:r>
              <w:rPr>
                <w:color w:val="000000"/>
                <w:w w:val="102"/>
                <w:sz w:val="13"/>
              </w:rPr>
              <w:t xml:space="preserve">GU1/MT/282/15 18/05/2015 </w:t>
            </w:r>
            <w:r>
              <w:br/>
            </w:r>
            <w:r>
              <w:rPr>
                <w:color w:val="000000"/>
                <w:w w:val="102"/>
                <w:sz w:val="13"/>
              </w:rPr>
              <w:t>17/05/2024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EBE9E27" w14:textId="77777777" w:rsidR="00BB37AE" w:rsidRDefault="00000000">
            <w:pPr>
              <w:autoSpaceDE w:val="0"/>
              <w:autoSpaceDN w:val="0"/>
              <w:spacing w:before="18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1C64138" w14:textId="77777777" w:rsidR="00BB37AE" w:rsidRDefault="00000000">
            <w:pPr>
              <w:autoSpaceDE w:val="0"/>
              <w:autoSpaceDN w:val="0"/>
              <w:spacing w:before="44" w:after="0" w:line="156" w:lineRule="exact"/>
              <w:ind w:left="44"/>
            </w:pPr>
            <w:r>
              <w:rPr>
                <w:color w:val="000000"/>
                <w:w w:val="102"/>
                <w:sz w:val="13"/>
              </w:rPr>
              <w:t xml:space="preserve">Frozen:Fish Wild(Frozen Yellowfin tuna whole,Frozen Skipjack Tuna Whole,Frozen Little Tunny / tuna Whole,Frozen Big eye tuna </w:t>
            </w:r>
            <w:r>
              <w:br/>
            </w:r>
            <w:r>
              <w:rPr>
                <w:color w:val="000000"/>
                <w:w w:val="102"/>
                <w:sz w:val="13"/>
              </w:rPr>
              <w:t xml:space="preserve">Whole,Frozen Hilsa shad/ Indian shad Clean Fish H/L,Frozen Big eye ilisha,Frozen Indian oil Sardine,Frozen John’s Snapper,Frozen Emperor Red snapper,Frozen Blood red snapper,Frozen Big eye snapper,Frozen Brown spotted Reefcod/ Grouper,Frozen Leather Jacket,Frozen Bombay Duck,Frozen Catfish,Frozen Chinese pomfret,Frozen Black Pomfret,Frozen Silver pomfret,Frozen Bronze Croaker,Frozen Ghol,Frozen Indian </w:t>
            </w:r>
            <w:r>
              <w:br/>
            </w:r>
            <w:r>
              <w:rPr>
                <w:color w:val="000000"/>
                <w:w w:val="102"/>
                <w:sz w:val="13"/>
              </w:rPr>
              <w:t xml:space="preserve">Mackerel,Frozen Indian salmon,Frozen Seer Fish/Spanish mackerel/king fish,Frozen Spotted seer fish,Frozen Bronze croaker,Frozen Leather </w:t>
            </w:r>
            <w:r>
              <w:br/>
            </w:r>
            <w:r>
              <w:rPr>
                <w:color w:val="000000"/>
                <w:w w:val="102"/>
                <w:sz w:val="13"/>
              </w:rPr>
              <w:t xml:space="preserve">skin/queen fish,Frozen Indian Threadfin Fish,Frozen Malabar </w:t>
            </w:r>
            <w:r>
              <w:br/>
            </w:r>
            <w:r>
              <w:rPr>
                <w:color w:val="000000"/>
                <w:w w:val="102"/>
                <w:sz w:val="13"/>
              </w:rPr>
              <w:t xml:space="preserve">travelly,Frozen Lizard Fish,Frozen Ribbon Fish,Frozen Sole,Frozen White Snapper,Frozen Japanese threadfin fish,Frozen Horse Mackerel,Frozen Yellow Croaker) </w:t>
            </w:r>
            <w:r>
              <w:br/>
            </w:r>
            <w:r>
              <w:rPr>
                <w:color w:val="000000"/>
                <w:w w:val="102"/>
                <w:sz w:val="13"/>
              </w:rPr>
              <w:t xml:space="preserve">Frozen:Shrimp Wild(Frozen Brown shrimp,Frozen Goinar shrimp/ Deep sea mud shrimp,Frozen Flower prawn,Frozen White shrimps,Frozen Tiger shrimps,Frozen Yellow Prawn) </w:t>
            </w:r>
            <w:r>
              <w:br/>
            </w:r>
            <w:r>
              <w:rPr>
                <w:color w:val="000000"/>
                <w:w w:val="102"/>
                <w:sz w:val="13"/>
              </w:rPr>
              <w:t xml:space="preserve">Frozen:Cuttlefish(Frozen Cuttle fish,Frozen Needle cuttle fish) </w:t>
            </w:r>
            <w:r>
              <w:br/>
            </w:r>
            <w:r>
              <w:rPr>
                <w:color w:val="000000"/>
                <w:w w:val="102"/>
                <w:sz w:val="13"/>
              </w:rPr>
              <w:t xml:space="preserve">Frozen:Squid(Frozen Indian Squid,Frozen Squid,Frozen Needle squid) Frozen:Octopus(Frozen Octopus) </w:t>
            </w:r>
            <w:r>
              <w:br/>
            </w:r>
            <w:r>
              <w:rPr>
                <w:color w:val="000000"/>
                <w:w w:val="102"/>
                <w:sz w:val="13"/>
              </w:rPr>
              <w:t xml:space="preserve">Frozen:Lobster(Frozen Deep sea lobster,Frozen Green spiny lobster,Frozen Sand / Mud lobster,Frozen Rock lobster) </w:t>
            </w:r>
            <w:r>
              <w:br/>
            </w:r>
            <w:r>
              <w:rPr>
                <w:color w:val="000000"/>
                <w:w w:val="102"/>
                <w:sz w:val="13"/>
              </w:rPr>
              <w:t>Frozen:Crab(Frozen Mud crab,Frozen Blue swimming crab,Frozen Spotted crab,Frozen Cross crab)</w:t>
            </w:r>
          </w:p>
        </w:tc>
      </w:tr>
      <w:tr w:rsidR="00BB37AE" w14:paraId="0FD9D249"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DF402D" w14:textId="77777777" w:rsidR="00BB37AE" w:rsidRDefault="00000000">
            <w:pPr>
              <w:autoSpaceDE w:val="0"/>
              <w:autoSpaceDN w:val="0"/>
              <w:spacing w:before="380" w:after="0" w:line="134" w:lineRule="exact"/>
              <w:jc w:val="center"/>
            </w:pPr>
            <w:r>
              <w:rPr>
                <w:color w:val="000000"/>
                <w:w w:val="102"/>
                <w:sz w:val="13"/>
              </w:rPr>
              <w:t>107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7ADFD0E" w14:textId="77777777" w:rsidR="00BB37AE" w:rsidRDefault="00000000">
            <w:pPr>
              <w:autoSpaceDE w:val="0"/>
              <w:autoSpaceDN w:val="0"/>
              <w:spacing w:before="46" w:after="0" w:line="156" w:lineRule="exact"/>
              <w:ind w:left="48" w:right="288"/>
            </w:pPr>
            <w:r>
              <w:rPr>
                <w:color w:val="000000"/>
                <w:w w:val="102"/>
                <w:sz w:val="13"/>
              </w:rPr>
              <w:t xml:space="preserve">MAMDANI SEAFOODS RAMPARA PATIYA </w:t>
            </w:r>
            <w:r>
              <w:br/>
            </w:r>
            <w:r>
              <w:rPr>
                <w:color w:val="000000"/>
                <w:w w:val="102"/>
                <w:sz w:val="13"/>
              </w:rPr>
              <w:t>NAVABUNDER ROAD NAVABUNDER/362510,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8D1BB8E" w14:textId="77777777" w:rsidR="00BB37AE" w:rsidRDefault="00000000">
            <w:pPr>
              <w:autoSpaceDE w:val="0"/>
              <w:autoSpaceDN w:val="0"/>
              <w:spacing w:before="358" w:after="0" w:line="156" w:lineRule="exact"/>
              <w:jc w:val="center"/>
            </w:pPr>
            <w:r>
              <w:rPr>
                <w:color w:val="000000"/>
                <w:w w:val="102"/>
                <w:sz w:val="13"/>
              </w:rPr>
              <w:t xml:space="preserve">Ph: 9920204666 </w:t>
            </w:r>
            <w:r>
              <w:br/>
            </w:r>
            <w:r>
              <w:rPr>
                <w:color w:val="000000"/>
                <w:w w:val="102"/>
                <w:sz w:val="13"/>
              </w:rPr>
              <w:t>email: mamdaniseafoods@gmail.com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1151CA4" w14:textId="77777777" w:rsidR="00BB37AE" w:rsidRDefault="00000000">
            <w:pPr>
              <w:autoSpaceDE w:val="0"/>
              <w:autoSpaceDN w:val="0"/>
              <w:spacing w:before="202" w:after="0" w:line="156" w:lineRule="exact"/>
              <w:jc w:val="center"/>
            </w:pPr>
            <w:r>
              <w:rPr>
                <w:color w:val="000000"/>
                <w:w w:val="102"/>
                <w:sz w:val="13"/>
              </w:rPr>
              <w:t xml:space="preserve">GU1/MT/337/18 14/09/2018 </w:t>
            </w:r>
            <w:r>
              <w:br/>
            </w:r>
            <w:r>
              <w:rPr>
                <w:color w:val="000000"/>
                <w:w w:val="102"/>
                <w:sz w:val="13"/>
              </w:rPr>
              <w:t>13/09/2024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1F88231" w14:textId="77777777" w:rsidR="00BB37AE" w:rsidRDefault="00000000">
            <w:pPr>
              <w:autoSpaceDE w:val="0"/>
              <w:autoSpaceDN w:val="0"/>
              <w:spacing w:before="380"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5A757A2" w14:textId="77777777" w:rsidR="00BB37AE" w:rsidRDefault="00BB37AE"/>
        </w:tc>
      </w:tr>
      <w:tr w:rsidR="00BB37AE" w14:paraId="6DB8BA51" w14:textId="77777777">
        <w:trPr>
          <w:trHeight w:hRule="exact" w:val="209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264F005" w14:textId="77777777" w:rsidR="00BB37AE" w:rsidRDefault="00000000">
            <w:pPr>
              <w:autoSpaceDE w:val="0"/>
              <w:autoSpaceDN w:val="0"/>
              <w:spacing w:before="986" w:after="0" w:line="134" w:lineRule="exact"/>
              <w:jc w:val="center"/>
            </w:pPr>
            <w:r>
              <w:rPr>
                <w:color w:val="000000"/>
                <w:w w:val="102"/>
                <w:sz w:val="13"/>
              </w:rPr>
              <w:t>108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558BDD1" w14:textId="77777777" w:rsidR="00BB37AE" w:rsidRDefault="00000000">
            <w:pPr>
              <w:autoSpaceDE w:val="0"/>
              <w:autoSpaceDN w:val="0"/>
              <w:spacing w:before="808" w:after="0" w:line="156" w:lineRule="exact"/>
              <w:ind w:left="48"/>
            </w:pPr>
            <w:r>
              <w:rPr>
                <w:color w:val="000000"/>
                <w:w w:val="102"/>
                <w:sz w:val="13"/>
              </w:rPr>
              <w:t>MAMTA COLD STORAGE Plot No. 806, G.I.D.C. Estate,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76D824" w14:textId="77777777" w:rsidR="00BB37AE" w:rsidRDefault="00000000">
            <w:pPr>
              <w:autoSpaceDE w:val="0"/>
              <w:autoSpaceDN w:val="0"/>
              <w:spacing w:before="964" w:after="0" w:line="156" w:lineRule="exact"/>
              <w:ind w:left="288" w:right="288"/>
              <w:jc w:val="center"/>
            </w:pPr>
            <w:r>
              <w:rPr>
                <w:color w:val="000000"/>
                <w:w w:val="102"/>
                <w:sz w:val="13"/>
              </w:rPr>
              <w:t xml:space="preserve">Ph: 02876232742 </w:t>
            </w:r>
            <w:r>
              <w:br/>
            </w:r>
            <w:r>
              <w:rPr>
                <w:color w:val="000000"/>
                <w:w w:val="102"/>
                <w:sz w:val="13"/>
              </w:rPr>
              <w:t>email: bluefish229@gmail.com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24E8F0F" w14:textId="77777777" w:rsidR="00BB37AE" w:rsidRDefault="00000000">
            <w:pPr>
              <w:autoSpaceDE w:val="0"/>
              <w:autoSpaceDN w:val="0"/>
              <w:spacing w:before="808" w:after="0" w:line="156" w:lineRule="exact"/>
              <w:jc w:val="center"/>
            </w:pPr>
            <w:r>
              <w:rPr>
                <w:color w:val="000000"/>
                <w:w w:val="102"/>
                <w:sz w:val="13"/>
              </w:rPr>
              <w:t xml:space="preserve">GU1/MT/170/10 04/08/2010 </w:t>
            </w:r>
            <w:r>
              <w:br/>
            </w:r>
            <w:r>
              <w:rPr>
                <w:color w:val="000000"/>
                <w:w w:val="102"/>
                <w:sz w:val="13"/>
              </w:rPr>
              <w:t>03/08/2025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AD2EBD8" w14:textId="77777777" w:rsidR="00BB37AE" w:rsidRDefault="00000000">
            <w:pPr>
              <w:autoSpaceDE w:val="0"/>
              <w:autoSpaceDN w:val="0"/>
              <w:spacing w:before="98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8AE9C8D" w14:textId="77777777" w:rsidR="00BB37AE" w:rsidRDefault="00000000">
            <w:pPr>
              <w:autoSpaceDE w:val="0"/>
              <w:autoSpaceDN w:val="0"/>
              <w:spacing w:before="46" w:after="0" w:line="156" w:lineRule="exact"/>
              <w:ind w:left="44"/>
            </w:pPr>
            <w:r>
              <w:rPr>
                <w:color w:val="000000"/>
                <w:w w:val="102"/>
                <w:sz w:val="13"/>
              </w:rPr>
              <w:t xml:space="preserve">Frozen:Fish Wild(FROZEN RIBBON FISH,FROZEN CROAKER </w:t>
            </w:r>
            <w:r>
              <w:br/>
            </w:r>
            <w:r>
              <w:rPr>
                <w:color w:val="000000"/>
                <w:w w:val="102"/>
                <w:sz w:val="13"/>
              </w:rPr>
              <w:t xml:space="preserve">FISH,FROZEN YELLOW CROAKER,FROZEN SILVER </w:t>
            </w:r>
            <w:r>
              <w:br/>
            </w:r>
            <w:r>
              <w:rPr>
                <w:color w:val="000000"/>
                <w:w w:val="102"/>
                <w:sz w:val="13"/>
              </w:rPr>
              <w:t xml:space="preserve">CROAKER,FROZEN REEF COD WHOLE,FROZEN INDIAN </w:t>
            </w:r>
            <w:r>
              <w:br/>
            </w:r>
            <w:r>
              <w:rPr>
                <w:color w:val="000000"/>
                <w:w w:val="102"/>
                <w:sz w:val="13"/>
              </w:rPr>
              <w:t xml:space="preserve">MACKEREL,FROZEN SOLE FISH,FROZEN HORSE </w:t>
            </w:r>
            <w:r>
              <w:br/>
            </w:r>
            <w:r>
              <w:rPr>
                <w:color w:val="000000"/>
                <w:w w:val="102"/>
                <w:sz w:val="13"/>
              </w:rPr>
              <w:t xml:space="preserve">MACKEREL,FROZEN BLACK SEABREAM,FROZEN GROPUER WHOLE ROUND,FROZEN RED REEF COD WOHLE,FROZEN MAHI MAHI FISH,FROZEN LEATHER JACKETS,FROZEN SPOTTED REEF COD) </w:t>
            </w:r>
            <w:r>
              <w:br/>
            </w:r>
            <w:r>
              <w:rPr>
                <w:color w:val="000000"/>
                <w:w w:val="102"/>
                <w:sz w:val="13"/>
              </w:rPr>
              <w:t xml:space="preserve">Frozen:Cuttlefish(FROZEN CUTTLE FISH,FROZEN CUTTLEFISH WHOLE CLEANED) </w:t>
            </w:r>
            <w:r>
              <w:br/>
            </w:r>
            <w:r>
              <w:rPr>
                <w:color w:val="000000"/>
                <w:w w:val="102"/>
                <w:sz w:val="13"/>
              </w:rPr>
              <w:t xml:space="preserve">Frozen:Squid(FROZEN SQUID WHOLE,FROZEN BABY </w:t>
            </w:r>
            <w:r>
              <w:br/>
            </w:r>
            <w:r>
              <w:rPr>
                <w:color w:val="000000"/>
                <w:w w:val="102"/>
                <w:sz w:val="13"/>
              </w:rPr>
              <w:t>SQUID,FROZEN SQUID TUBE)</w:t>
            </w:r>
          </w:p>
        </w:tc>
      </w:tr>
      <w:tr w:rsidR="00BB37AE" w14:paraId="05A89808" w14:textId="77777777">
        <w:trPr>
          <w:trHeight w:hRule="exact" w:val="70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2D0A13F" w14:textId="72351C24" w:rsidR="00BB37AE" w:rsidRDefault="00BB37AE">
            <w:pPr>
              <w:autoSpaceDE w:val="0"/>
              <w:autoSpaceDN w:val="0"/>
              <w:spacing w:before="308"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8C6D669" w14:textId="2D300888" w:rsidR="00BB37AE" w:rsidRDefault="00BB37AE">
            <w:pPr>
              <w:autoSpaceDE w:val="0"/>
              <w:autoSpaceDN w:val="0"/>
              <w:spacing w:before="308"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F1C62E4" w14:textId="36B0419D" w:rsidR="00BB37AE" w:rsidRDefault="00BB37AE">
            <w:pPr>
              <w:autoSpaceDE w:val="0"/>
              <w:autoSpaceDN w:val="0"/>
              <w:spacing w:before="308"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F0AC2A1" w14:textId="683453AE" w:rsidR="00BB37AE" w:rsidRDefault="00BB37AE">
            <w:pPr>
              <w:autoSpaceDE w:val="0"/>
              <w:autoSpaceDN w:val="0"/>
              <w:spacing w:before="308"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AD999CA" w14:textId="5A8FE081" w:rsidR="00BB37AE" w:rsidRDefault="00BB37AE">
            <w:pPr>
              <w:autoSpaceDE w:val="0"/>
              <w:autoSpaceDN w:val="0"/>
              <w:spacing w:before="308"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8EDCB99" w14:textId="1AEB47E2" w:rsidR="00BB37AE" w:rsidRDefault="00000000">
            <w:pPr>
              <w:tabs>
                <w:tab w:val="left" w:pos="3222"/>
              </w:tabs>
              <w:autoSpaceDE w:val="0"/>
              <w:autoSpaceDN w:val="0"/>
              <w:spacing w:before="308" w:after="0" w:line="166" w:lineRule="exact"/>
              <w:ind w:left="38"/>
            </w:pPr>
            <w:r>
              <w:tab/>
            </w:r>
          </w:p>
        </w:tc>
      </w:tr>
    </w:tbl>
    <w:p w14:paraId="2FDD3084" w14:textId="77777777" w:rsidR="00BB37AE" w:rsidRDefault="00BB37AE">
      <w:pPr>
        <w:autoSpaceDE w:val="0"/>
        <w:autoSpaceDN w:val="0"/>
        <w:spacing w:after="0" w:line="14" w:lineRule="exact"/>
      </w:pPr>
    </w:p>
    <w:p w14:paraId="539B07FA" w14:textId="77777777" w:rsidR="00BB37AE" w:rsidRDefault="00BB37AE">
      <w:pPr>
        <w:sectPr w:rsidR="00BB37AE" w:rsidSect="00F376AD">
          <w:pgSz w:w="11900" w:h="16840"/>
          <w:pgMar w:top="0" w:right="340" w:bottom="300" w:left="360" w:header="720" w:footer="720" w:gutter="0"/>
          <w:cols w:space="720"/>
          <w:docGrid w:linePitch="360"/>
        </w:sectPr>
      </w:pPr>
    </w:p>
    <w:p w14:paraId="7D8DDB5B" w14:textId="77777777" w:rsidR="00BB37AE" w:rsidRDefault="00BB37AE">
      <w:pPr>
        <w:autoSpaceDE w:val="0"/>
        <w:autoSpaceDN w:val="0"/>
        <w:spacing w:after="0" w:line="172" w:lineRule="exact"/>
      </w:pPr>
    </w:p>
    <w:p w14:paraId="46253495" w14:textId="72ED11B3" w:rsidR="00BB37AE" w:rsidRDefault="00BB37AE">
      <w:pPr>
        <w:tabs>
          <w:tab w:val="left" w:pos="9884"/>
        </w:tabs>
        <w:autoSpaceDE w:val="0"/>
        <w:autoSpaceDN w:val="0"/>
        <w:spacing w:after="294" w:line="166"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7F0F6AD3"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C5F2228" w14:textId="77777777" w:rsidR="00BB37AE" w:rsidRDefault="00000000">
            <w:pPr>
              <w:autoSpaceDE w:val="0"/>
              <w:autoSpaceDN w:val="0"/>
              <w:spacing w:before="300" w:after="0" w:line="134" w:lineRule="exact"/>
              <w:jc w:val="center"/>
            </w:pPr>
            <w:r>
              <w:rPr>
                <w:color w:val="000000"/>
                <w:w w:val="102"/>
                <w:sz w:val="13"/>
              </w:rPr>
              <w:t>109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8AE0CD6" w14:textId="77777777" w:rsidR="00BB37AE" w:rsidRDefault="00000000">
            <w:pPr>
              <w:autoSpaceDE w:val="0"/>
              <w:autoSpaceDN w:val="0"/>
              <w:spacing w:before="44" w:after="0" w:line="156" w:lineRule="exact"/>
              <w:ind w:left="48" w:right="576"/>
            </w:pPr>
            <w:r>
              <w:rPr>
                <w:color w:val="000000"/>
                <w:w w:val="102"/>
                <w:sz w:val="13"/>
              </w:rPr>
              <w:t xml:space="preserve">MIRA SEAFOODS Plot No.1008,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2F18FB" w14:textId="77777777" w:rsidR="00BB37AE" w:rsidRDefault="00000000">
            <w:pPr>
              <w:autoSpaceDE w:val="0"/>
              <w:autoSpaceDN w:val="0"/>
              <w:spacing w:before="278" w:after="0" w:line="156" w:lineRule="exact"/>
              <w:ind w:left="144" w:right="144"/>
              <w:jc w:val="center"/>
            </w:pPr>
            <w:r>
              <w:rPr>
                <w:color w:val="000000"/>
                <w:w w:val="102"/>
                <w:sz w:val="13"/>
              </w:rPr>
              <w:t xml:space="preserve">Ph: 02876-232193 </w:t>
            </w:r>
            <w:r>
              <w:br/>
            </w:r>
            <w:r>
              <w:rPr>
                <w:color w:val="000000"/>
                <w:w w:val="102"/>
                <w:sz w:val="13"/>
              </w:rPr>
              <w:t>email: mira.seafoods@gmail.com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1DE013D" w14:textId="77777777" w:rsidR="00BB37AE" w:rsidRDefault="00000000">
            <w:pPr>
              <w:autoSpaceDE w:val="0"/>
              <w:autoSpaceDN w:val="0"/>
              <w:spacing w:before="122" w:after="0" w:line="156" w:lineRule="exact"/>
              <w:jc w:val="center"/>
            </w:pPr>
            <w:r>
              <w:rPr>
                <w:color w:val="000000"/>
                <w:w w:val="102"/>
                <w:sz w:val="13"/>
              </w:rPr>
              <w:t xml:space="preserve">GU1/MT/126/08 24/06/2008 </w:t>
            </w:r>
            <w:r>
              <w:br/>
            </w:r>
            <w:r>
              <w:rPr>
                <w:color w:val="000000"/>
                <w:w w:val="102"/>
                <w:sz w:val="13"/>
              </w:rPr>
              <w:t>17/02/2023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CE279DF"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76A2B64" w14:textId="77777777" w:rsidR="00BB37AE" w:rsidRDefault="00BB37AE"/>
        </w:tc>
      </w:tr>
      <w:tr w:rsidR="00BB37AE" w14:paraId="307EDC85"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D821625" w14:textId="77777777" w:rsidR="00BB37AE" w:rsidRDefault="00000000">
            <w:pPr>
              <w:autoSpaceDE w:val="0"/>
              <w:autoSpaceDN w:val="0"/>
              <w:spacing w:before="378" w:after="0" w:line="134" w:lineRule="exact"/>
              <w:jc w:val="center"/>
            </w:pPr>
            <w:r>
              <w:rPr>
                <w:color w:val="000000"/>
                <w:w w:val="102"/>
                <w:sz w:val="13"/>
              </w:rPr>
              <w:t>110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29835B9" w14:textId="77777777" w:rsidR="00BB37AE" w:rsidRDefault="00000000">
            <w:pPr>
              <w:autoSpaceDE w:val="0"/>
              <w:autoSpaceDN w:val="0"/>
              <w:spacing w:before="66" w:after="0" w:line="134" w:lineRule="exact"/>
              <w:ind w:left="48"/>
            </w:pPr>
            <w:r>
              <w:rPr>
                <w:color w:val="000000"/>
                <w:w w:val="102"/>
                <w:sz w:val="13"/>
              </w:rPr>
              <w:t>MONARCH FOODS PVT.</w:t>
            </w:r>
          </w:p>
          <w:p w14:paraId="3451E176" w14:textId="77777777" w:rsidR="00BB37AE" w:rsidRDefault="00000000">
            <w:pPr>
              <w:autoSpaceDE w:val="0"/>
              <w:autoSpaceDN w:val="0"/>
              <w:spacing w:after="0" w:line="156" w:lineRule="exact"/>
              <w:ind w:left="48" w:right="288"/>
            </w:pPr>
            <w:r>
              <w:rPr>
                <w:color w:val="000000"/>
                <w:w w:val="102"/>
                <w:sz w:val="13"/>
              </w:rPr>
              <w:t xml:space="preserve">LTD </w:t>
            </w:r>
            <w:r>
              <w:br/>
            </w:r>
            <w:r>
              <w:rPr>
                <w:color w:val="000000"/>
                <w:w w:val="102"/>
                <w:sz w:val="13"/>
              </w:rPr>
              <w:t xml:space="preserve">Bhidiya Plot, </w:t>
            </w:r>
            <w:r>
              <w:br/>
            </w:r>
            <w:r>
              <w:rPr>
                <w:color w:val="000000"/>
                <w:w w:val="102"/>
                <w:sz w:val="13"/>
              </w:rPr>
              <w:t xml:space="preserve">Somnath Road,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4432AE2" w14:textId="77777777" w:rsidR="00BB37AE" w:rsidRDefault="00000000">
            <w:pPr>
              <w:autoSpaceDE w:val="0"/>
              <w:autoSpaceDN w:val="0"/>
              <w:spacing w:before="356" w:after="0" w:line="156" w:lineRule="exact"/>
              <w:ind w:left="144" w:right="144"/>
              <w:jc w:val="center"/>
            </w:pPr>
            <w:r>
              <w:rPr>
                <w:color w:val="000000"/>
                <w:w w:val="102"/>
                <w:sz w:val="13"/>
              </w:rPr>
              <w:t xml:space="preserve">Ph: 02876 233108 </w:t>
            </w:r>
            <w:r>
              <w:br/>
            </w:r>
            <w:r>
              <w:rPr>
                <w:color w:val="000000"/>
                <w:w w:val="102"/>
                <w:sz w:val="13"/>
              </w:rPr>
              <w:t>email: lenin.augustin@gmail.com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D0F0B9" w14:textId="77777777" w:rsidR="00BB37AE" w:rsidRDefault="00000000">
            <w:pPr>
              <w:autoSpaceDE w:val="0"/>
              <w:autoSpaceDN w:val="0"/>
              <w:spacing w:before="200" w:after="0" w:line="156" w:lineRule="exact"/>
              <w:jc w:val="center"/>
            </w:pPr>
            <w:r>
              <w:rPr>
                <w:color w:val="000000"/>
                <w:w w:val="102"/>
                <w:sz w:val="13"/>
              </w:rPr>
              <w:t xml:space="preserve">GU1/MT/105/08 08/01/2008 </w:t>
            </w:r>
            <w:r>
              <w:br/>
            </w:r>
            <w:r>
              <w:rPr>
                <w:color w:val="000000"/>
                <w:w w:val="102"/>
                <w:sz w:val="13"/>
              </w:rPr>
              <w:t>07/01/2023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DAFD421"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D69D78C" w14:textId="77777777" w:rsidR="00BB37AE" w:rsidRDefault="00BB37AE"/>
        </w:tc>
      </w:tr>
      <w:tr w:rsidR="00BB37AE" w14:paraId="752527D9" w14:textId="77777777">
        <w:trPr>
          <w:trHeight w:hRule="exact" w:val="134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DDE98CF" w14:textId="77777777" w:rsidR="00BB37AE" w:rsidRDefault="00000000">
            <w:pPr>
              <w:autoSpaceDE w:val="0"/>
              <w:autoSpaceDN w:val="0"/>
              <w:spacing w:before="612" w:after="0" w:line="134" w:lineRule="exact"/>
              <w:jc w:val="center"/>
            </w:pPr>
            <w:r>
              <w:rPr>
                <w:color w:val="000000"/>
                <w:w w:val="102"/>
                <w:sz w:val="13"/>
              </w:rPr>
              <w:t>111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990369" w14:textId="77777777" w:rsidR="00BB37AE" w:rsidRDefault="00000000">
            <w:pPr>
              <w:autoSpaceDE w:val="0"/>
              <w:autoSpaceDN w:val="0"/>
              <w:spacing w:before="200" w:after="0" w:line="156" w:lineRule="exact"/>
              <w:ind w:left="48"/>
            </w:pPr>
            <w:r>
              <w:rPr>
                <w:color w:val="000000"/>
                <w:w w:val="102"/>
                <w:sz w:val="13"/>
              </w:rPr>
              <w:t xml:space="preserve">NAGINA EXPORTS </w:t>
            </w:r>
            <w:r>
              <w:br/>
            </w:r>
            <w:r>
              <w:rPr>
                <w:color w:val="000000"/>
                <w:w w:val="102"/>
                <w:sz w:val="13"/>
              </w:rPr>
              <w:t xml:space="preserve">PRABHAS PATAN R.S </w:t>
            </w:r>
            <w:r>
              <w:br/>
            </w:r>
            <w:r>
              <w:rPr>
                <w:color w:val="000000"/>
                <w:w w:val="102"/>
                <w:sz w:val="13"/>
              </w:rPr>
              <w:t xml:space="preserve">NO.1766 NR GIDC </w:t>
            </w:r>
            <w:r>
              <w:br/>
            </w:r>
            <w:r>
              <w:rPr>
                <w:color w:val="000000"/>
                <w:w w:val="102"/>
                <w:sz w:val="13"/>
              </w:rPr>
              <w:t xml:space="preserve">B/H GOLDERN STAR COLD STORAGE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C248E31" w14:textId="77777777" w:rsidR="00BB37AE" w:rsidRDefault="00000000">
            <w:pPr>
              <w:autoSpaceDE w:val="0"/>
              <w:autoSpaceDN w:val="0"/>
              <w:spacing w:before="590" w:after="0" w:line="156" w:lineRule="exact"/>
              <w:ind w:left="144" w:right="144"/>
              <w:jc w:val="center"/>
            </w:pPr>
            <w:r>
              <w:rPr>
                <w:color w:val="000000"/>
                <w:w w:val="102"/>
                <w:sz w:val="13"/>
              </w:rPr>
              <w:t xml:space="preserve">Ph: 9824223248 </w:t>
            </w:r>
            <w:r>
              <w:br/>
            </w:r>
            <w:r>
              <w:rPr>
                <w:color w:val="000000"/>
                <w:w w:val="102"/>
                <w:sz w:val="13"/>
              </w:rPr>
              <w:t>email: naginaexports@gmail.com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16FA65F" w14:textId="77777777" w:rsidR="00BB37AE" w:rsidRDefault="00000000">
            <w:pPr>
              <w:autoSpaceDE w:val="0"/>
              <w:autoSpaceDN w:val="0"/>
              <w:spacing w:before="434" w:after="0" w:line="156" w:lineRule="exact"/>
              <w:jc w:val="center"/>
            </w:pPr>
            <w:r>
              <w:rPr>
                <w:color w:val="000000"/>
                <w:w w:val="102"/>
                <w:sz w:val="13"/>
              </w:rPr>
              <w:t xml:space="preserve">GU1/MT/312/17 10/02/2017 </w:t>
            </w:r>
            <w:r>
              <w:br/>
            </w:r>
            <w:r>
              <w:rPr>
                <w:color w:val="000000"/>
                <w:w w:val="102"/>
                <w:sz w:val="13"/>
              </w:rPr>
              <w:t>09/02/2026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34E69AB" w14:textId="77777777" w:rsidR="00BB37AE" w:rsidRDefault="00000000">
            <w:pPr>
              <w:autoSpaceDE w:val="0"/>
              <w:autoSpaceDN w:val="0"/>
              <w:spacing w:before="612"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238B930" w14:textId="77777777" w:rsidR="00BB37AE" w:rsidRDefault="00000000">
            <w:pPr>
              <w:autoSpaceDE w:val="0"/>
              <w:autoSpaceDN w:val="0"/>
              <w:spacing w:before="44" w:after="0" w:line="156" w:lineRule="exact"/>
              <w:ind w:left="44" w:right="144"/>
            </w:pPr>
            <w:r>
              <w:rPr>
                <w:color w:val="000000"/>
                <w:w w:val="102"/>
                <w:sz w:val="13"/>
              </w:rPr>
              <w:t xml:space="preserve">Dried:Dried Fish(DRY SINGALA (DRY CAT FISH),DRY KATTA (DRY QUEEN FISH),DRY BOMBAY DUCK,DRY KOONY,DRY </w:t>
            </w:r>
            <w:r>
              <w:br/>
            </w:r>
            <w:r>
              <w:rPr>
                <w:color w:val="000000"/>
                <w:w w:val="102"/>
                <w:sz w:val="13"/>
              </w:rPr>
              <w:t xml:space="preserve">LIZARD,DRY VANNA (MAHI MAHI),DRIED CROAKER FISH,DRY RIBBON FISH,DRY BALAYA (DRY SKIPJACK TUNA)) </w:t>
            </w:r>
            <w:r>
              <w:br/>
            </w:r>
            <w:r>
              <w:rPr>
                <w:color w:val="000000"/>
                <w:w w:val="102"/>
                <w:sz w:val="13"/>
              </w:rPr>
              <w:t xml:space="preserve">Dried:Salted Jelly Fish(SALTED JELLY FISH) </w:t>
            </w:r>
            <w:r>
              <w:br/>
            </w:r>
            <w:r>
              <w:rPr>
                <w:color w:val="000000"/>
                <w:w w:val="102"/>
                <w:sz w:val="13"/>
              </w:rPr>
              <w:t>Dried:Fish Maws/Isinglass(AIR VAAM FISH MAWS,GHOLE FISH MAWS,DARA FISH MAWS,SINGALA FISH MAWS (CAT FISH MAWS),KUTH FISH MAWS,AIR SOILY FISH MAWS)</w:t>
            </w:r>
          </w:p>
        </w:tc>
      </w:tr>
      <w:tr w:rsidR="00BB37AE" w14:paraId="615E274C" w14:textId="77777777">
        <w:trPr>
          <w:trHeight w:hRule="exact" w:val="290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D769FA0" w14:textId="77777777" w:rsidR="00BB37AE" w:rsidRDefault="00000000">
            <w:pPr>
              <w:autoSpaceDE w:val="0"/>
              <w:autoSpaceDN w:val="0"/>
              <w:spacing w:before="1392" w:after="0" w:line="134" w:lineRule="exact"/>
              <w:jc w:val="center"/>
            </w:pPr>
            <w:r>
              <w:rPr>
                <w:color w:val="000000"/>
                <w:w w:val="102"/>
                <w:sz w:val="13"/>
              </w:rPr>
              <w:t>112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D69744" w14:textId="77777777" w:rsidR="00BB37AE" w:rsidRDefault="00000000">
            <w:pPr>
              <w:autoSpaceDE w:val="0"/>
              <w:autoSpaceDN w:val="0"/>
              <w:spacing w:before="1058" w:after="0" w:line="156" w:lineRule="exact"/>
              <w:ind w:left="48"/>
            </w:pPr>
            <w:r>
              <w:rPr>
                <w:color w:val="000000"/>
                <w:w w:val="102"/>
                <w:sz w:val="13"/>
              </w:rPr>
              <w:t xml:space="preserve">NEW FAIZAN FOODS </w:t>
            </w:r>
            <w:r>
              <w:br/>
            </w:r>
            <w:r>
              <w:rPr>
                <w:color w:val="000000"/>
                <w:w w:val="102"/>
                <w:sz w:val="13"/>
              </w:rPr>
              <w:t xml:space="preserve">Plot No 301,GIDC Estate </w:t>
            </w:r>
            <w:r>
              <w:br/>
            </w:r>
            <w:r>
              <w:rPr>
                <w:color w:val="000000"/>
                <w:w w:val="102"/>
                <w:sz w:val="13"/>
              </w:rPr>
              <w:t xml:space="preserve">Behind the Veraval Industries Association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75D2E2" w14:textId="77777777" w:rsidR="00BB37AE" w:rsidRDefault="00000000">
            <w:pPr>
              <w:autoSpaceDE w:val="0"/>
              <w:autoSpaceDN w:val="0"/>
              <w:spacing w:before="1370" w:after="0" w:line="156" w:lineRule="exact"/>
              <w:ind w:left="288" w:right="288"/>
              <w:jc w:val="center"/>
            </w:pPr>
            <w:r>
              <w:rPr>
                <w:color w:val="000000"/>
                <w:w w:val="102"/>
                <w:sz w:val="13"/>
              </w:rPr>
              <w:t xml:space="preserve">Ph: 02876-231395 </w:t>
            </w:r>
            <w:r>
              <w:br/>
            </w:r>
            <w:r>
              <w:rPr>
                <w:color w:val="000000"/>
                <w:w w:val="102"/>
                <w:sz w:val="13"/>
              </w:rPr>
              <w:t>email: newfaizan@gmail.com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428175F" w14:textId="77777777" w:rsidR="00BB37AE" w:rsidRDefault="00000000">
            <w:pPr>
              <w:autoSpaceDE w:val="0"/>
              <w:autoSpaceDN w:val="0"/>
              <w:spacing w:before="1214" w:after="0" w:line="156" w:lineRule="exact"/>
              <w:jc w:val="center"/>
            </w:pPr>
            <w:r>
              <w:rPr>
                <w:color w:val="000000"/>
                <w:w w:val="102"/>
                <w:sz w:val="13"/>
              </w:rPr>
              <w:t xml:space="preserve">GU1/MT/213/12 30/07/2012 </w:t>
            </w:r>
            <w:r>
              <w:br/>
            </w:r>
            <w:r>
              <w:rPr>
                <w:color w:val="000000"/>
                <w:w w:val="102"/>
                <w:sz w:val="13"/>
              </w:rPr>
              <w:t>29/07/2024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115673D" w14:textId="77777777" w:rsidR="00BB37AE" w:rsidRDefault="00000000">
            <w:pPr>
              <w:autoSpaceDE w:val="0"/>
              <w:autoSpaceDN w:val="0"/>
              <w:spacing w:before="139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D264CD4" w14:textId="77777777" w:rsidR="00BB37AE" w:rsidRDefault="00000000">
            <w:pPr>
              <w:autoSpaceDE w:val="0"/>
              <w:autoSpaceDN w:val="0"/>
              <w:spacing w:before="44" w:after="0" w:line="156" w:lineRule="exact"/>
              <w:ind w:left="44"/>
            </w:pPr>
            <w:r>
              <w:rPr>
                <w:color w:val="000000"/>
                <w:w w:val="102"/>
                <w:sz w:val="13"/>
              </w:rPr>
              <w:t xml:space="preserve">Frozen:Fish Wild(FROZEN KOOTH FISH HGT/ FIILET,FROZEN GROUPER FISH WHOLE, H/ON GTD, FILLET,,FROZEN MAHI MAHI FISH HGT/ FIILET,FROZEN LEATHER JAKET FILLET,FROZEN RIBBON FISH,,FROZEN CROAKER FISH,FROZEN AMBERJACK FILLET,FROZEN CRIMSON SNAPPER FISH FILLET,,FROZEN YELLOWTAIL,FROZEN BULLEYE FISH,FROZEN HILSHA </w:t>
            </w:r>
            <w:r>
              <w:br/>
            </w:r>
            <w:r>
              <w:rPr>
                <w:color w:val="000000"/>
                <w:w w:val="102"/>
                <w:sz w:val="13"/>
              </w:rPr>
              <w:t xml:space="preserve">FISH,FROZEN SOLE FISH,FROZEN SILVER POMFRET </w:t>
            </w:r>
            <w:r>
              <w:br/>
            </w:r>
            <w:r>
              <w:rPr>
                <w:color w:val="000000"/>
                <w:w w:val="102"/>
                <w:sz w:val="13"/>
              </w:rPr>
              <w:t xml:space="preserve">FISH,FROZEN CHINESE POMFRET FISH,FROZEN CORVINA </w:t>
            </w:r>
            <w:r>
              <w:br/>
            </w:r>
            <w:r>
              <w:rPr>
                <w:color w:val="000000"/>
                <w:w w:val="102"/>
                <w:sz w:val="13"/>
              </w:rPr>
              <w:t xml:space="preserve">(GHOL) FISH HGT/ FILLET) </w:t>
            </w:r>
            <w:r>
              <w:br/>
            </w:r>
            <w:r>
              <w:rPr>
                <w:color w:val="000000"/>
                <w:w w:val="102"/>
                <w:sz w:val="13"/>
              </w:rPr>
              <w:t xml:space="preserve">Frozen:Shrimp Wild(FROZEN SURAJBARI SHRIMS HLSO/ </w:t>
            </w:r>
            <w:r>
              <w:br/>
            </w:r>
            <w:r>
              <w:rPr>
                <w:color w:val="000000"/>
                <w:w w:val="102"/>
                <w:sz w:val="13"/>
              </w:rPr>
              <w:t xml:space="preserve">PUD,FROZEN KARIKADI SHRIMPS HLSO, PUD, PD) </w:t>
            </w:r>
            <w:r>
              <w:br/>
            </w:r>
            <w:r>
              <w:rPr>
                <w:color w:val="000000"/>
                <w:w w:val="102"/>
                <w:sz w:val="13"/>
              </w:rPr>
              <w:t xml:space="preserve">Frozen:Cuttlefish(CUTTLE FISH WHOLE, WHOLE CLEANED) </w:t>
            </w:r>
            <w:r>
              <w:br/>
            </w:r>
            <w:r>
              <w:rPr>
                <w:color w:val="000000"/>
                <w:w w:val="102"/>
                <w:sz w:val="13"/>
              </w:rPr>
              <w:t xml:space="preserve">Frozen:Squid(FROZEN SQUID WHOLE,SQUID WHOLE </w:t>
            </w:r>
            <w:r>
              <w:br/>
            </w:r>
            <w:r>
              <w:rPr>
                <w:color w:val="000000"/>
                <w:w w:val="102"/>
                <w:sz w:val="13"/>
              </w:rPr>
              <w:t xml:space="preserve">CLEANED,FROZEN CUT SQUID IQF,FROZEN SQUID </w:t>
            </w:r>
            <w:r>
              <w:br/>
            </w:r>
            <w:r>
              <w:rPr>
                <w:color w:val="000000"/>
                <w:w w:val="102"/>
                <w:sz w:val="13"/>
              </w:rPr>
              <w:t xml:space="preserve">RINGS,FROZEN SQUID TUBE,FROZEN SQUID RING WITH </w:t>
            </w:r>
            <w:r>
              <w:br/>
            </w:r>
            <w:r>
              <w:rPr>
                <w:color w:val="000000"/>
                <w:w w:val="102"/>
                <w:sz w:val="13"/>
              </w:rPr>
              <w:t xml:space="preserve">TENTACLES,FROZEN BABY SQUID PIN BONE OUT) </w:t>
            </w:r>
            <w:r>
              <w:br/>
            </w:r>
            <w:r>
              <w:rPr>
                <w:color w:val="000000"/>
                <w:w w:val="102"/>
                <w:sz w:val="13"/>
              </w:rPr>
              <w:t xml:space="preserve">Frozen:Octopus(FROZEN OCTOPUS WHOL,E CLEANED) </w:t>
            </w:r>
            <w:r>
              <w:br/>
            </w:r>
            <w:r>
              <w:rPr>
                <w:color w:val="000000"/>
                <w:w w:val="102"/>
                <w:sz w:val="13"/>
              </w:rPr>
              <w:t>Frozen:Lobster(FROZEN LOBSTER WHOLE ROUND)</w:t>
            </w:r>
          </w:p>
        </w:tc>
      </w:tr>
      <w:tr w:rsidR="00BB37AE" w14:paraId="64594971" w14:textId="77777777">
        <w:trPr>
          <w:trHeight w:hRule="exact" w:val="197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41676FB" w14:textId="77777777" w:rsidR="00BB37AE" w:rsidRDefault="00000000">
            <w:pPr>
              <w:autoSpaceDE w:val="0"/>
              <w:autoSpaceDN w:val="0"/>
              <w:spacing w:before="926" w:after="0" w:line="132" w:lineRule="exact"/>
              <w:jc w:val="center"/>
            </w:pPr>
            <w:r>
              <w:rPr>
                <w:color w:val="000000"/>
                <w:w w:val="102"/>
                <w:sz w:val="13"/>
              </w:rPr>
              <w:t>113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CDF7C5D" w14:textId="77777777" w:rsidR="00BB37AE" w:rsidRDefault="00000000">
            <w:pPr>
              <w:autoSpaceDE w:val="0"/>
              <w:autoSpaceDN w:val="0"/>
              <w:spacing w:before="590" w:after="0" w:line="156" w:lineRule="exact"/>
              <w:ind w:left="48" w:right="288"/>
            </w:pPr>
            <w:r>
              <w:rPr>
                <w:color w:val="000000"/>
                <w:w w:val="102"/>
                <w:sz w:val="13"/>
              </w:rPr>
              <w:t xml:space="preserve">NEW ROYAL FROZEN FOODS </w:t>
            </w:r>
            <w:r>
              <w:br/>
            </w:r>
            <w:r>
              <w:rPr>
                <w:color w:val="000000"/>
                <w:w w:val="102"/>
                <w:sz w:val="13"/>
              </w:rPr>
              <w:t xml:space="preserve">Plot No.304, </w:t>
            </w:r>
            <w:r>
              <w:br/>
            </w:r>
            <w:r>
              <w:rPr>
                <w:color w:val="000000"/>
                <w:w w:val="102"/>
                <w:sz w:val="13"/>
              </w:rPr>
              <w:t xml:space="preserve">GIDC , </w:t>
            </w:r>
            <w:r>
              <w:br/>
            </w:r>
            <w:r>
              <w:rPr>
                <w:color w:val="000000"/>
                <w:w w:val="102"/>
                <w:sz w:val="13"/>
              </w:rPr>
              <w:t>Veraval-362 269,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4B2B4F5" w14:textId="77777777" w:rsidR="00BB37AE" w:rsidRDefault="00000000">
            <w:pPr>
              <w:autoSpaceDE w:val="0"/>
              <w:autoSpaceDN w:val="0"/>
              <w:spacing w:before="902" w:after="0" w:line="156" w:lineRule="exact"/>
              <w:ind w:left="288" w:right="288"/>
              <w:jc w:val="center"/>
            </w:pPr>
            <w:r>
              <w:rPr>
                <w:color w:val="000000"/>
                <w:w w:val="102"/>
                <w:sz w:val="13"/>
              </w:rPr>
              <w:t xml:space="preserve">Ph: 02876-231807 </w:t>
            </w:r>
            <w:r>
              <w:br/>
            </w:r>
            <w:r>
              <w:rPr>
                <w:color w:val="000000"/>
                <w:w w:val="102"/>
                <w:sz w:val="13"/>
              </w:rPr>
              <w:t>email: newroyal08@gmail.com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D4E530" w14:textId="77777777" w:rsidR="00BB37AE" w:rsidRDefault="00000000">
            <w:pPr>
              <w:autoSpaceDE w:val="0"/>
              <w:autoSpaceDN w:val="0"/>
              <w:spacing w:before="746" w:after="0" w:line="156" w:lineRule="exact"/>
              <w:jc w:val="center"/>
            </w:pPr>
            <w:r>
              <w:rPr>
                <w:color w:val="000000"/>
                <w:w w:val="102"/>
                <w:sz w:val="13"/>
              </w:rPr>
              <w:t xml:space="preserve">GU1/MT/006/04 15/12/2004 </w:t>
            </w:r>
            <w:r>
              <w:br/>
            </w:r>
            <w:r>
              <w:rPr>
                <w:color w:val="000000"/>
                <w:w w:val="102"/>
                <w:sz w:val="13"/>
              </w:rPr>
              <w:t>14/12/2025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0690F2D" w14:textId="77777777" w:rsidR="00BB37AE" w:rsidRDefault="00000000">
            <w:pPr>
              <w:autoSpaceDE w:val="0"/>
              <w:autoSpaceDN w:val="0"/>
              <w:spacing w:before="926"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977CF51" w14:textId="77777777" w:rsidR="00BB37AE" w:rsidRDefault="00000000">
            <w:pPr>
              <w:autoSpaceDE w:val="0"/>
              <w:autoSpaceDN w:val="0"/>
              <w:spacing w:before="46" w:after="0" w:line="156" w:lineRule="exact"/>
              <w:ind w:left="44" w:right="144"/>
            </w:pPr>
            <w:proofErr w:type="spellStart"/>
            <w:r>
              <w:rPr>
                <w:color w:val="000000"/>
                <w:w w:val="102"/>
                <w:sz w:val="13"/>
              </w:rPr>
              <w:t>Frozen:Fish</w:t>
            </w:r>
            <w:proofErr w:type="spellEnd"/>
            <w:r>
              <w:rPr>
                <w:color w:val="000000"/>
                <w:w w:val="102"/>
                <w:sz w:val="13"/>
              </w:rPr>
              <w:t xml:space="preserve"> Wild(Ribbon </w:t>
            </w:r>
            <w:proofErr w:type="spellStart"/>
            <w:r>
              <w:rPr>
                <w:color w:val="000000"/>
                <w:w w:val="102"/>
                <w:sz w:val="13"/>
              </w:rPr>
              <w:t>fish,silver</w:t>
            </w:r>
            <w:proofErr w:type="spellEnd"/>
            <w:r>
              <w:rPr>
                <w:color w:val="000000"/>
                <w:w w:val="102"/>
                <w:sz w:val="13"/>
              </w:rPr>
              <w:t xml:space="preserve"> </w:t>
            </w:r>
            <w:proofErr w:type="spellStart"/>
            <w:r>
              <w:rPr>
                <w:color w:val="000000"/>
                <w:w w:val="102"/>
                <w:sz w:val="13"/>
              </w:rPr>
              <w:t>croaker,Yellow</w:t>
            </w:r>
            <w:proofErr w:type="spellEnd"/>
            <w:r>
              <w:rPr>
                <w:color w:val="000000"/>
                <w:w w:val="102"/>
                <w:sz w:val="13"/>
              </w:rPr>
              <w:t xml:space="preserve"> </w:t>
            </w:r>
            <w:proofErr w:type="spellStart"/>
            <w:r>
              <w:rPr>
                <w:color w:val="000000"/>
                <w:w w:val="102"/>
                <w:sz w:val="13"/>
              </w:rPr>
              <w:t>Croaker,Eel</w:t>
            </w:r>
            <w:proofErr w:type="spellEnd"/>
            <w:r>
              <w:rPr>
                <w:color w:val="000000"/>
                <w:w w:val="102"/>
                <w:sz w:val="13"/>
              </w:rPr>
              <w:t xml:space="preserve"> </w:t>
            </w:r>
            <w:proofErr w:type="spellStart"/>
            <w:r>
              <w:rPr>
                <w:color w:val="000000"/>
                <w:w w:val="102"/>
                <w:sz w:val="13"/>
              </w:rPr>
              <w:t>Fish,Red</w:t>
            </w:r>
            <w:proofErr w:type="spellEnd"/>
            <w:r>
              <w:rPr>
                <w:color w:val="000000"/>
                <w:w w:val="102"/>
                <w:sz w:val="13"/>
              </w:rPr>
              <w:t xml:space="preserve"> Bally Reef </w:t>
            </w:r>
            <w:proofErr w:type="spellStart"/>
            <w:r>
              <w:rPr>
                <w:color w:val="000000"/>
                <w:w w:val="102"/>
                <w:sz w:val="13"/>
              </w:rPr>
              <w:t>Code,Horse</w:t>
            </w:r>
            <w:proofErr w:type="spellEnd"/>
            <w:r>
              <w:rPr>
                <w:color w:val="000000"/>
                <w:w w:val="102"/>
                <w:sz w:val="13"/>
              </w:rPr>
              <w:t xml:space="preserve"> </w:t>
            </w:r>
            <w:proofErr w:type="spellStart"/>
            <w:r>
              <w:rPr>
                <w:color w:val="000000"/>
                <w:w w:val="102"/>
                <w:sz w:val="13"/>
              </w:rPr>
              <w:t>Mackerel,Indian</w:t>
            </w:r>
            <w:proofErr w:type="spellEnd"/>
            <w:r>
              <w:rPr>
                <w:color w:val="000000"/>
                <w:w w:val="102"/>
                <w:sz w:val="13"/>
              </w:rPr>
              <w:t xml:space="preserve"> </w:t>
            </w:r>
            <w:proofErr w:type="spellStart"/>
            <w:r>
              <w:rPr>
                <w:color w:val="000000"/>
                <w:w w:val="102"/>
                <w:sz w:val="13"/>
              </w:rPr>
              <w:t>Mackerel,Red</w:t>
            </w:r>
            <w:proofErr w:type="spellEnd"/>
            <w:r>
              <w:rPr>
                <w:color w:val="000000"/>
                <w:w w:val="102"/>
                <w:sz w:val="13"/>
              </w:rPr>
              <w:t xml:space="preserve"> </w:t>
            </w:r>
            <w:r>
              <w:br/>
            </w:r>
            <w:proofErr w:type="spellStart"/>
            <w:r>
              <w:rPr>
                <w:color w:val="000000"/>
                <w:w w:val="102"/>
                <w:sz w:val="13"/>
              </w:rPr>
              <w:t>Snepper,Barracuda,sting</w:t>
            </w:r>
            <w:proofErr w:type="spellEnd"/>
            <w:r>
              <w:rPr>
                <w:color w:val="000000"/>
                <w:w w:val="102"/>
                <w:sz w:val="13"/>
              </w:rPr>
              <w:t xml:space="preserve"> </w:t>
            </w:r>
            <w:proofErr w:type="spellStart"/>
            <w:r>
              <w:rPr>
                <w:color w:val="000000"/>
                <w:w w:val="102"/>
                <w:sz w:val="13"/>
              </w:rPr>
              <w:t>Ray,Indian</w:t>
            </w:r>
            <w:proofErr w:type="spellEnd"/>
            <w:r>
              <w:rPr>
                <w:color w:val="000000"/>
                <w:w w:val="102"/>
                <w:sz w:val="13"/>
              </w:rPr>
              <w:t xml:space="preserve">-Pacific King </w:t>
            </w:r>
            <w:proofErr w:type="spellStart"/>
            <w:r>
              <w:rPr>
                <w:color w:val="000000"/>
                <w:w w:val="102"/>
                <w:sz w:val="13"/>
              </w:rPr>
              <w:t>Mackerel,Skip</w:t>
            </w:r>
            <w:proofErr w:type="spellEnd"/>
            <w:r>
              <w:rPr>
                <w:color w:val="000000"/>
                <w:w w:val="102"/>
                <w:sz w:val="13"/>
              </w:rPr>
              <w:t xml:space="preserve"> Jack Tuna,Yellowfin Tuna,Big Eye Tuna,Tigertooth Croaker,Indian Conger Eel,Tuna Bonito,Sole Fish,Bombay Duck,Leather Jacket Fish,Cat </w:t>
            </w:r>
            <w:r>
              <w:br/>
            </w:r>
            <w:r>
              <w:rPr>
                <w:color w:val="000000"/>
                <w:w w:val="102"/>
                <w:sz w:val="13"/>
              </w:rPr>
              <w:t xml:space="preserve">Fish,Leather Skin) </w:t>
            </w:r>
            <w:r>
              <w:br/>
            </w:r>
            <w:r>
              <w:rPr>
                <w:color w:val="000000"/>
                <w:w w:val="102"/>
                <w:sz w:val="13"/>
              </w:rPr>
              <w:t xml:space="preserve">Frozen:Shrimp Wild(Tiny Karikadi Shrimp,Goinar Shrimp ,Flower Shrimp,Indian Whie Shrimp , Indian Sea Tiger Shrimp) </w:t>
            </w:r>
            <w:r>
              <w:br/>
            </w:r>
            <w:r>
              <w:rPr>
                <w:color w:val="000000"/>
                <w:w w:val="102"/>
                <w:sz w:val="13"/>
              </w:rPr>
              <w:t xml:space="preserve">Frozen:Cuttlefish(Pharaoh CuttelFish) </w:t>
            </w:r>
            <w:r>
              <w:br/>
            </w:r>
            <w:r>
              <w:rPr>
                <w:color w:val="000000"/>
                <w:w w:val="102"/>
                <w:sz w:val="13"/>
              </w:rPr>
              <w:t xml:space="preserve">Frozen:Squid(Indian Squid, Needle Squid) </w:t>
            </w:r>
            <w:r>
              <w:br/>
            </w:r>
            <w:r>
              <w:rPr>
                <w:color w:val="000000"/>
                <w:w w:val="102"/>
                <w:sz w:val="13"/>
              </w:rPr>
              <w:t xml:space="preserve">Frozen:Octopus(Smoothskin Octopus, Sandbird Octopus) </w:t>
            </w:r>
            <w:r>
              <w:br/>
            </w:r>
            <w:r>
              <w:rPr>
                <w:color w:val="000000"/>
                <w:w w:val="102"/>
                <w:sz w:val="13"/>
              </w:rPr>
              <w:t>Frozen:Crab(Blue swimming Crab ,Three Spot Crab ,)</w:t>
            </w:r>
          </w:p>
        </w:tc>
      </w:tr>
      <w:tr w:rsidR="00BB37AE" w14:paraId="638F9CB1" w14:textId="77777777">
        <w:trPr>
          <w:trHeight w:hRule="exact" w:val="56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063554F" w14:textId="77777777" w:rsidR="00BB37AE" w:rsidRDefault="00000000">
            <w:pPr>
              <w:autoSpaceDE w:val="0"/>
              <w:autoSpaceDN w:val="0"/>
              <w:spacing w:before="222" w:after="0" w:line="134" w:lineRule="exact"/>
              <w:jc w:val="center"/>
            </w:pPr>
            <w:r>
              <w:rPr>
                <w:color w:val="000000"/>
                <w:w w:val="102"/>
                <w:sz w:val="13"/>
              </w:rPr>
              <w:t>114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DCC88B3" w14:textId="77777777" w:rsidR="00BB37AE" w:rsidRDefault="00000000">
            <w:pPr>
              <w:autoSpaceDE w:val="0"/>
              <w:autoSpaceDN w:val="0"/>
              <w:spacing w:before="44" w:after="0" w:line="156" w:lineRule="exact"/>
              <w:ind w:left="48" w:right="144"/>
            </w:pPr>
            <w:r>
              <w:rPr>
                <w:color w:val="000000"/>
                <w:w w:val="102"/>
                <w:sz w:val="13"/>
              </w:rPr>
              <w:t>PRIME BIO PROTEINS G.I.D.C., PLOT NO.610/1,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AA4FC10" w14:textId="77777777" w:rsidR="00BB37AE" w:rsidRDefault="00000000">
            <w:pPr>
              <w:autoSpaceDE w:val="0"/>
              <w:autoSpaceDN w:val="0"/>
              <w:spacing w:before="200" w:after="0" w:line="156" w:lineRule="exact"/>
              <w:ind w:left="288" w:right="288"/>
              <w:jc w:val="center"/>
            </w:pPr>
            <w:r>
              <w:rPr>
                <w:color w:val="000000"/>
                <w:w w:val="102"/>
                <w:sz w:val="13"/>
              </w:rPr>
              <w:t xml:space="preserve">Ph: 7016624470 </w:t>
            </w:r>
            <w:r>
              <w:br/>
            </w:r>
            <w:r>
              <w:rPr>
                <w:color w:val="000000"/>
                <w:w w:val="102"/>
                <w:sz w:val="13"/>
              </w:rPr>
              <w:t>email: primebiopro@gmail.com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666E521" w14:textId="77777777" w:rsidR="00BB37AE" w:rsidRDefault="00000000">
            <w:pPr>
              <w:autoSpaceDE w:val="0"/>
              <w:autoSpaceDN w:val="0"/>
              <w:spacing w:before="44" w:after="0" w:line="156" w:lineRule="exact"/>
              <w:jc w:val="center"/>
            </w:pPr>
            <w:r>
              <w:rPr>
                <w:color w:val="000000"/>
                <w:w w:val="102"/>
                <w:sz w:val="13"/>
              </w:rPr>
              <w:t xml:space="preserve">GU1/MT/348/19 11/06/2019 </w:t>
            </w:r>
            <w:r>
              <w:br/>
            </w:r>
            <w:r>
              <w:rPr>
                <w:color w:val="000000"/>
                <w:w w:val="102"/>
                <w:sz w:val="13"/>
              </w:rPr>
              <w:t>10/06/2025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470EB71" w14:textId="77777777" w:rsidR="00BB37AE" w:rsidRDefault="00000000">
            <w:pPr>
              <w:autoSpaceDE w:val="0"/>
              <w:autoSpaceDN w:val="0"/>
              <w:spacing w:before="122" w:after="0" w:line="156" w:lineRule="exact"/>
              <w:ind w:right="144"/>
              <w:jc w:val="center"/>
            </w:pPr>
            <w:r>
              <w:rPr>
                <w:color w:val="000000"/>
                <w:w w:val="102"/>
                <w:sz w:val="13"/>
              </w:rPr>
              <w:t xml:space="preserve">Dried </w:t>
            </w:r>
            <w:r>
              <w:br/>
            </w:r>
            <w:r>
              <w:rPr>
                <w:color w:val="000000"/>
                <w:w w:val="102"/>
                <w:sz w:val="13"/>
              </w:rPr>
              <w:t>Others-Non Edible</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B0540B2" w14:textId="77777777" w:rsidR="00BB37AE" w:rsidRDefault="00BB37AE"/>
        </w:tc>
      </w:tr>
      <w:tr w:rsidR="00BB37AE" w14:paraId="305259F9"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77B1CB4" w14:textId="77777777" w:rsidR="00BB37AE" w:rsidRDefault="00000000">
            <w:pPr>
              <w:autoSpaceDE w:val="0"/>
              <w:autoSpaceDN w:val="0"/>
              <w:spacing w:before="300" w:after="0" w:line="134" w:lineRule="exact"/>
              <w:jc w:val="center"/>
            </w:pPr>
            <w:r>
              <w:rPr>
                <w:color w:val="000000"/>
                <w:w w:val="102"/>
                <w:sz w:val="13"/>
              </w:rPr>
              <w:t>115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908D62B" w14:textId="77777777" w:rsidR="00BB37AE" w:rsidRDefault="00000000">
            <w:pPr>
              <w:autoSpaceDE w:val="0"/>
              <w:autoSpaceDN w:val="0"/>
              <w:spacing w:before="44" w:after="0" w:line="156" w:lineRule="exact"/>
              <w:ind w:left="48" w:right="144"/>
            </w:pPr>
            <w:r>
              <w:rPr>
                <w:color w:val="000000"/>
                <w:w w:val="102"/>
                <w:sz w:val="13"/>
              </w:rPr>
              <w:t xml:space="preserve">PRIME MARINE EXPORT Plot No. 602 </w:t>
            </w:r>
            <w:r>
              <w:br/>
            </w:r>
            <w:r>
              <w:rPr>
                <w:color w:val="000000"/>
                <w:w w:val="102"/>
                <w:sz w:val="13"/>
              </w:rPr>
              <w:t xml:space="preserve">G.I.D.C.,Estate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30D12FB" w14:textId="77777777" w:rsidR="00BB37AE" w:rsidRDefault="00000000">
            <w:pPr>
              <w:autoSpaceDE w:val="0"/>
              <w:autoSpaceDN w:val="0"/>
              <w:spacing w:before="200" w:after="0" w:line="156" w:lineRule="exact"/>
              <w:jc w:val="center"/>
            </w:pPr>
            <w:r>
              <w:rPr>
                <w:color w:val="000000"/>
                <w:w w:val="102"/>
                <w:sz w:val="13"/>
              </w:rPr>
              <w:t xml:space="preserve">Ph: 9898589610 </w:t>
            </w:r>
            <w:r>
              <w:br/>
            </w:r>
            <w:r>
              <w:rPr>
                <w:color w:val="000000"/>
                <w:w w:val="102"/>
                <w:sz w:val="13"/>
              </w:rPr>
              <w:t>email: primemarineexports@gmail.com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9DD51D" w14:textId="77777777" w:rsidR="00BB37AE" w:rsidRDefault="00000000">
            <w:pPr>
              <w:autoSpaceDE w:val="0"/>
              <w:autoSpaceDN w:val="0"/>
              <w:spacing w:before="122" w:after="0" w:line="156" w:lineRule="exact"/>
              <w:jc w:val="center"/>
            </w:pPr>
            <w:r>
              <w:rPr>
                <w:color w:val="000000"/>
                <w:w w:val="102"/>
                <w:sz w:val="13"/>
              </w:rPr>
              <w:t xml:space="preserve">GU1/MT/365/19 21/11/2019 </w:t>
            </w:r>
            <w:r>
              <w:br/>
            </w:r>
            <w:r>
              <w:rPr>
                <w:color w:val="000000"/>
                <w:w w:val="102"/>
                <w:sz w:val="13"/>
              </w:rPr>
              <w:t>20/11/2022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D05A0A2"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BF064A8" w14:textId="77777777" w:rsidR="00BB37AE" w:rsidRDefault="00BB37AE"/>
        </w:tc>
      </w:tr>
      <w:tr w:rsidR="00BB37AE" w14:paraId="5C80579F"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252703C" w14:textId="77777777" w:rsidR="00BB37AE" w:rsidRDefault="00000000">
            <w:pPr>
              <w:autoSpaceDE w:val="0"/>
              <w:autoSpaceDN w:val="0"/>
              <w:spacing w:before="300" w:after="0" w:line="134" w:lineRule="exact"/>
              <w:jc w:val="center"/>
            </w:pPr>
            <w:r>
              <w:rPr>
                <w:color w:val="000000"/>
                <w:w w:val="102"/>
                <w:sz w:val="13"/>
              </w:rPr>
              <w:t>116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FA89247" w14:textId="77777777" w:rsidR="00BB37AE" w:rsidRDefault="00000000">
            <w:pPr>
              <w:autoSpaceDE w:val="0"/>
              <w:autoSpaceDN w:val="0"/>
              <w:spacing w:before="44" w:after="0" w:line="156" w:lineRule="exact"/>
              <w:ind w:left="48" w:right="432"/>
            </w:pPr>
            <w:r>
              <w:rPr>
                <w:color w:val="000000"/>
                <w:w w:val="102"/>
                <w:sz w:val="13"/>
              </w:rPr>
              <w:t xml:space="preserve">RATNA SURIMI </w:t>
            </w:r>
            <w:r>
              <w:br/>
            </w:r>
            <w:r>
              <w:rPr>
                <w:color w:val="000000"/>
                <w:w w:val="102"/>
                <w:sz w:val="13"/>
              </w:rPr>
              <w:t xml:space="preserve">Bara Road, </w:t>
            </w:r>
            <w:r>
              <w:br/>
            </w:r>
            <w:r>
              <w:rPr>
                <w:color w:val="000000"/>
                <w:w w:val="102"/>
                <w:sz w:val="13"/>
              </w:rPr>
              <w:t>Mangrol, Tal. Mangrol, Junagadh Dist.,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1007786" w14:textId="77777777" w:rsidR="00BB37AE" w:rsidRDefault="00000000">
            <w:pPr>
              <w:autoSpaceDE w:val="0"/>
              <w:autoSpaceDN w:val="0"/>
              <w:spacing w:before="278" w:after="0" w:line="156" w:lineRule="exact"/>
              <w:ind w:left="288" w:right="288"/>
              <w:jc w:val="center"/>
            </w:pPr>
            <w:r>
              <w:rPr>
                <w:color w:val="000000"/>
                <w:w w:val="102"/>
                <w:sz w:val="13"/>
              </w:rPr>
              <w:t xml:space="preserve">Ph: 02878222820 </w:t>
            </w:r>
            <w:r>
              <w:br/>
            </w:r>
            <w:r>
              <w:rPr>
                <w:color w:val="000000"/>
                <w:w w:val="102"/>
                <w:sz w:val="13"/>
              </w:rPr>
              <w:t>email: ratnasurimi@gmail.com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9F61F55" w14:textId="77777777" w:rsidR="00BB37AE" w:rsidRDefault="00000000">
            <w:pPr>
              <w:autoSpaceDE w:val="0"/>
              <w:autoSpaceDN w:val="0"/>
              <w:spacing w:before="122" w:after="0" w:line="156" w:lineRule="exact"/>
              <w:jc w:val="center"/>
            </w:pPr>
            <w:r>
              <w:rPr>
                <w:color w:val="000000"/>
                <w:w w:val="102"/>
                <w:sz w:val="13"/>
              </w:rPr>
              <w:t xml:space="preserve">GU1/MT/177/10 09/12/2010 </w:t>
            </w:r>
            <w:r>
              <w:br/>
            </w:r>
            <w:r>
              <w:rPr>
                <w:color w:val="000000"/>
                <w:w w:val="102"/>
                <w:sz w:val="13"/>
              </w:rPr>
              <w:t>08/12/2019</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21CB694"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295162B" w14:textId="77777777" w:rsidR="00BB37AE" w:rsidRDefault="00BB37AE"/>
        </w:tc>
      </w:tr>
      <w:tr w:rsidR="00BB37AE" w14:paraId="12B4488E" w14:textId="77777777">
        <w:trPr>
          <w:trHeight w:hRule="exact" w:val="119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2AE4D19" w14:textId="77777777" w:rsidR="00BB37AE" w:rsidRDefault="00000000">
            <w:pPr>
              <w:autoSpaceDE w:val="0"/>
              <w:autoSpaceDN w:val="0"/>
              <w:spacing w:before="534" w:after="0" w:line="134" w:lineRule="exact"/>
              <w:jc w:val="center"/>
            </w:pPr>
            <w:r>
              <w:rPr>
                <w:color w:val="000000"/>
                <w:w w:val="102"/>
                <w:sz w:val="13"/>
              </w:rPr>
              <w:t>117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3D085DC" w14:textId="77777777" w:rsidR="00BB37AE" w:rsidRDefault="00000000">
            <w:pPr>
              <w:autoSpaceDE w:val="0"/>
              <w:autoSpaceDN w:val="0"/>
              <w:spacing w:before="278" w:after="0" w:line="156" w:lineRule="exact"/>
              <w:ind w:left="48" w:right="288"/>
            </w:pPr>
            <w:r>
              <w:rPr>
                <w:color w:val="000000"/>
                <w:w w:val="102"/>
                <w:sz w:val="13"/>
              </w:rPr>
              <w:t xml:space="preserve">RAUNAQ ICE &amp; COLD STORAGE </w:t>
            </w:r>
            <w:r>
              <w:br/>
            </w:r>
            <w:r>
              <w:rPr>
                <w:color w:val="000000"/>
                <w:w w:val="102"/>
                <w:sz w:val="13"/>
              </w:rPr>
              <w:t xml:space="preserve">Bara Road, </w:t>
            </w:r>
            <w:r>
              <w:br/>
            </w:r>
            <w:r>
              <w:rPr>
                <w:color w:val="000000"/>
                <w:w w:val="102"/>
                <w:sz w:val="13"/>
              </w:rPr>
              <w:t>Mangrol,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1AC113A" w14:textId="77777777" w:rsidR="00BB37AE" w:rsidRDefault="00000000">
            <w:pPr>
              <w:autoSpaceDE w:val="0"/>
              <w:autoSpaceDN w:val="0"/>
              <w:spacing w:before="512" w:after="0" w:line="156" w:lineRule="exact"/>
              <w:ind w:left="288" w:right="288"/>
              <w:jc w:val="center"/>
            </w:pPr>
            <w:r>
              <w:rPr>
                <w:color w:val="000000"/>
                <w:w w:val="102"/>
                <w:sz w:val="13"/>
              </w:rPr>
              <w:t xml:space="preserve">Ph: 2876222176 </w:t>
            </w:r>
            <w:r>
              <w:br/>
            </w:r>
            <w:r>
              <w:rPr>
                <w:color w:val="000000"/>
                <w:w w:val="102"/>
                <w:sz w:val="13"/>
              </w:rPr>
              <w:t>email: raunaq95@gmail.com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11DC2C7" w14:textId="77777777" w:rsidR="00BB37AE" w:rsidRDefault="00000000">
            <w:pPr>
              <w:autoSpaceDE w:val="0"/>
              <w:autoSpaceDN w:val="0"/>
              <w:spacing w:before="356" w:after="0" w:line="156" w:lineRule="exact"/>
              <w:jc w:val="center"/>
            </w:pPr>
            <w:r>
              <w:rPr>
                <w:color w:val="000000"/>
                <w:w w:val="102"/>
                <w:sz w:val="13"/>
              </w:rPr>
              <w:t xml:space="preserve">GU1/MT/047/05 23/02/2005 </w:t>
            </w:r>
            <w:r>
              <w:br/>
            </w:r>
            <w:r>
              <w:rPr>
                <w:color w:val="000000"/>
                <w:w w:val="102"/>
                <w:sz w:val="13"/>
              </w:rPr>
              <w:t>20/02/2026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DC60491"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0A9F1F7" w14:textId="77777777" w:rsidR="00BB37AE" w:rsidRDefault="00000000">
            <w:pPr>
              <w:autoSpaceDE w:val="0"/>
              <w:autoSpaceDN w:val="0"/>
              <w:spacing w:before="44" w:after="0" w:line="156" w:lineRule="exact"/>
              <w:ind w:left="44" w:right="576"/>
            </w:pPr>
            <w:r>
              <w:rPr>
                <w:color w:val="000000"/>
                <w:w w:val="102"/>
                <w:sz w:val="13"/>
              </w:rPr>
              <w:t xml:space="preserve">Frozen:Shrimp Wild(FROZEN RAW PUD SHRIMPS </w:t>
            </w:r>
            <w:r>
              <w:br/>
            </w:r>
            <w:r>
              <w:rPr>
                <w:color w:val="000000"/>
                <w:w w:val="102"/>
                <w:sz w:val="13"/>
              </w:rPr>
              <w:t xml:space="preserve">IQF/BLOCK,FROZEN RAW HL SHRIMPS IQF/BLOCK) Frozen:Cuttlefish(FROZEN CUTTLEFISH WHOLE CLEANED IQF,FROZEN CUTTLEFISH WHOLE) </w:t>
            </w:r>
            <w:r>
              <w:br/>
            </w:r>
            <w:r>
              <w:rPr>
                <w:color w:val="000000"/>
                <w:w w:val="102"/>
                <w:sz w:val="13"/>
              </w:rPr>
              <w:t xml:space="preserve">Frozen:Squid(FROZEN SQUID WHOLE CLEANED </w:t>
            </w:r>
            <w:r>
              <w:br/>
            </w:r>
            <w:r>
              <w:rPr>
                <w:color w:val="000000"/>
                <w:w w:val="102"/>
                <w:sz w:val="13"/>
              </w:rPr>
              <w:t>IQF/BLOCK,FROZEN SQUID RINGS IQF,FROZEN SQUID TENTACLES IQF,FROZEN SQUID WHOLE IQF/BLOCK)</w:t>
            </w:r>
          </w:p>
        </w:tc>
      </w:tr>
      <w:tr w:rsidR="00BB37AE" w14:paraId="2B8E0B46" w14:textId="77777777">
        <w:trPr>
          <w:trHeight w:hRule="exact" w:val="212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9502F6D" w14:textId="77777777" w:rsidR="00BB37AE" w:rsidRDefault="00000000">
            <w:pPr>
              <w:autoSpaceDE w:val="0"/>
              <w:autoSpaceDN w:val="0"/>
              <w:spacing w:before="1002" w:after="0" w:line="134" w:lineRule="exact"/>
              <w:jc w:val="center"/>
            </w:pPr>
            <w:r>
              <w:rPr>
                <w:color w:val="000000"/>
                <w:w w:val="102"/>
                <w:sz w:val="13"/>
              </w:rPr>
              <w:t>118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43844A7" w14:textId="77777777" w:rsidR="00BB37AE" w:rsidRDefault="00000000">
            <w:pPr>
              <w:autoSpaceDE w:val="0"/>
              <w:autoSpaceDN w:val="0"/>
              <w:spacing w:before="746" w:after="0" w:line="156" w:lineRule="exact"/>
              <w:ind w:left="48" w:right="288"/>
            </w:pPr>
            <w:r>
              <w:rPr>
                <w:color w:val="000000"/>
                <w:w w:val="102"/>
                <w:sz w:val="13"/>
              </w:rPr>
              <w:t xml:space="preserve">RICH MARINE EXPORT PLOT NO.904,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AE608A" w14:textId="77777777" w:rsidR="00BB37AE" w:rsidRDefault="00000000">
            <w:pPr>
              <w:autoSpaceDE w:val="0"/>
              <w:autoSpaceDN w:val="0"/>
              <w:spacing w:before="980" w:after="0" w:line="156" w:lineRule="exact"/>
              <w:jc w:val="center"/>
            </w:pPr>
            <w:r>
              <w:rPr>
                <w:color w:val="000000"/>
                <w:w w:val="102"/>
                <w:sz w:val="13"/>
              </w:rPr>
              <w:t xml:space="preserve">Ph: 9825220517 </w:t>
            </w:r>
            <w:r>
              <w:br/>
            </w:r>
            <w:r>
              <w:rPr>
                <w:color w:val="000000"/>
                <w:w w:val="102"/>
                <w:sz w:val="13"/>
              </w:rPr>
              <w:t>email: richmarineexports@gmail.com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5BA9A96" w14:textId="77777777" w:rsidR="00BB37AE" w:rsidRDefault="00000000">
            <w:pPr>
              <w:autoSpaceDE w:val="0"/>
              <w:autoSpaceDN w:val="0"/>
              <w:spacing w:before="824" w:after="0" w:line="156" w:lineRule="exact"/>
              <w:jc w:val="center"/>
            </w:pPr>
            <w:r>
              <w:rPr>
                <w:color w:val="000000"/>
                <w:w w:val="102"/>
                <w:sz w:val="13"/>
              </w:rPr>
              <w:t xml:space="preserve">GU1/MT/251/13 11/12/2013 </w:t>
            </w:r>
            <w:r>
              <w:br/>
            </w:r>
            <w:r>
              <w:rPr>
                <w:color w:val="000000"/>
                <w:w w:val="102"/>
                <w:sz w:val="13"/>
              </w:rPr>
              <w:t>10/12/2025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2C945E3" w14:textId="77777777" w:rsidR="00BB37AE" w:rsidRDefault="00000000">
            <w:pPr>
              <w:autoSpaceDE w:val="0"/>
              <w:autoSpaceDN w:val="0"/>
              <w:spacing w:before="10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E8ABD53" w14:textId="77777777" w:rsidR="00BB37AE" w:rsidRDefault="00000000">
            <w:pPr>
              <w:autoSpaceDE w:val="0"/>
              <w:autoSpaceDN w:val="0"/>
              <w:spacing w:before="46" w:after="0" w:line="156" w:lineRule="exact"/>
              <w:ind w:left="44"/>
            </w:pPr>
            <w:r>
              <w:rPr>
                <w:color w:val="000000"/>
                <w:w w:val="102"/>
                <w:sz w:val="13"/>
              </w:rPr>
              <w:t xml:space="preserve">Frozen:Fish Wild(Frozen:Fish Wild(FROZEN RIBBON FISH,FROZEN CROAKER,,FROZEN YELLOW CROAKER,FROZEN SILVER </w:t>
            </w:r>
            <w:r>
              <w:br/>
            </w:r>
            <w:r>
              <w:rPr>
                <w:color w:val="000000"/>
                <w:w w:val="102"/>
                <w:sz w:val="13"/>
              </w:rPr>
              <w:t xml:space="preserve">CROAKER,FROZEN REEF COD WHOLE,FROZEN INDIAN </w:t>
            </w:r>
            <w:r>
              <w:br/>
            </w:r>
            <w:r>
              <w:rPr>
                <w:color w:val="000000"/>
                <w:w w:val="102"/>
                <w:sz w:val="13"/>
              </w:rPr>
              <w:t xml:space="preserve">MACKEREL,FROZEN SOLE FISH,FROZEN HORSE </w:t>
            </w:r>
            <w:r>
              <w:br/>
            </w:r>
            <w:r>
              <w:rPr>
                <w:color w:val="000000"/>
                <w:w w:val="102"/>
                <w:sz w:val="13"/>
              </w:rPr>
              <w:t xml:space="preserve">MACKEREL,FROZEN BLACK SEABREAM,FROZEN GROPUER WHOLE ROUND),Frozen:Cuttlefish(FROZEN CUTTLE FISH, </w:t>
            </w:r>
            <w:r>
              <w:br/>
            </w:r>
            <w:r>
              <w:rPr>
                <w:color w:val="000000"/>
                <w:w w:val="102"/>
                <w:sz w:val="13"/>
              </w:rPr>
              <w:t xml:space="preserve">IQF,FROZEN CUTTLEFISH WHOLE CLEANED IQF,FROZEN SQUID WHOLE IQF,FROZEN BABY SQUID IQF,FROZEN SQUID TUBE &amp; TENTACLES IQF,FROZEN </w:t>
            </w:r>
            <w:r>
              <w:br/>
            </w:r>
            <w:r>
              <w:rPr>
                <w:color w:val="000000"/>
                <w:w w:val="102"/>
                <w:sz w:val="13"/>
              </w:rPr>
              <w:t xml:space="preserve">SHRIMPS/HLSO/PUD/PD/PDTO)IQF,Frozen:Octopus(FROZEN BABY OCTOPUS WHOLE,,FROZEN OCTOPUS WHOLE (LONG </w:t>
            </w:r>
            <w:r>
              <w:br/>
            </w:r>
            <w:r>
              <w:rPr>
                <w:color w:val="000000"/>
                <w:w w:val="102"/>
                <w:sz w:val="13"/>
              </w:rPr>
              <w:t>LEG),BLOCK,FROZEN OCTOPUS WHOLE CLEANED,FROZEN OCTOPUS WHOLE CLEANED (TRAY PACK))IQF)</w:t>
            </w:r>
          </w:p>
        </w:tc>
      </w:tr>
      <w:tr w:rsidR="00BB37AE" w14:paraId="75CEF6FE" w14:textId="77777777">
        <w:trPr>
          <w:trHeight w:hRule="exact" w:val="155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353390D" w14:textId="77777777" w:rsidR="00BB37AE" w:rsidRDefault="00000000">
            <w:pPr>
              <w:autoSpaceDE w:val="0"/>
              <w:autoSpaceDN w:val="0"/>
              <w:spacing w:before="718" w:after="0" w:line="134" w:lineRule="exact"/>
              <w:jc w:val="center"/>
            </w:pPr>
            <w:r>
              <w:rPr>
                <w:color w:val="000000"/>
                <w:w w:val="102"/>
                <w:sz w:val="13"/>
              </w:rPr>
              <w:t>119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AC0592D" w14:textId="77777777" w:rsidR="00BB37AE" w:rsidRDefault="00000000">
            <w:pPr>
              <w:autoSpaceDE w:val="0"/>
              <w:autoSpaceDN w:val="0"/>
              <w:spacing w:before="412" w:after="0" w:line="156" w:lineRule="exact"/>
              <w:ind w:left="48" w:right="720"/>
            </w:pPr>
            <w:r>
              <w:rPr>
                <w:color w:val="000000"/>
                <w:w w:val="102"/>
                <w:sz w:val="13"/>
              </w:rPr>
              <w:t xml:space="preserve">S.I.A IMPEX </w:t>
            </w:r>
            <w:r>
              <w:br/>
            </w:r>
            <w:r>
              <w:rPr>
                <w:color w:val="000000"/>
                <w:w w:val="102"/>
                <w:sz w:val="13"/>
              </w:rPr>
              <w:t xml:space="preserve">Plot No. 811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029E8B2" w14:textId="77777777" w:rsidR="00BB37AE" w:rsidRDefault="00000000">
            <w:pPr>
              <w:autoSpaceDE w:val="0"/>
              <w:autoSpaceDN w:val="0"/>
              <w:spacing w:before="568" w:after="0" w:line="156" w:lineRule="exact"/>
              <w:ind w:left="288" w:right="288"/>
              <w:jc w:val="center"/>
            </w:pPr>
            <w:r>
              <w:rPr>
                <w:color w:val="000000"/>
                <w:w w:val="102"/>
                <w:sz w:val="13"/>
              </w:rPr>
              <w:t xml:space="preserve">Ph: 9867666661 </w:t>
            </w:r>
            <w:r>
              <w:br/>
            </w:r>
            <w:r>
              <w:rPr>
                <w:color w:val="000000"/>
                <w:w w:val="102"/>
                <w:sz w:val="13"/>
              </w:rPr>
              <w:t>email: siaimpex.vrl@gmail.com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2D0BADF" w14:textId="77777777" w:rsidR="00BB37AE" w:rsidRDefault="00000000">
            <w:pPr>
              <w:autoSpaceDE w:val="0"/>
              <w:autoSpaceDN w:val="0"/>
              <w:spacing w:before="540" w:after="0" w:line="156" w:lineRule="exact"/>
              <w:jc w:val="center"/>
            </w:pPr>
            <w:r>
              <w:rPr>
                <w:color w:val="000000"/>
                <w:w w:val="102"/>
                <w:sz w:val="13"/>
              </w:rPr>
              <w:t xml:space="preserve">GU1/MT/347/19 14/05/2019 </w:t>
            </w:r>
            <w:r>
              <w:br/>
            </w:r>
            <w:r>
              <w:rPr>
                <w:color w:val="000000"/>
                <w:w w:val="102"/>
                <w:sz w:val="13"/>
              </w:rPr>
              <w:t>13/05/2025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C9DDE6C" w14:textId="77777777" w:rsidR="00BB37AE" w:rsidRDefault="00000000">
            <w:pPr>
              <w:autoSpaceDE w:val="0"/>
              <w:autoSpaceDN w:val="0"/>
              <w:spacing w:before="71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F6A8DCE"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CROAKER FISH,Frozen Sole Fish,Frozen Reef cod Whole,Frozen Katti Fish,Frozen Cuttlefish Whole,Frozen Tuna,Frozen Horse Mackerel,Frozen Yellow Tail Scad,Frozen Cat Fish,Frozen Mahi Mahi,Frozen EEL Fish,Frozen Indian Mackerel,Frozen Bombay Duck,Frozen Squid Whole,Frozen Japanese Threadfin Bream,Frozen Kawa fish,Frozen Leather Jacket,Frozen Shad Fish,Frozen Sting Ray,Frozen Hilsa Fish,Frozen Black Sea </w:t>
            </w:r>
            <w:proofErr w:type="spellStart"/>
            <w:r>
              <w:rPr>
                <w:color w:val="000000"/>
                <w:w w:val="102"/>
                <w:sz w:val="13"/>
              </w:rPr>
              <w:t>Bream,Frozen</w:t>
            </w:r>
            <w:proofErr w:type="spellEnd"/>
            <w:r>
              <w:rPr>
                <w:color w:val="000000"/>
                <w:w w:val="102"/>
                <w:sz w:val="13"/>
              </w:rPr>
              <w:t xml:space="preserve"> </w:t>
            </w:r>
            <w:proofErr w:type="spellStart"/>
            <w:r>
              <w:rPr>
                <w:color w:val="000000"/>
                <w:w w:val="102"/>
                <w:sz w:val="13"/>
              </w:rPr>
              <w:t>Barracuda,Frozen</w:t>
            </w:r>
            <w:proofErr w:type="spellEnd"/>
            <w:r>
              <w:rPr>
                <w:color w:val="000000"/>
                <w:w w:val="102"/>
                <w:sz w:val="13"/>
              </w:rPr>
              <w:t xml:space="preserve"> Lady </w:t>
            </w:r>
            <w:proofErr w:type="spellStart"/>
            <w:r>
              <w:rPr>
                <w:color w:val="000000"/>
                <w:w w:val="102"/>
                <w:sz w:val="13"/>
              </w:rPr>
              <w:t>Fish,Frozen</w:t>
            </w:r>
            <w:proofErr w:type="spellEnd"/>
            <w:r>
              <w:rPr>
                <w:color w:val="000000"/>
                <w:w w:val="102"/>
                <w:sz w:val="13"/>
              </w:rPr>
              <w:t xml:space="preserve"> Lizard Fish,Frozen Emperor,Frozen Dorab Fish,Frozen Octopus)</w:t>
            </w:r>
          </w:p>
        </w:tc>
      </w:tr>
      <w:tr w:rsidR="00BB37AE" w14:paraId="05BD9C0C" w14:textId="77777777">
        <w:trPr>
          <w:trHeight w:hRule="exact" w:val="70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FE66257" w14:textId="7A8592B3" w:rsidR="00BB37AE" w:rsidRDefault="00BB37AE">
            <w:pPr>
              <w:autoSpaceDE w:val="0"/>
              <w:autoSpaceDN w:val="0"/>
              <w:spacing w:before="288"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4576504" w14:textId="26C415AF" w:rsidR="00BB37AE" w:rsidRDefault="00BB37AE">
            <w:pPr>
              <w:autoSpaceDE w:val="0"/>
              <w:autoSpaceDN w:val="0"/>
              <w:spacing w:before="288"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7CB3A40" w14:textId="22D1EF91" w:rsidR="00BB37AE" w:rsidRDefault="00BB37AE">
            <w:pPr>
              <w:autoSpaceDE w:val="0"/>
              <w:autoSpaceDN w:val="0"/>
              <w:spacing w:before="288"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A865D07" w14:textId="3A7B3219" w:rsidR="00BB37AE" w:rsidRDefault="00BB37AE">
            <w:pPr>
              <w:autoSpaceDE w:val="0"/>
              <w:autoSpaceDN w:val="0"/>
              <w:spacing w:before="288"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FAB9CBA" w14:textId="5CA49B24" w:rsidR="00BB37AE" w:rsidRDefault="00BB37AE">
            <w:pPr>
              <w:autoSpaceDE w:val="0"/>
              <w:autoSpaceDN w:val="0"/>
              <w:spacing w:before="288"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5A85479" w14:textId="4F317959" w:rsidR="00BB37AE" w:rsidRDefault="00000000">
            <w:pPr>
              <w:tabs>
                <w:tab w:val="left" w:pos="3220"/>
              </w:tabs>
              <w:autoSpaceDE w:val="0"/>
              <w:autoSpaceDN w:val="0"/>
              <w:spacing w:before="288" w:after="0" w:line="166" w:lineRule="exact"/>
              <w:ind w:left="38"/>
            </w:pPr>
            <w:r>
              <w:tab/>
            </w:r>
          </w:p>
        </w:tc>
      </w:tr>
    </w:tbl>
    <w:p w14:paraId="56183606" w14:textId="77777777" w:rsidR="00BB37AE" w:rsidRDefault="00BB37AE">
      <w:pPr>
        <w:autoSpaceDE w:val="0"/>
        <w:autoSpaceDN w:val="0"/>
        <w:spacing w:after="0" w:line="14" w:lineRule="exact"/>
      </w:pPr>
    </w:p>
    <w:p w14:paraId="79DD70D3" w14:textId="77777777" w:rsidR="00BB37AE" w:rsidRDefault="00BB37AE">
      <w:pPr>
        <w:sectPr w:rsidR="00BB37AE" w:rsidSect="00F376AD">
          <w:pgSz w:w="11900" w:h="16840"/>
          <w:pgMar w:top="172" w:right="340" w:bottom="290" w:left="360" w:header="720" w:footer="720" w:gutter="0"/>
          <w:cols w:space="720"/>
          <w:docGrid w:linePitch="360"/>
        </w:sectPr>
      </w:pPr>
    </w:p>
    <w:p w14:paraId="3F3E3707" w14:textId="77777777" w:rsidR="00BB37AE" w:rsidRDefault="00BB37AE">
      <w:pPr>
        <w:autoSpaceDE w:val="0"/>
        <w:autoSpaceDN w:val="0"/>
        <w:spacing w:after="0" w:line="172" w:lineRule="exact"/>
      </w:pPr>
    </w:p>
    <w:p w14:paraId="50D1E26E" w14:textId="0BCCFC1D" w:rsidR="00BB37AE" w:rsidRDefault="00BB37AE">
      <w:pPr>
        <w:tabs>
          <w:tab w:val="left" w:pos="9884"/>
        </w:tabs>
        <w:autoSpaceDE w:val="0"/>
        <w:autoSpaceDN w:val="0"/>
        <w:spacing w:after="316" w:line="166"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2BD9A722"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EE87C77" w14:textId="77777777" w:rsidR="00BB37AE" w:rsidRDefault="00000000">
            <w:pPr>
              <w:autoSpaceDE w:val="0"/>
              <w:autoSpaceDN w:val="0"/>
              <w:spacing w:before="300" w:after="0" w:line="134" w:lineRule="exact"/>
              <w:jc w:val="center"/>
            </w:pPr>
            <w:r>
              <w:rPr>
                <w:color w:val="000000"/>
                <w:w w:val="102"/>
                <w:sz w:val="13"/>
              </w:rPr>
              <w:t>120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7FBA74A" w14:textId="77777777" w:rsidR="00BB37AE" w:rsidRDefault="00000000">
            <w:pPr>
              <w:autoSpaceDE w:val="0"/>
              <w:autoSpaceDN w:val="0"/>
              <w:spacing w:before="44" w:after="0" w:line="156" w:lineRule="exact"/>
              <w:ind w:left="48" w:right="288"/>
            </w:pPr>
            <w:r>
              <w:rPr>
                <w:color w:val="000000"/>
                <w:w w:val="102"/>
                <w:sz w:val="13"/>
              </w:rPr>
              <w:t xml:space="preserve">S.S. IMPEX </w:t>
            </w:r>
            <w:r>
              <w:br/>
            </w:r>
            <w:r>
              <w:rPr>
                <w:color w:val="000000"/>
                <w:w w:val="102"/>
                <w:sz w:val="13"/>
              </w:rPr>
              <w:t xml:space="preserve">Plot No. 1401/1402, </w:t>
            </w:r>
            <w:r>
              <w:br/>
            </w:r>
            <w:r>
              <w:rPr>
                <w:color w:val="000000"/>
                <w:w w:val="102"/>
                <w:sz w:val="13"/>
              </w:rPr>
              <w:t>G.I.D.C. Estate, 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C4D955A" w14:textId="77777777" w:rsidR="00BB37AE" w:rsidRDefault="00000000">
            <w:pPr>
              <w:autoSpaceDE w:val="0"/>
              <w:autoSpaceDN w:val="0"/>
              <w:spacing w:before="200" w:after="0" w:line="156" w:lineRule="exact"/>
              <w:ind w:left="288" w:right="288"/>
              <w:jc w:val="center"/>
            </w:pPr>
            <w:r>
              <w:rPr>
                <w:color w:val="000000"/>
                <w:w w:val="102"/>
                <w:sz w:val="13"/>
              </w:rPr>
              <w:t xml:space="preserve">Ph: 02876233313 </w:t>
            </w:r>
            <w:r>
              <w:br/>
            </w:r>
            <w:r>
              <w:rPr>
                <w:color w:val="000000"/>
                <w:w w:val="102"/>
                <w:sz w:val="13"/>
              </w:rPr>
              <w:t>email: abdullah2s@yahoo.com Web: www.ssimpex.in</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6784DE" w14:textId="77777777" w:rsidR="00BB37AE" w:rsidRDefault="00000000">
            <w:pPr>
              <w:autoSpaceDE w:val="0"/>
              <w:autoSpaceDN w:val="0"/>
              <w:spacing w:before="122" w:after="0" w:line="156" w:lineRule="exact"/>
              <w:jc w:val="center"/>
            </w:pPr>
            <w:r>
              <w:rPr>
                <w:color w:val="000000"/>
                <w:w w:val="102"/>
                <w:sz w:val="13"/>
              </w:rPr>
              <w:t xml:space="preserve">GU1/MT/187/11 16/09/2011 </w:t>
            </w:r>
            <w:r>
              <w:br/>
            </w:r>
            <w:r>
              <w:rPr>
                <w:color w:val="000000"/>
                <w:w w:val="102"/>
                <w:sz w:val="13"/>
              </w:rPr>
              <w:t>15/09/2017</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9613D7F"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2810CEE" w14:textId="77777777" w:rsidR="00BB37AE" w:rsidRDefault="00BB37AE"/>
        </w:tc>
      </w:tr>
      <w:tr w:rsidR="00BB37AE" w14:paraId="4576EE6A" w14:textId="77777777">
        <w:trPr>
          <w:trHeight w:hRule="exact" w:val="166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7ED7E52" w14:textId="77777777" w:rsidR="00BB37AE" w:rsidRDefault="00000000">
            <w:pPr>
              <w:autoSpaceDE w:val="0"/>
              <w:autoSpaceDN w:val="0"/>
              <w:spacing w:before="768" w:after="0" w:line="134" w:lineRule="exact"/>
              <w:jc w:val="center"/>
            </w:pPr>
            <w:r>
              <w:rPr>
                <w:color w:val="000000"/>
                <w:w w:val="102"/>
                <w:sz w:val="13"/>
              </w:rPr>
              <w:t>121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D13FEC2" w14:textId="77777777" w:rsidR="00BB37AE" w:rsidRDefault="00000000">
            <w:pPr>
              <w:autoSpaceDE w:val="0"/>
              <w:autoSpaceDN w:val="0"/>
              <w:spacing w:before="512" w:after="0" w:line="156" w:lineRule="exact"/>
              <w:ind w:left="48" w:right="720"/>
            </w:pPr>
            <w:r>
              <w:rPr>
                <w:color w:val="000000"/>
                <w:w w:val="102"/>
                <w:sz w:val="13"/>
              </w:rPr>
              <w:t xml:space="preserve">SAGAR FOODS Plot No. 715/716, 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32132B1" w14:textId="77777777" w:rsidR="00BB37AE" w:rsidRDefault="00000000">
            <w:pPr>
              <w:autoSpaceDE w:val="0"/>
              <w:autoSpaceDN w:val="0"/>
              <w:spacing w:before="746" w:after="0" w:line="156" w:lineRule="exact"/>
              <w:ind w:left="144" w:right="144"/>
              <w:jc w:val="center"/>
            </w:pPr>
            <w:r>
              <w:rPr>
                <w:color w:val="000000"/>
                <w:w w:val="102"/>
                <w:sz w:val="13"/>
              </w:rPr>
              <w:t xml:space="preserve">Ph: 02876-231674 </w:t>
            </w:r>
            <w:r>
              <w:br/>
            </w:r>
            <w:r>
              <w:rPr>
                <w:color w:val="000000"/>
                <w:w w:val="102"/>
                <w:sz w:val="13"/>
              </w:rPr>
              <w:t>email: sagarfoodsvrl@gmail.com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BA27E73" w14:textId="77777777" w:rsidR="00BB37AE" w:rsidRDefault="00000000">
            <w:pPr>
              <w:autoSpaceDE w:val="0"/>
              <w:autoSpaceDN w:val="0"/>
              <w:spacing w:before="590" w:after="0" w:line="156" w:lineRule="exact"/>
              <w:jc w:val="center"/>
            </w:pPr>
            <w:r>
              <w:rPr>
                <w:color w:val="000000"/>
                <w:w w:val="102"/>
                <w:sz w:val="13"/>
              </w:rPr>
              <w:t xml:space="preserve">GU1/MT/024/05 10/01/2005 </w:t>
            </w:r>
            <w:r>
              <w:br/>
            </w:r>
            <w:r>
              <w:rPr>
                <w:color w:val="000000"/>
                <w:w w:val="102"/>
                <w:sz w:val="13"/>
              </w:rPr>
              <w:t>09/01/2026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3D9ECED" w14:textId="77777777" w:rsidR="00BB37AE" w:rsidRDefault="00000000">
            <w:pPr>
              <w:autoSpaceDE w:val="0"/>
              <w:autoSpaceDN w:val="0"/>
              <w:spacing w:before="76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A631058" w14:textId="77777777" w:rsidR="00BB37AE" w:rsidRDefault="00000000">
            <w:pPr>
              <w:autoSpaceDE w:val="0"/>
              <w:autoSpaceDN w:val="0"/>
              <w:spacing w:before="44" w:after="0" w:line="156" w:lineRule="exact"/>
              <w:ind w:left="44"/>
            </w:pPr>
            <w:r>
              <w:rPr>
                <w:color w:val="000000"/>
                <w:w w:val="102"/>
                <w:sz w:val="13"/>
              </w:rPr>
              <w:t xml:space="preserve">Frozen:Fish Wild(REEFCOD FILLETS IQF) </w:t>
            </w:r>
            <w:r>
              <w:br/>
            </w:r>
            <w:r>
              <w:rPr>
                <w:color w:val="000000"/>
                <w:w w:val="102"/>
                <w:sz w:val="13"/>
              </w:rPr>
              <w:t xml:space="preserve">Frozen:Shrimp Wild(PUD SHRIMPS BLANCHED IQF) </w:t>
            </w:r>
            <w:r>
              <w:br/>
            </w:r>
            <w:r>
              <w:rPr>
                <w:color w:val="000000"/>
                <w:w w:val="102"/>
                <w:sz w:val="13"/>
              </w:rPr>
              <w:t xml:space="preserve">Frozen:Cuttlefish(CUTTLEFISH WHOLE CLEANED IQF,CUTTLEFISH STRIPS BLANCHED IQF,CUTTLEFISH TENTACLES BLANCHED IQF) </w:t>
            </w:r>
            <w:r>
              <w:br/>
            </w:r>
            <w:r>
              <w:rPr>
                <w:color w:val="000000"/>
                <w:w w:val="102"/>
                <w:sz w:val="13"/>
              </w:rPr>
              <w:t xml:space="preserve">Frozen:Squid(SQUID WHOLE CLEANED IQF,SQUID RINGS </w:t>
            </w:r>
            <w:r>
              <w:br/>
            </w:r>
            <w:r>
              <w:rPr>
                <w:color w:val="000000"/>
                <w:w w:val="102"/>
                <w:sz w:val="13"/>
              </w:rPr>
              <w:t xml:space="preserve">BLANCHED IQF,SQUID RINGS BROKEN BLANCHED IQF,SQUID TENTACLES BLANCHED IQF,SQUID TUBE BLANCHED IQF,RAW SQUID TUBE IQF) </w:t>
            </w:r>
            <w:r>
              <w:br/>
            </w:r>
            <w:r>
              <w:rPr>
                <w:color w:val="000000"/>
                <w:w w:val="102"/>
                <w:sz w:val="13"/>
              </w:rPr>
              <w:t>Frozen:Octopus(CHOPPED OCTOPUS BLANCHED IQF)</w:t>
            </w:r>
          </w:p>
        </w:tc>
      </w:tr>
      <w:tr w:rsidR="00BB37AE" w14:paraId="6DA8DD49" w14:textId="77777777">
        <w:trPr>
          <w:trHeight w:hRule="exact" w:val="321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EA52874" w14:textId="77777777" w:rsidR="00BB37AE" w:rsidRDefault="00000000">
            <w:pPr>
              <w:autoSpaceDE w:val="0"/>
              <w:autoSpaceDN w:val="0"/>
              <w:spacing w:before="1546" w:after="0" w:line="134" w:lineRule="exact"/>
              <w:jc w:val="center"/>
            </w:pPr>
            <w:r>
              <w:rPr>
                <w:color w:val="000000"/>
                <w:w w:val="102"/>
                <w:sz w:val="13"/>
              </w:rPr>
              <w:t>122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10DE314" w14:textId="77777777" w:rsidR="00BB37AE" w:rsidRDefault="00000000">
            <w:pPr>
              <w:autoSpaceDE w:val="0"/>
              <w:autoSpaceDN w:val="0"/>
              <w:spacing w:before="1290" w:after="0" w:line="156" w:lineRule="exact"/>
              <w:ind w:left="48"/>
            </w:pPr>
            <w:r>
              <w:rPr>
                <w:color w:val="000000"/>
                <w:w w:val="102"/>
                <w:sz w:val="13"/>
              </w:rPr>
              <w:t xml:space="preserve">SAILGANGA EU EXPORTS Plot No.7 to 10,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CCD3056" w14:textId="77777777" w:rsidR="00BB37AE" w:rsidRDefault="00000000">
            <w:pPr>
              <w:autoSpaceDE w:val="0"/>
              <w:autoSpaceDN w:val="0"/>
              <w:spacing w:before="1524" w:after="0" w:line="156" w:lineRule="exact"/>
              <w:ind w:left="288" w:right="288"/>
              <w:jc w:val="center"/>
            </w:pPr>
            <w:r>
              <w:rPr>
                <w:color w:val="000000"/>
                <w:w w:val="102"/>
                <w:sz w:val="13"/>
              </w:rPr>
              <w:t xml:space="preserve">Ph: 02876 231681 </w:t>
            </w:r>
            <w:r>
              <w:br/>
            </w:r>
            <w:r>
              <w:rPr>
                <w:color w:val="000000"/>
                <w:w w:val="102"/>
                <w:sz w:val="13"/>
              </w:rPr>
              <w:t>email: sailganga@gmail.com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6C42450" w14:textId="77777777" w:rsidR="00BB37AE" w:rsidRDefault="00000000">
            <w:pPr>
              <w:autoSpaceDE w:val="0"/>
              <w:autoSpaceDN w:val="0"/>
              <w:spacing w:before="1368" w:after="0" w:line="156" w:lineRule="exact"/>
              <w:jc w:val="center"/>
            </w:pPr>
            <w:r>
              <w:rPr>
                <w:color w:val="000000"/>
                <w:w w:val="102"/>
                <w:sz w:val="13"/>
              </w:rPr>
              <w:t xml:space="preserve">GU1/MT/113/08 12/02/2008 </w:t>
            </w:r>
            <w:r>
              <w:br/>
            </w:r>
            <w:r>
              <w:rPr>
                <w:color w:val="000000"/>
                <w:w w:val="102"/>
                <w:sz w:val="13"/>
              </w:rPr>
              <w:t>11/02/2023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DB1FF6F" w14:textId="77777777" w:rsidR="00BB37AE" w:rsidRDefault="00000000">
            <w:pPr>
              <w:autoSpaceDE w:val="0"/>
              <w:autoSpaceDN w:val="0"/>
              <w:spacing w:before="154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0A10E27" w14:textId="77777777" w:rsidR="00BB37AE" w:rsidRDefault="00000000">
            <w:pPr>
              <w:autoSpaceDE w:val="0"/>
              <w:autoSpaceDN w:val="0"/>
              <w:spacing w:before="44" w:after="0" w:line="156" w:lineRule="exact"/>
              <w:ind w:left="44"/>
            </w:pPr>
            <w:r>
              <w:rPr>
                <w:color w:val="000000"/>
                <w:w w:val="102"/>
                <w:sz w:val="13"/>
              </w:rPr>
              <w:t xml:space="preserve">Frozen:Fish Wild(frozen all fish histamine forming iqf/if/iwp,frozen all non histamine forming fishes iqf/if/iwp) </w:t>
            </w:r>
            <w:r>
              <w:br/>
            </w:r>
            <w:r>
              <w:rPr>
                <w:color w:val="000000"/>
                <w:w w:val="102"/>
                <w:sz w:val="13"/>
              </w:rPr>
              <w:t xml:space="preserve">Frozen:Shrimp Wild(Wild/Sea Caught Shrimps : Frozen PUD Shrimps IQF,,Frozen PUD Shrimps Blanched IQF,Frozen PD Shrimps IQF,Frozen PD Tail on Shrimps IQF,Frozen Headless Blanched Shrimps IQF,) </w:t>
            </w:r>
            <w:r>
              <w:br/>
            </w:r>
            <w:r>
              <w:rPr>
                <w:color w:val="000000"/>
                <w:w w:val="102"/>
                <w:sz w:val="13"/>
              </w:rPr>
              <w:t xml:space="preserve">Frozen:Cuttlefish(Wild/Sea Caught Cephalopods: frozen cfwc,Frozen Whole Cleaned Cuttlefish IQF,Frozen Whole Cleaned Cuttlefish </w:t>
            </w:r>
            <w:r>
              <w:br/>
            </w:r>
            <w:r>
              <w:rPr>
                <w:color w:val="000000"/>
                <w:w w:val="102"/>
                <w:sz w:val="13"/>
              </w:rPr>
              <w:t xml:space="preserve">Block,Frozen Cuttlefish Whole Cleaned Tray packed,Frozen Cuttlefish Strips IQF,Frozen Cuttlefish Tentacles IQF,Frozen Cuttlefish Strips </w:t>
            </w:r>
            <w:r>
              <w:br/>
            </w:r>
            <w:r>
              <w:rPr>
                <w:color w:val="000000"/>
                <w:w w:val="102"/>
                <w:sz w:val="13"/>
              </w:rPr>
              <w:t xml:space="preserve">Blanched IQF,Frozen Cuttlefish Tentacles Blanched IQF,Frozen Cuttlefish Roe IQF) </w:t>
            </w:r>
            <w:r>
              <w:br/>
            </w:r>
            <w:r>
              <w:rPr>
                <w:color w:val="000000"/>
                <w:w w:val="102"/>
                <w:sz w:val="13"/>
              </w:rPr>
              <w:t xml:space="preserve">Frozen:Squid(Frozen Whole Cleaned Squid IQF,Frozen Whole Cleaned Squid Block,Frozen Whole Squid IQF,Frozen Squid Rings &amp; Tentacles IQF,Frozen Squid Rings &amp; Tentacles Blanched IQF,Frozen Skin on Squid Rings &amp; Tentacles IQF,Frozen Squid Rings Blanched IQF,Frozen Squid Tentacles Blanched IQF,Frozen Stuffed Squid IQF,Frozen Whole Squid Pin Bone off IQF,Frozen Skewers IQF, Frozen Seafood Mix iqf) </w:t>
            </w:r>
            <w:r>
              <w:br/>
            </w:r>
            <w:r>
              <w:rPr>
                <w:color w:val="000000"/>
                <w:w w:val="102"/>
                <w:sz w:val="13"/>
              </w:rPr>
              <w:t>Frozen:Octopus(Frozen Octopus Whole IQF,Frozen Octopus Whole Cleaned IQF,Frozen Octopus Whole Cleaned tray packed,Frozen Octopus Strips/ chopped iqf)</w:t>
            </w:r>
          </w:p>
        </w:tc>
      </w:tr>
      <w:tr w:rsidR="00BB37AE" w14:paraId="3EE43B0B" w14:textId="77777777">
        <w:trPr>
          <w:trHeight w:hRule="exact" w:val="135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23E21C0" w14:textId="77777777" w:rsidR="00BB37AE" w:rsidRDefault="00000000">
            <w:pPr>
              <w:autoSpaceDE w:val="0"/>
              <w:autoSpaceDN w:val="0"/>
              <w:spacing w:before="614" w:after="0" w:line="132" w:lineRule="exact"/>
              <w:jc w:val="center"/>
            </w:pPr>
            <w:r>
              <w:rPr>
                <w:color w:val="000000"/>
                <w:w w:val="102"/>
                <w:sz w:val="13"/>
              </w:rPr>
              <w:t>123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4A16957" w14:textId="77777777" w:rsidR="00BB37AE" w:rsidRDefault="00000000">
            <w:pPr>
              <w:autoSpaceDE w:val="0"/>
              <w:autoSpaceDN w:val="0"/>
              <w:spacing w:before="280" w:after="0" w:line="156" w:lineRule="exact"/>
              <w:ind w:left="48" w:right="288"/>
            </w:pPr>
            <w:r>
              <w:rPr>
                <w:color w:val="000000"/>
                <w:w w:val="102"/>
                <w:sz w:val="13"/>
              </w:rPr>
              <w:t xml:space="preserve">SATYAM MARINE </w:t>
            </w:r>
            <w:r>
              <w:br/>
            </w:r>
            <w:r>
              <w:rPr>
                <w:color w:val="000000"/>
                <w:w w:val="102"/>
                <w:sz w:val="13"/>
              </w:rPr>
              <w:t xml:space="preserve">EXPORTS </w:t>
            </w:r>
            <w:r>
              <w:br/>
            </w:r>
            <w:r>
              <w:rPr>
                <w:color w:val="000000"/>
                <w:w w:val="102"/>
                <w:sz w:val="13"/>
              </w:rPr>
              <w:t xml:space="preserve">Lati Plot No.14, Behinds Maklai Cold Storage, </w:t>
            </w:r>
            <w:r>
              <w:br/>
            </w:r>
            <w:r>
              <w:rPr>
                <w:color w:val="000000"/>
                <w:w w:val="102"/>
                <w:sz w:val="13"/>
              </w:rPr>
              <w:t>Bhidiya, Verava,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52F6FD" w14:textId="77777777" w:rsidR="00BB37AE" w:rsidRDefault="00000000">
            <w:pPr>
              <w:autoSpaceDE w:val="0"/>
              <w:autoSpaceDN w:val="0"/>
              <w:spacing w:before="590" w:after="0" w:line="156" w:lineRule="exact"/>
              <w:ind w:left="144" w:right="144"/>
              <w:jc w:val="center"/>
            </w:pPr>
            <w:r>
              <w:rPr>
                <w:color w:val="000000"/>
                <w:w w:val="102"/>
                <w:sz w:val="13"/>
              </w:rPr>
              <w:t xml:space="preserve">Ph: 02876-232157 </w:t>
            </w:r>
            <w:r>
              <w:br/>
            </w:r>
            <w:r>
              <w:rPr>
                <w:color w:val="000000"/>
                <w:w w:val="102"/>
                <w:sz w:val="13"/>
              </w:rPr>
              <w:t>email: satyam.export4@gmail.com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CDA243A" w14:textId="77777777" w:rsidR="00BB37AE" w:rsidRDefault="00000000">
            <w:pPr>
              <w:autoSpaceDE w:val="0"/>
              <w:autoSpaceDN w:val="0"/>
              <w:spacing w:before="438" w:after="0" w:line="156" w:lineRule="exact"/>
              <w:jc w:val="center"/>
            </w:pPr>
            <w:r>
              <w:rPr>
                <w:color w:val="000000"/>
                <w:w w:val="102"/>
                <w:sz w:val="13"/>
              </w:rPr>
              <w:t xml:space="preserve">GU1/MT/199/11 27/12/2011 </w:t>
            </w:r>
            <w:r>
              <w:br/>
            </w:r>
            <w:r>
              <w:rPr>
                <w:color w:val="000000"/>
                <w:w w:val="102"/>
                <w:sz w:val="13"/>
              </w:rPr>
              <w:t>26/12/2023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7AC7028" w14:textId="77777777" w:rsidR="00BB37AE" w:rsidRDefault="00000000">
            <w:pPr>
              <w:autoSpaceDE w:val="0"/>
              <w:autoSpaceDN w:val="0"/>
              <w:spacing w:before="614"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D577305" w14:textId="77777777" w:rsidR="00BB37AE" w:rsidRDefault="00000000">
            <w:pPr>
              <w:autoSpaceDE w:val="0"/>
              <w:autoSpaceDN w:val="0"/>
              <w:spacing w:before="46" w:after="0" w:line="156" w:lineRule="exact"/>
              <w:ind w:left="44"/>
            </w:pPr>
            <w:r>
              <w:rPr>
                <w:color w:val="000000"/>
                <w:w w:val="102"/>
                <w:sz w:val="13"/>
              </w:rPr>
              <w:t xml:space="preserve">Frozen:Fish Wild((RIBBON FISH, SILVER CROAKER, YELLOW CROAKER,,LEATHER JACKET FISH - HGT/WHOLE, REEF COD WHOLE/,HGT, INDIAN MACKEREL, HORSE MACKEREL, SOLE FISH,,SPANISH MACKEREL / SEER FISH, LIZARD FISH, </w:t>
            </w:r>
            <w:r>
              <w:br/>
            </w:r>
            <w:r>
              <w:rPr>
                <w:color w:val="000000"/>
                <w:w w:val="102"/>
                <w:sz w:val="13"/>
              </w:rPr>
              <w:t xml:space="preserve">SQUID,,CUTTLE FISH, BABY CUTTLE FISH, SILVER </w:t>
            </w:r>
            <w:r>
              <w:br/>
            </w:r>
            <w:r>
              <w:rPr>
                <w:color w:val="000000"/>
                <w:w w:val="102"/>
                <w:sz w:val="13"/>
              </w:rPr>
              <w:t>POMFRET,,BLACK POMFRET, YELLOW FIN TUNA, SKIP JACK TUNA,,BIG MOUTH CROAKER, BOMBAY DUCK, CAT FISH, EEL FISH,SEA BREAM, DORAB, BULL EYE, BARRACUDA, KATTI FISH)</w:t>
            </w:r>
          </w:p>
        </w:tc>
      </w:tr>
      <w:tr w:rsidR="00BB37AE" w14:paraId="0E5B7C33"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4B9DFA0" w14:textId="77777777" w:rsidR="00BB37AE" w:rsidRDefault="00000000">
            <w:pPr>
              <w:autoSpaceDE w:val="0"/>
              <w:autoSpaceDN w:val="0"/>
              <w:spacing w:before="298" w:after="0" w:line="134" w:lineRule="exact"/>
              <w:jc w:val="center"/>
            </w:pPr>
            <w:r>
              <w:rPr>
                <w:color w:val="000000"/>
                <w:w w:val="102"/>
                <w:sz w:val="13"/>
              </w:rPr>
              <w:t>124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9C4D3AA" w14:textId="77777777" w:rsidR="00BB37AE" w:rsidRDefault="00000000">
            <w:pPr>
              <w:autoSpaceDE w:val="0"/>
              <w:autoSpaceDN w:val="0"/>
              <w:spacing w:before="42" w:after="0" w:line="156" w:lineRule="exact"/>
              <w:ind w:left="48" w:right="144"/>
            </w:pPr>
            <w:r>
              <w:rPr>
                <w:color w:val="000000"/>
                <w:w w:val="102"/>
                <w:sz w:val="13"/>
              </w:rPr>
              <w:t xml:space="preserve">SHAAN EXPORTS </w:t>
            </w:r>
            <w:r>
              <w:br/>
            </w:r>
            <w:r>
              <w:rPr>
                <w:color w:val="000000"/>
                <w:w w:val="102"/>
                <w:sz w:val="13"/>
              </w:rPr>
              <w:t xml:space="preserve">PLOT NO.1406 </w:t>
            </w:r>
            <w:r>
              <w:br/>
            </w:r>
            <w:r>
              <w:rPr>
                <w:color w:val="000000"/>
                <w:w w:val="102"/>
                <w:sz w:val="13"/>
              </w:rPr>
              <w:t xml:space="preserve">G.I.D.C AREA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EF91919" w14:textId="77777777" w:rsidR="00BB37AE" w:rsidRDefault="00000000">
            <w:pPr>
              <w:autoSpaceDE w:val="0"/>
              <w:autoSpaceDN w:val="0"/>
              <w:spacing w:before="276" w:after="0" w:line="156" w:lineRule="exact"/>
              <w:ind w:left="288" w:right="288"/>
              <w:jc w:val="center"/>
            </w:pPr>
            <w:r>
              <w:rPr>
                <w:color w:val="000000"/>
                <w:w w:val="102"/>
                <w:sz w:val="13"/>
              </w:rPr>
              <w:t xml:space="preserve">Ph: 02876231323 </w:t>
            </w:r>
            <w:r>
              <w:br/>
            </w:r>
            <w:r>
              <w:rPr>
                <w:color w:val="000000"/>
                <w:w w:val="102"/>
                <w:sz w:val="13"/>
              </w:rPr>
              <w:t>email: shaancor@gmail.com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5447CC6" w14:textId="77777777" w:rsidR="00BB37AE" w:rsidRDefault="00000000">
            <w:pPr>
              <w:autoSpaceDE w:val="0"/>
              <w:autoSpaceDN w:val="0"/>
              <w:spacing w:before="120" w:after="0" w:line="156" w:lineRule="exact"/>
              <w:jc w:val="center"/>
            </w:pPr>
            <w:r>
              <w:rPr>
                <w:color w:val="000000"/>
                <w:w w:val="102"/>
                <w:sz w:val="13"/>
              </w:rPr>
              <w:t xml:space="preserve">GU1/MT/309/16 06/10/2016 </w:t>
            </w:r>
            <w:r>
              <w:br/>
            </w:r>
            <w:r>
              <w:rPr>
                <w:color w:val="000000"/>
                <w:w w:val="102"/>
                <w:sz w:val="13"/>
              </w:rPr>
              <w:t>05/10/2019</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F735D3F" w14:textId="77777777" w:rsidR="00BB37AE" w:rsidRDefault="00000000">
            <w:pPr>
              <w:autoSpaceDE w:val="0"/>
              <w:autoSpaceDN w:val="0"/>
              <w:spacing w:before="298"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7CCFEE5" w14:textId="77777777" w:rsidR="00BB37AE" w:rsidRDefault="00BB37AE"/>
        </w:tc>
      </w:tr>
      <w:tr w:rsidR="00BB37AE" w14:paraId="3EE408E7"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6B85E4E" w14:textId="77777777" w:rsidR="00BB37AE" w:rsidRDefault="00000000">
            <w:pPr>
              <w:autoSpaceDE w:val="0"/>
              <w:autoSpaceDN w:val="0"/>
              <w:spacing w:before="300" w:after="0" w:line="134" w:lineRule="exact"/>
              <w:jc w:val="center"/>
            </w:pPr>
            <w:r>
              <w:rPr>
                <w:color w:val="000000"/>
                <w:w w:val="102"/>
                <w:sz w:val="13"/>
              </w:rPr>
              <w:t>125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A06D5DD" w14:textId="77777777" w:rsidR="00BB37AE" w:rsidRDefault="00000000">
            <w:pPr>
              <w:autoSpaceDE w:val="0"/>
              <w:autoSpaceDN w:val="0"/>
              <w:spacing w:before="44" w:after="0" w:line="156" w:lineRule="exact"/>
              <w:ind w:left="48" w:right="144"/>
            </w:pPr>
            <w:r>
              <w:rPr>
                <w:color w:val="000000"/>
                <w:w w:val="102"/>
                <w:sz w:val="13"/>
              </w:rPr>
              <w:t xml:space="preserve">SOMNATH IMPEX </w:t>
            </w:r>
            <w:r>
              <w:br/>
            </w:r>
            <w:r>
              <w:rPr>
                <w:color w:val="000000"/>
                <w:w w:val="102"/>
                <w:sz w:val="13"/>
              </w:rPr>
              <w:t>Bunder Road, Navabunder, Tal. UNA, Dist. Junagadh,-362510,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475EF9" w14:textId="77777777" w:rsidR="00BB37AE" w:rsidRDefault="00000000">
            <w:pPr>
              <w:autoSpaceDE w:val="0"/>
              <w:autoSpaceDN w:val="0"/>
              <w:spacing w:before="278" w:after="0" w:line="156" w:lineRule="exact"/>
              <w:ind w:left="144" w:right="144"/>
              <w:jc w:val="center"/>
            </w:pPr>
            <w:r>
              <w:rPr>
                <w:color w:val="000000"/>
                <w:w w:val="102"/>
                <w:sz w:val="13"/>
              </w:rPr>
              <w:t xml:space="preserve">Ph: 02876231112 </w:t>
            </w:r>
            <w:r>
              <w:br/>
            </w:r>
            <w:r>
              <w:rPr>
                <w:color w:val="000000"/>
                <w:w w:val="102"/>
                <w:sz w:val="13"/>
              </w:rPr>
              <w:t>email: somnathimpex@gmail.com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4132835" w14:textId="77777777" w:rsidR="00BB37AE" w:rsidRDefault="00000000">
            <w:pPr>
              <w:autoSpaceDE w:val="0"/>
              <w:autoSpaceDN w:val="0"/>
              <w:spacing w:before="122" w:after="0" w:line="156" w:lineRule="exact"/>
              <w:jc w:val="center"/>
            </w:pPr>
            <w:r>
              <w:rPr>
                <w:color w:val="000000"/>
                <w:w w:val="102"/>
                <w:sz w:val="13"/>
              </w:rPr>
              <w:t xml:space="preserve">GU1/MT/182/11 21/04/2011 </w:t>
            </w:r>
            <w:r>
              <w:br/>
            </w:r>
            <w:r>
              <w:rPr>
                <w:color w:val="000000"/>
                <w:w w:val="102"/>
                <w:sz w:val="13"/>
              </w:rPr>
              <w:t>30/06/2020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DFA6A79" w14:textId="77777777" w:rsidR="00BB37AE" w:rsidRDefault="00000000">
            <w:pPr>
              <w:autoSpaceDE w:val="0"/>
              <w:autoSpaceDN w:val="0"/>
              <w:spacing w:before="300" w:after="0" w:line="134" w:lineRule="exact"/>
              <w:jc w:val="center"/>
            </w:pPr>
            <w:r>
              <w:rPr>
                <w:color w:val="000000"/>
                <w:w w:val="102"/>
                <w:sz w:val="13"/>
              </w:rPr>
              <w:t>Dried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AD3800C" w14:textId="77777777" w:rsidR="00BB37AE" w:rsidRDefault="00BB37AE"/>
        </w:tc>
      </w:tr>
      <w:tr w:rsidR="00BB37AE" w14:paraId="09FFEFCF" w14:textId="77777777">
        <w:trPr>
          <w:trHeight w:hRule="exact" w:val="212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D3656C4" w14:textId="77777777" w:rsidR="00BB37AE" w:rsidRDefault="00000000">
            <w:pPr>
              <w:autoSpaceDE w:val="0"/>
              <w:autoSpaceDN w:val="0"/>
              <w:spacing w:before="1002" w:after="0" w:line="134" w:lineRule="exact"/>
              <w:jc w:val="center"/>
            </w:pPr>
            <w:r>
              <w:rPr>
                <w:color w:val="000000"/>
                <w:w w:val="102"/>
                <w:sz w:val="13"/>
              </w:rPr>
              <w:t>126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8AB76AB" w14:textId="77777777" w:rsidR="00BB37AE" w:rsidRDefault="00000000">
            <w:pPr>
              <w:autoSpaceDE w:val="0"/>
              <w:autoSpaceDN w:val="0"/>
              <w:spacing w:before="746" w:after="0" w:line="156" w:lineRule="exact"/>
              <w:ind w:left="48" w:right="432"/>
            </w:pPr>
            <w:r>
              <w:rPr>
                <w:color w:val="000000"/>
                <w:w w:val="102"/>
                <w:sz w:val="13"/>
              </w:rPr>
              <w:t xml:space="preserve">SOMNATH MARINE EXPORT </w:t>
            </w:r>
            <w:r>
              <w:br/>
            </w:r>
            <w:r>
              <w:rPr>
                <w:color w:val="000000"/>
                <w:w w:val="102"/>
                <w:sz w:val="13"/>
              </w:rPr>
              <w:t xml:space="preserve">GIDC Plot No.308,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4F45351" w14:textId="77777777" w:rsidR="00BB37AE" w:rsidRDefault="00000000">
            <w:pPr>
              <w:autoSpaceDE w:val="0"/>
              <w:autoSpaceDN w:val="0"/>
              <w:spacing w:before="980" w:after="0" w:line="156" w:lineRule="exact"/>
              <w:jc w:val="center"/>
            </w:pPr>
            <w:r>
              <w:rPr>
                <w:color w:val="000000"/>
                <w:w w:val="102"/>
                <w:sz w:val="13"/>
              </w:rPr>
              <w:t xml:space="preserve">Ph: 02876231960 </w:t>
            </w:r>
            <w:r>
              <w:br/>
            </w:r>
            <w:r>
              <w:rPr>
                <w:color w:val="000000"/>
                <w:w w:val="102"/>
                <w:sz w:val="13"/>
              </w:rPr>
              <w:t>email: somnathmarine@rediffmail.com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C2D120F" w14:textId="77777777" w:rsidR="00BB37AE" w:rsidRDefault="00000000">
            <w:pPr>
              <w:autoSpaceDE w:val="0"/>
              <w:autoSpaceDN w:val="0"/>
              <w:spacing w:before="824" w:after="0" w:line="156" w:lineRule="exact"/>
              <w:jc w:val="center"/>
            </w:pPr>
            <w:r>
              <w:rPr>
                <w:color w:val="000000"/>
                <w:w w:val="102"/>
                <w:sz w:val="13"/>
              </w:rPr>
              <w:t xml:space="preserve">GU1/MT/196/11 21/11/2011 </w:t>
            </w:r>
            <w:r>
              <w:br/>
            </w:r>
            <w:r>
              <w:rPr>
                <w:color w:val="000000"/>
                <w:w w:val="102"/>
                <w:sz w:val="13"/>
              </w:rPr>
              <w:t>19/11/2023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81A95CC" w14:textId="77777777" w:rsidR="00BB37AE" w:rsidRDefault="00000000">
            <w:pPr>
              <w:autoSpaceDE w:val="0"/>
              <w:autoSpaceDN w:val="0"/>
              <w:spacing w:before="902" w:after="0" w:line="156" w:lineRule="exact"/>
              <w:ind w:left="432" w:right="432"/>
              <w:jc w:val="center"/>
            </w:pPr>
            <w:r>
              <w:rPr>
                <w:color w:val="000000"/>
                <w:w w:val="102"/>
                <w:sz w:val="13"/>
              </w:rPr>
              <w:t xml:space="preserve">Frozen </w:t>
            </w:r>
            <w:r>
              <w:br/>
            </w:r>
            <w:r>
              <w:rPr>
                <w:color w:val="000000"/>
                <w:w w:val="102"/>
                <w:sz w:val="13"/>
              </w:rPr>
              <w:t>Chilled</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EF1B6D6" w14:textId="77777777" w:rsidR="00BB37AE" w:rsidRDefault="00000000">
            <w:pPr>
              <w:autoSpaceDE w:val="0"/>
              <w:autoSpaceDN w:val="0"/>
              <w:spacing w:before="44" w:after="0" w:line="156" w:lineRule="exact"/>
              <w:ind w:left="44"/>
            </w:pPr>
            <w:r>
              <w:rPr>
                <w:color w:val="000000"/>
                <w:w w:val="102"/>
                <w:sz w:val="13"/>
              </w:rPr>
              <w:t xml:space="preserve">Frozen:Fish Wild(FROZEN MAHI MAHI,FROZEN CUT SQUID SKIN ON IF,FROZEN SQUID WHOLE ROUND,FROZEN SQUID </w:t>
            </w:r>
            <w:r>
              <w:br/>
            </w:r>
            <w:r>
              <w:rPr>
                <w:color w:val="000000"/>
                <w:w w:val="102"/>
                <w:sz w:val="13"/>
              </w:rPr>
              <w:t xml:space="preserve">TUBE,FROZEN OCTOPUS WHOLE CLEANED IF,FROZEN SILVER POMFRET,FROZEN STING RAY,FROZEN CRAB WHOLE,FROZEN BLACKSEA BREAM,FROZEN BARRACUDA WHOLE </w:t>
            </w:r>
            <w:r>
              <w:br/>
            </w:r>
            <w:r>
              <w:rPr>
                <w:color w:val="000000"/>
                <w:w w:val="102"/>
                <w:sz w:val="13"/>
              </w:rPr>
              <w:t xml:space="preserve">ROUND,FROZEN WHITE FISH,FROZEN REEFCOD WHOLE </w:t>
            </w:r>
            <w:r>
              <w:br/>
            </w:r>
            <w:r>
              <w:rPr>
                <w:color w:val="000000"/>
                <w:w w:val="102"/>
                <w:sz w:val="13"/>
              </w:rPr>
              <w:t xml:space="preserve">ROUND,FROZEN YELLOW TAIL SCAD,FROZEN INDIAN </w:t>
            </w:r>
            <w:r>
              <w:br/>
            </w:r>
            <w:r>
              <w:rPr>
                <w:color w:val="000000"/>
                <w:w w:val="102"/>
                <w:sz w:val="13"/>
              </w:rPr>
              <w:t xml:space="preserve">MACKEREL,FROZEN HORSE MACKEREL,FROZEN BOMBAY DUCK,FROZEN CUTTLEFISH WHOLE CLEANED,FROZEN BABY CUTTLEFISH,FROZEN GROUPER FISH,FROZEN SKIPJACK TUNA) Chilled:Lobster(FROZEN LOBSTER,FROZEN SILVER </w:t>
            </w:r>
            <w:r>
              <w:br/>
            </w:r>
            <w:r>
              <w:rPr>
                <w:color w:val="000000"/>
                <w:w w:val="102"/>
                <w:sz w:val="13"/>
              </w:rPr>
              <w:t xml:space="preserve">POMFRET,FROZEN BLACK POMFRET,FROZEN GROUPER </w:t>
            </w:r>
            <w:r>
              <w:br/>
            </w:r>
            <w:r>
              <w:rPr>
                <w:color w:val="000000"/>
                <w:w w:val="102"/>
                <w:sz w:val="13"/>
              </w:rPr>
              <w:t>FISH,FROZEN HILSA FISH,FROZEN BOMBAY DUCK)</w:t>
            </w:r>
          </w:p>
        </w:tc>
      </w:tr>
      <w:tr w:rsidR="00BB37AE" w14:paraId="4EDE2EAE" w14:textId="77777777">
        <w:trPr>
          <w:trHeight w:hRule="exact" w:val="501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A9F974A" w14:textId="77777777" w:rsidR="00BB37AE" w:rsidRDefault="00000000">
            <w:pPr>
              <w:autoSpaceDE w:val="0"/>
              <w:autoSpaceDN w:val="0"/>
              <w:spacing w:before="2406" w:after="0" w:line="134" w:lineRule="exact"/>
              <w:jc w:val="center"/>
            </w:pPr>
            <w:r>
              <w:rPr>
                <w:color w:val="000000"/>
                <w:w w:val="102"/>
                <w:sz w:val="13"/>
              </w:rPr>
              <w:t>127</w:t>
            </w:r>
          </w:p>
          <w:p w14:paraId="177BC97A" w14:textId="7159E685" w:rsidR="00BB37AE" w:rsidRDefault="00BB37AE">
            <w:pPr>
              <w:autoSpaceDE w:val="0"/>
              <w:autoSpaceDN w:val="0"/>
              <w:spacing w:before="1924"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2ED0DC3" w14:textId="77777777" w:rsidR="00BB37AE" w:rsidRDefault="00000000">
            <w:pPr>
              <w:autoSpaceDE w:val="0"/>
              <w:autoSpaceDN w:val="0"/>
              <w:spacing w:before="2072" w:after="0" w:line="156" w:lineRule="exact"/>
              <w:ind w:left="48" w:right="144"/>
            </w:pPr>
            <w:r>
              <w:rPr>
                <w:color w:val="000000"/>
                <w:w w:val="102"/>
                <w:sz w:val="13"/>
              </w:rPr>
              <w:t xml:space="preserve">SONERI MARINE FOODS Plot No. U/1/1, GIDC Area, Opp. Taj Hotel, </w:t>
            </w:r>
            <w:r>
              <w:br/>
            </w:r>
            <w:r>
              <w:rPr>
                <w:color w:val="000000"/>
                <w:w w:val="102"/>
                <w:sz w:val="13"/>
              </w:rPr>
              <w:t xml:space="preserve">Somnath Road, Veraval, </w:t>
            </w:r>
            <w:r>
              <w:br/>
            </w:r>
            <w:r>
              <w:rPr>
                <w:color w:val="000000"/>
                <w:w w:val="102"/>
                <w:sz w:val="13"/>
              </w:rPr>
              <w:t>Gujarat</w:t>
            </w:r>
          </w:p>
          <w:p w14:paraId="5B35AD68" w14:textId="4B80B0F7" w:rsidR="00BB37AE" w:rsidRDefault="00BB37AE">
            <w:pPr>
              <w:autoSpaceDE w:val="0"/>
              <w:autoSpaceDN w:val="0"/>
              <w:spacing w:before="1612"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54A5822" w14:textId="77777777" w:rsidR="00BB37AE" w:rsidRDefault="00000000">
            <w:pPr>
              <w:autoSpaceDE w:val="0"/>
              <w:autoSpaceDN w:val="0"/>
              <w:spacing w:before="2228" w:after="0" w:line="156" w:lineRule="exact"/>
              <w:jc w:val="center"/>
            </w:pPr>
            <w:r>
              <w:rPr>
                <w:color w:val="000000"/>
                <w:w w:val="102"/>
                <w:sz w:val="13"/>
              </w:rPr>
              <w:t xml:space="preserve">Ph: 02876-231691 </w:t>
            </w:r>
            <w:r>
              <w:br/>
            </w:r>
            <w:r>
              <w:rPr>
                <w:color w:val="000000"/>
                <w:w w:val="102"/>
                <w:sz w:val="13"/>
              </w:rPr>
              <w:t xml:space="preserve">email: sonerimarines@gmail.com </w:t>
            </w:r>
            <w:r>
              <w:br/>
            </w:r>
            <w:r>
              <w:rPr>
                <w:color w:val="000000"/>
                <w:w w:val="102"/>
                <w:sz w:val="13"/>
              </w:rPr>
              <w:t xml:space="preserve">Web: </w:t>
            </w:r>
            <w:r>
              <w:br/>
            </w:r>
            <w:r>
              <w:rPr>
                <w:color w:val="000000"/>
                <w:w w:val="102"/>
                <w:sz w:val="13"/>
              </w:rPr>
              <w:t>www.sonerimarines@exportersindia.com</w:t>
            </w:r>
          </w:p>
          <w:p w14:paraId="0023E9AC" w14:textId="6AE044BF" w:rsidR="00BB37AE" w:rsidRDefault="00BB37AE">
            <w:pPr>
              <w:autoSpaceDE w:val="0"/>
              <w:autoSpaceDN w:val="0"/>
              <w:spacing w:before="1612"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CC80C60" w14:textId="77777777" w:rsidR="00BB37AE" w:rsidRDefault="00000000">
            <w:pPr>
              <w:autoSpaceDE w:val="0"/>
              <w:autoSpaceDN w:val="0"/>
              <w:spacing w:before="2228" w:after="0" w:line="156" w:lineRule="exact"/>
              <w:jc w:val="center"/>
            </w:pPr>
            <w:r>
              <w:rPr>
                <w:color w:val="000000"/>
                <w:w w:val="102"/>
                <w:sz w:val="13"/>
              </w:rPr>
              <w:t xml:space="preserve">GU1/MT/115/08 12/02/2008 </w:t>
            </w:r>
            <w:r>
              <w:br/>
            </w:r>
            <w:r>
              <w:rPr>
                <w:color w:val="000000"/>
                <w:w w:val="102"/>
                <w:sz w:val="13"/>
              </w:rPr>
              <w:t>11/02/2023</w:t>
            </w:r>
          </w:p>
          <w:p w14:paraId="218FB51E" w14:textId="233DB489" w:rsidR="00BB37AE" w:rsidRDefault="00BB37AE">
            <w:pPr>
              <w:autoSpaceDE w:val="0"/>
              <w:autoSpaceDN w:val="0"/>
              <w:spacing w:before="1768"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123F387" w14:textId="77777777" w:rsidR="00BB37AE" w:rsidRDefault="00000000">
            <w:pPr>
              <w:autoSpaceDE w:val="0"/>
              <w:autoSpaceDN w:val="0"/>
              <w:spacing w:before="2406" w:after="0" w:line="134" w:lineRule="exact"/>
              <w:jc w:val="center"/>
            </w:pPr>
            <w:r>
              <w:rPr>
                <w:color w:val="000000"/>
                <w:w w:val="102"/>
                <w:sz w:val="13"/>
              </w:rPr>
              <w:t>Frozen</w:t>
            </w:r>
          </w:p>
          <w:p w14:paraId="7B423B49" w14:textId="31E08B98" w:rsidR="00BB37AE" w:rsidRDefault="00BB37AE">
            <w:pPr>
              <w:autoSpaceDE w:val="0"/>
              <w:autoSpaceDN w:val="0"/>
              <w:spacing w:before="1924"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6E95708" w14:textId="77777777" w:rsidR="00BB37AE" w:rsidRDefault="00000000">
            <w:pPr>
              <w:autoSpaceDE w:val="0"/>
              <w:autoSpaceDN w:val="0"/>
              <w:spacing w:before="46" w:after="0" w:line="156" w:lineRule="exact"/>
              <w:ind w:left="44"/>
            </w:pPr>
            <w:r>
              <w:rPr>
                <w:color w:val="000000"/>
                <w:w w:val="102"/>
                <w:sz w:val="13"/>
              </w:rPr>
              <w:t xml:space="preserve">Frozen:Fish Wild(FROZEN RIBBON FISH,FROZEN SILVER </w:t>
            </w:r>
            <w:r>
              <w:br/>
            </w:r>
            <w:r>
              <w:rPr>
                <w:color w:val="000000"/>
                <w:w w:val="102"/>
                <w:sz w:val="13"/>
              </w:rPr>
              <w:t xml:space="preserve">CROKAER,FROZEN YELLOW CROAKER,FROZEN SOLE </w:t>
            </w:r>
            <w:r>
              <w:br/>
            </w:r>
            <w:r>
              <w:rPr>
                <w:color w:val="000000"/>
                <w:w w:val="102"/>
                <w:sz w:val="13"/>
              </w:rPr>
              <w:t xml:space="preserve">FISH,FROZEN LEATHER JACKET FISH,FROZEN CUTTLE FISH WHOLE,,FROZEN SQUID WHOLE,FROZEN RIBBONFISH WHOLE -IWP,FROZEN T. T. CROAKER WHOLE,FROZEN INDIAN </w:t>
            </w:r>
            <w:r>
              <w:br/>
            </w:r>
            <w:r>
              <w:rPr>
                <w:color w:val="000000"/>
                <w:w w:val="102"/>
                <w:sz w:val="13"/>
              </w:rPr>
              <w:t xml:space="preserve">MACKEREL,FROZEN SILVER POMFRET WHOLE,FROZEN RED SNAPPER WHOLE,FROZEN MAHI MAHI WHOLE,FROZEN CAT FISH WHOLE,FROZEN TUNA FISH,FROZEN REEF COD </w:t>
            </w:r>
            <w:r>
              <w:br/>
            </w:r>
            <w:r>
              <w:rPr>
                <w:color w:val="000000"/>
                <w:w w:val="102"/>
                <w:sz w:val="13"/>
              </w:rPr>
              <w:t xml:space="preserve">WHOLE,FROZEN STING RAY WHOLE,FROZEN PUD </w:t>
            </w:r>
            <w:r>
              <w:br/>
            </w:r>
            <w:r>
              <w:rPr>
                <w:color w:val="000000"/>
                <w:w w:val="102"/>
                <w:sz w:val="13"/>
              </w:rPr>
              <w:t xml:space="preserve">SHRIMP,FROZEN OCTOPUS WHOLE,FROZEN FISH,FROZEN SEAFOOD MIX IQF,FROZEN HILSA FISH,FROZEN LIZARD </w:t>
            </w:r>
            <w:r>
              <w:br/>
            </w:r>
            <w:r>
              <w:rPr>
                <w:color w:val="000000"/>
                <w:w w:val="102"/>
                <w:sz w:val="13"/>
              </w:rPr>
              <w:t xml:space="preserve">FISH,FROZEN BARRACUDA,FROZEN EMPEROR,FROZEN </w:t>
            </w:r>
            <w:r>
              <w:br/>
            </w:r>
            <w:r>
              <w:rPr>
                <w:color w:val="000000"/>
                <w:w w:val="102"/>
                <w:sz w:val="13"/>
              </w:rPr>
              <w:t xml:space="preserve">MALABAR TREVALLY,FROZEN BOMBAY DUCK,FROZEN SKIP JACK TUNA,FROZEN YELLOW FIN TUNA,FROZEN KING </w:t>
            </w:r>
            <w:r>
              <w:br/>
            </w:r>
            <w:r>
              <w:rPr>
                <w:color w:val="000000"/>
                <w:w w:val="102"/>
                <w:sz w:val="13"/>
              </w:rPr>
              <w:t xml:space="preserve">FISH,FROZEN JAPANESE THREADFIN BREAM,FROZEN LONG TAIL TUNA,FROZEN GROUPER WHOLE,FROZEN RED </w:t>
            </w:r>
            <w:r>
              <w:br/>
            </w:r>
            <w:r>
              <w:rPr>
                <w:color w:val="000000"/>
                <w:w w:val="102"/>
                <w:sz w:val="13"/>
              </w:rPr>
              <w:t xml:space="preserve">SNAPPER,FROZEN SEER FISH WHOLE,FROZEN EEL FISH </w:t>
            </w:r>
            <w:r>
              <w:br/>
            </w:r>
            <w:r>
              <w:rPr>
                <w:color w:val="000000"/>
                <w:w w:val="102"/>
                <w:sz w:val="13"/>
              </w:rPr>
              <w:t xml:space="preserve">WHOLE,FROZEN INDIAN OIL SARDINE,FROZEN KATTI </w:t>
            </w:r>
            <w:r>
              <w:br/>
            </w:r>
            <w:r>
              <w:rPr>
                <w:color w:val="000000"/>
                <w:w w:val="102"/>
                <w:sz w:val="13"/>
              </w:rPr>
              <w:t xml:space="preserve">FISH,FROZEN TRIGGER FISH,FROZEN SCAD FISH,FROZEN </w:t>
            </w:r>
            <w:r>
              <w:br/>
            </w:r>
            <w:r>
              <w:rPr>
                <w:color w:val="000000"/>
                <w:w w:val="102"/>
                <w:sz w:val="13"/>
              </w:rPr>
              <w:t xml:space="preserve">SARDINE,FROZEN LADY FISH,FROZEN BONITO TUNA,FROZEN CAT FISH,FROZEN MARLIN FISH,FROZEN DORAB FISH,FROZEN RED BULL EYE,FROZEN WHITE SNAPPER,FROZEN SEA </w:t>
            </w:r>
            <w:r>
              <w:br/>
            </w:r>
            <w:r>
              <w:rPr>
                <w:color w:val="000000"/>
                <w:w w:val="102"/>
                <w:sz w:val="13"/>
              </w:rPr>
              <w:t xml:space="preserve">BREAM,FROZEN HORSE MACKEREL,FROZEN BIG MOUTH CROAKER) </w:t>
            </w:r>
            <w:r>
              <w:br/>
            </w:r>
            <w:r>
              <w:rPr>
                <w:color w:val="000000"/>
                <w:w w:val="102"/>
                <w:sz w:val="13"/>
              </w:rPr>
              <w:t xml:space="preserve">Frozen:Shrimp Wild(SHRIMP WILD,FROZEN SHRIMP </w:t>
            </w:r>
            <w:r>
              <w:br/>
            </w:r>
            <w:r>
              <w:rPr>
                <w:color w:val="000000"/>
                <w:w w:val="102"/>
                <w:sz w:val="13"/>
              </w:rPr>
              <w:t xml:space="preserve">PUD/PD/HL/HO,FROZEN SHRIMP WHOLE,FROZEN SHRIMP IF) </w:t>
            </w:r>
          </w:p>
          <w:p w14:paraId="30BC9CF5" w14:textId="380939C7" w:rsidR="00BB37AE" w:rsidRDefault="00BB37AE">
            <w:pPr>
              <w:tabs>
                <w:tab w:val="left" w:pos="3224"/>
              </w:tabs>
              <w:autoSpaceDE w:val="0"/>
              <w:autoSpaceDN w:val="0"/>
              <w:spacing w:before="366" w:after="0" w:line="166" w:lineRule="exact"/>
              <w:ind w:left="38"/>
            </w:pPr>
          </w:p>
        </w:tc>
      </w:tr>
    </w:tbl>
    <w:p w14:paraId="3CB1B495" w14:textId="77777777" w:rsidR="00BB37AE" w:rsidRDefault="00BB37AE">
      <w:pPr>
        <w:autoSpaceDE w:val="0"/>
        <w:autoSpaceDN w:val="0"/>
        <w:spacing w:after="0" w:line="14" w:lineRule="exact"/>
      </w:pPr>
    </w:p>
    <w:p w14:paraId="08699D23" w14:textId="77777777" w:rsidR="00BB37AE" w:rsidRDefault="00BB37AE">
      <w:pPr>
        <w:sectPr w:rsidR="00BB37AE" w:rsidSect="00F376AD">
          <w:pgSz w:w="11900" w:h="16840"/>
          <w:pgMar w:top="172" w:right="340" w:bottom="222" w:left="360" w:header="720" w:footer="720" w:gutter="0"/>
          <w:cols w:space="720"/>
          <w:docGrid w:linePitch="360"/>
        </w:sectPr>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40E29FA8" w14:textId="77777777">
        <w:trPr>
          <w:trHeight w:hRule="exact" w:val="1690"/>
        </w:trPr>
        <w:tc>
          <w:tcPr>
            <w:tcW w:w="442" w:type="dxa"/>
            <w:tcBorders>
              <w:left w:val="single" w:sz="4" w:space="0" w:color="CCCCCC"/>
              <w:bottom w:val="single" w:sz="4" w:space="0" w:color="CCCCCC"/>
              <w:right w:val="single" w:sz="4" w:space="0" w:color="CCCCCC"/>
            </w:tcBorders>
            <w:tcMar>
              <w:left w:w="0" w:type="dxa"/>
              <w:right w:w="0" w:type="dxa"/>
            </w:tcMar>
          </w:tcPr>
          <w:p w14:paraId="56BDF57F" w14:textId="1322A41D" w:rsidR="00BB37AE" w:rsidRDefault="00BB37AE">
            <w:pPr>
              <w:autoSpaceDE w:val="0"/>
              <w:autoSpaceDN w:val="0"/>
              <w:spacing w:before="344" w:after="0" w:line="166" w:lineRule="exact"/>
              <w:jc w:val="center"/>
            </w:pPr>
          </w:p>
        </w:tc>
        <w:tc>
          <w:tcPr>
            <w:tcW w:w="1776" w:type="dxa"/>
            <w:tcBorders>
              <w:left w:val="single" w:sz="4" w:space="0" w:color="CCCCCC"/>
              <w:bottom w:val="single" w:sz="4" w:space="0" w:color="CCCCCC"/>
              <w:right w:val="single" w:sz="4" w:space="0" w:color="CCCCCC"/>
            </w:tcBorders>
            <w:tcMar>
              <w:left w:w="0" w:type="dxa"/>
              <w:right w:w="0" w:type="dxa"/>
            </w:tcMar>
          </w:tcPr>
          <w:p w14:paraId="507FE24D" w14:textId="26E76A44" w:rsidR="00BB37AE" w:rsidRDefault="00BB37AE">
            <w:pPr>
              <w:autoSpaceDE w:val="0"/>
              <w:autoSpaceDN w:val="0"/>
              <w:spacing w:before="344" w:after="0" w:line="166" w:lineRule="exact"/>
              <w:jc w:val="center"/>
            </w:pPr>
          </w:p>
        </w:tc>
        <w:tc>
          <w:tcPr>
            <w:tcW w:w="2316" w:type="dxa"/>
            <w:tcBorders>
              <w:left w:val="single" w:sz="4" w:space="0" w:color="CCCCCC"/>
              <w:bottom w:val="single" w:sz="4" w:space="0" w:color="CCCCCC"/>
              <w:right w:val="single" w:sz="4" w:space="0" w:color="CCCCCC"/>
            </w:tcBorders>
            <w:tcMar>
              <w:left w:w="0" w:type="dxa"/>
              <w:right w:w="0" w:type="dxa"/>
            </w:tcMar>
          </w:tcPr>
          <w:p w14:paraId="551983A8" w14:textId="77777777" w:rsidR="00BB37AE" w:rsidRDefault="00000000">
            <w:pPr>
              <w:autoSpaceDE w:val="0"/>
              <w:autoSpaceDN w:val="0"/>
              <w:spacing w:before="344" w:after="0" w:line="166" w:lineRule="exact"/>
              <w:ind w:left="4"/>
            </w:pPr>
            <w:r>
              <w:rPr>
                <w:color w:val="000000"/>
                <w:sz w:val="14"/>
              </w:rPr>
              <w:t>DA</w:t>
            </w:r>
          </w:p>
        </w:tc>
        <w:tc>
          <w:tcPr>
            <w:tcW w:w="1006" w:type="dxa"/>
            <w:tcBorders>
              <w:left w:val="single" w:sz="4" w:space="0" w:color="CCCCCC"/>
              <w:bottom w:val="single" w:sz="4" w:space="0" w:color="CCCCCC"/>
              <w:right w:val="single" w:sz="4" w:space="0" w:color="CCCCCC"/>
            </w:tcBorders>
            <w:tcMar>
              <w:left w:w="0" w:type="dxa"/>
              <w:right w:w="0" w:type="dxa"/>
            </w:tcMar>
          </w:tcPr>
          <w:p w14:paraId="4EDC9C25" w14:textId="77777777" w:rsidR="00BB37AE" w:rsidRDefault="00BB37AE"/>
        </w:tc>
        <w:tc>
          <w:tcPr>
            <w:tcW w:w="1310" w:type="dxa"/>
            <w:tcBorders>
              <w:left w:val="single" w:sz="4" w:space="0" w:color="CCCCCC"/>
              <w:bottom w:val="single" w:sz="4" w:space="0" w:color="CCCCCC"/>
              <w:right w:val="single" w:sz="4" w:space="0" w:color="CCCCCC"/>
            </w:tcBorders>
            <w:tcMar>
              <w:left w:w="0" w:type="dxa"/>
              <w:right w:w="0" w:type="dxa"/>
            </w:tcMar>
          </w:tcPr>
          <w:p w14:paraId="005F28AA" w14:textId="77777777" w:rsidR="00BB37AE" w:rsidRDefault="00BB37AE"/>
        </w:tc>
        <w:tc>
          <w:tcPr>
            <w:tcW w:w="4164" w:type="dxa"/>
            <w:tcBorders>
              <w:left w:val="single" w:sz="4" w:space="0" w:color="CCCCCC"/>
              <w:bottom w:val="single" w:sz="4" w:space="0" w:color="CCCCCC"/>
              <w:right w:val="single" w:sz="4" w:space="0" w:color="CCCCCC"/>
            </w:tcBorders>
            <w:tcMar>
              <w:left w:w="0" w:type="dxa"/>
              <w:right w:w="0" w:type="dxa"/>
            </w:tcMar>
          </w:tcPr>
          <w:p w14:paraId="5DA7A07A" w14:textId="51F09038" w:rsidR="00BB37AE" w:rsidRDefault="00BB37AE">
            <w:pPr>
              <w:autoSpaceDE w:val="0"/>
              <w:autoSpaceDN w:val="0"/>
              <w:spacing w:before="344" w:after="0" w:line="166" w:lineRule="exact"/>
              <w:jc w:val="right"/>
            </w:pPr>
          </w:p>
          <w:p w14:paraId="02C4544C" w14:textId="77777777" w:rsidR="00BB37AE" w:rsidRDefault="00000000">
            <w:pPr>
              <w:autoSpaceDE w:val="0"/>
              <w:autoSpaceDN w:val="0"/>
              <w:spacing w:before="350" w:after="0" w:line="156" w:lineRule="exact"/>
              <w:ind w:left="44"/>
            </w:pPr>
            <w:r>
              <w:rPr>
                <w:color w:val="000000"/>
                <w:w w:val="102"/>
                <w:sz w:val="13"/>
              </w:rPr>
              <w:t xml:space="preserve">Frozen:Crab(FROZEN BLUE SWIMMING CRAB WHOLE,FROZEN BLUE SWIMMING CUT CRAB TRAY PACK,FROZEN THREE SPOT CRAB WHOLE,FROZEN THREE SPOT CUT CRAB TRAY </w:t>
            </w:r>
            <w:r>
              <w:br/>
            </w:r>
            <w:r>
              <w:rPr>
                <w:color w:val="000000"/>
                <w:w w:val="102"/>
                <w:sz w:val="13"/>
              </w:rPr>
              <w:t>PACK,FROZEN RED CROSS CRAB(CRUCIFIX CRAB),FROZEN MUD CRAB WHOLE)</w:t>
            </w:r>
          </w:p>
        </w:tc>
      </w:tr>
      <w:tr w:rsidR="00BB37AE" w14:paraId="60C120CC" w14:textId="77777777">
        <w:trPr>
          <w:trHeight w:hRule="exact" w:val="290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113C4C7" w14:textId="77777777" w:rsidR="00BB37AE" w:rsidRDefault="00000000">
            <w:pPr>
              <w:autoSpaceDE w:val="0"/>
              <w:autoSpaceDN w:val="0"/>
              <w:spacing w:before="1392" w:after="0" w:line="132" w:lineRule="exact"/>
              <w:jc w:val="center"/>
            </w:pPr>
            <w:r>
              <w:rPr>
                <w:color w:val="000000"/>
                <w:w w:val="102"/>
                <w:sz w:val="13"/>
              </w:rPr>
              <w:t>128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E70E17A" w14:textId="77777777" w:rsidR="00BB37AE" w:rsidRDefault="00000000">
            <w:pPr>
              <w:autoSpaceDE w:val="0"/>
              <w:autoSpaceDN w:val="0"/>
              <w:spacing w:before="1056" w:after="0" w:line="156" w:lineRule="exact"/>
              <w:ind w:left="48"/>
            </w:pPr>
            <w:r>
              <w:rPr>
                <w:color w:val="000000"/>
                <w:w w:val="102"/>
                <w:sz w:val="13"/>
              </w:rPr>
              <w:t xml:space="preserve">STAR MARINE PRODUCTS M/s Star Marine Products </w:t>
            </w:r>
            <w:r>
              <w:br/>
            </w:r>
            <w:r>
              <w:rPr>
                <w:color w:val="000000"/>
                <w:w w:val="102"/>
                <w:sz w:val="13"/>
              </w:rPr>
              <w:t xml:space="preserve">613/2,GIDC,AREA,UDHYOG NAGAR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B8707B2" w14:textId="77777777" w:rsidR="00BB37AE" w:rsidRDefault="00000000">
            <w:pPr>
              <w:autoSpaceDE w:val="0"/>
              <w:autoSpaceDN w:val="0"/>
              <w:spacing w:before="1368" w:after="0" w:line="156" w:lineRule="exact"/>
              <w:ind w:left="288" w:right="288"/>
              <w:jc w:val="center"/>
            </w:pPr>
            <w:r>
              <w:rPr>
                <w:color w:val="000000"/>
                <w:w w:val="102"/>
                <w:sz w:val="13"/>
              </w:rPr>
              <w:t xml:space="preserve">Ph: 02876-231974 </w:t>
            </w:r>
            <w:r>
              <w:br/>
            </w:r>
            <w:r>
              <w:rPr>
                <w:color w:val="000000"/>
                <w:w w:val="102"/>
                <w:sz w:val="13"/>
              </w:rPr>
              <w:t>email: star.mp786@gmail.com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3F139B" w14:textId="77777777" w:rsidR="00BB37AE" w:rsidRDefault="00000000">
            <w:pPr>
              <w:autoSpaceDE w:val="0"/>
              <w:autoSpaceDN w:val="0"/>
              <w:spacing w:before="1212" w:after="0" w:line="156" w:lineRule="exact"/>
              <w:jc w:val="center"/>
            </w:pPr>
            <w:r>
              <w:rPr>
                <w:color w:val="000000"/>
                <w:w w:val="102"/>
                <w:sz w:val="13"/>
              </w:rPr>
              <w:t xml:space="preserve">GU1/MT/261/14 04/07/2014 </w:t>
            </w:r>
            <w:r>
              <w:br/>
            </w:r>
            <w:r>
              <w:rPr>
                <w:color w:val="000000"/>
                <w:w w:val="102"/>
                <w:sz w:val="13"/>
              </w:rPr>
              <w:t>03/07/2023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CDFCFEB" w14:textId="77777777" w:rsidR="00BB37AE" w:rsidRDefault="00000000">
            <w:pPr>
              <w:autoSpaceDE w:val="0"/>
              <w:autoSpaceDN w:val="0"/>
              <w:spacing w:before="139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1381D1A"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SOLE </w:t>
            </w:r>
            <w:r>
              <w:br/>
            </w:r>
            <w:r>
              <w:rPr>
                <w:color w:val="000000"/>
                <w:w w:val="102"/>
                <w:sz w:val="13"/>
              </w:rPr>
              <w:t xml:space="preserve">FISH,FROZEN CROAKER FISH,FROZEN OCTOPUS FISH,FROZEN SQUID FISH,FROZEN EEL FISH,FROZEN CAT FISH,FROZEN MAHI MAHI,FROZEN QUEEN FISH,FROZEN LOBSTER,FROZEN SEA WHITE,FROZEN TUNA FISH,FROZEN MACKEREL FISH,FROZEN REEFCOD,FROZEN LEATHER JACKET FISH,FROZEN SILVER POMFRET,FROZEN HORSE MACKEREL,FROZEN LIZARD </w:t>
            </w:r>
            <w:r>
              <w:br/>
            </w:r>
            <w:r>
              <w:rPr>
                <w:color w:val="000000"/>
                <w:w w:val="102"/>
                <w:sz w:val="13"/>
              </w:rPr>
              <w:t xml:space="preserve">FISH,FROZEN BOMBAY DUCK,FROZEN BARRACUDA,FROZEN KINGFISH WHOLE,FROZEN CHINESE POMFRET,FROZEN BLACK POMFRET,FROZEN SCAD FISH,FROZEN SHAD FISH,FROZEN STING RAY WHOLE,FROZEN DORAB FISH,FROZEN MOON </w:t>
            </w:r>
            <w:r>
              <w:br/>
            </w:r>
            <w:r>
              <w:rPr>
                <w:color w:val="000000"/>
                <w:w w:val="102"/>
                <w:sz w:val="13"/>
              </w:rPr>
              <w:t xml:space="preserve">FISH,FROZEN LEATHER SKIN,FROZEN WHITE SHAD </w:t>
            </w:r>
            <w:r>
              <w:br/>
            </w:r>
            <w:r>
              <w:rPr>
                <w:color w:val="000000"/>
                <w:w w:val="102"/>
                <w:sz w:val="13"/>
              </w:rPr>
              <w:t xml:space="preserve">FISH,FROZEN IAPANESE THREADFIN BREAM,FROZEN INDIAN MACKEREL,FROZEN BONITO TUNA,FROZEN CUTTLE FISH WHOLE,FROZEN T T CROAKER,FROZEN SPOTTED </w:t>
            </w:r>
            <w:r>
              <w:br/>
            </w:r>
            <w:r>
              <w:rPr>
                <w:color w:val="000000"/>
                <w:w w:val="102"/>
                <w:sz w:val="13"/>
              </w:rPr>
              <w:t xml:space="preserve">REEFCOD,FROZEN KATI FISH,FROZEN BIG MOUTH </w:t>
            </w:r>
            <w:r>
              <w:br/>
            </w:r>
            <w:r>
              <w:rPr>
                <w:color w:val="000000"/>
                <w:w w:val="102"/>
                <w:sz w:val="13"/>
              </w:rPr>
              <w:t>CROAKER,FROZEN SEABREAM FISH,FROZEN YELLOWTAIL SCAD,FROZEN INDIAN OIL SARDINE)</w:t>
            </w:r>
          </w:p>
        </w:tc>
      </w:tr>
      <w:tr w:rsidR="00BB37AE" w14:paraId="67A04FC1"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C140E58" w14:textId="77777777" w:rsidR="00BB37AE" w:rsidRDefault="00000000">
            <w:pPr>
              <w:autoSpaceDE w:val="0"/>
              <w:autoSpaceDN w:val="0"/>
              <w:spacing w:before="534" w:after="0" w:line="134" w:lineRule="exact"/>
              <w:jc w:val="center"/>
            </w:pPr>
            <w:r>
              <w:rPr>
                <w:color w:val="000000"/>
                <w:w w:val="102"/>
                <w:sz w:val="13"/>
              </w:rPr>
              <w:t>129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8774246" w14:textId="77777777" w:rsidR="00BB37AE" w:rsidRDefault="00000000">
            <w:pPr>
              <w:autoSpaceDE w:val="0"/>
              <w:autoSpaceDN w:val="0"/>
              <w:spacing w:before="278" w:after="0" w:line="156" w:lineRule="exact"/>
              <w:ind w:left="48" w:right="720"/>
            </w:pPr>
            <w:r>
              <w:rPr>
                <w:color w:val="000000"/>
                <w:w w:val="102"/>
                <w:sz w:val="13"/>
              </w:rPr>
              <w:t xml:space="preserve">SUN EXPORTS Plot No 1313,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2365E74" w14:textId="77777777" w:rsidR="00BB37AE" w:rsidRDefault="00000000">
            <w:pPr>
              <w:autoSpaceDE w:val="0"/>
              <w:autoSpaceDN w:val="0"/>
              <w:spacing w:before="512" w:after="0" w:line="156" w:lineRule="exact"/>
              <w:ind w:left="144" w:right="144"/>
              <w:jc w:val="center"/>
            </w:pPr>
            <w:r>
              <w:rPr>
                <w:color w:val="000000"/>
                <w:w w:val="102"/>
                <w:sz w:val="13"/>
              </w:rPr>
              <w:t xml:space="preserve">Ph: 02876232300 </w:t>
            </w:r>
            <w:r>
              <w:br/>
            </w:r>
            <w:r>
              <w:rPr>
                <w:color w:val="000000"/>
                <w:w w:val="102"/>
                <w:sz w:val="13"/>
              </w:rPr>
              <w:t>email: sunexports12@gmail.com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AD27EFB" w14:textId="77777777" w:rsidR="00BB37AE" w:rsidRDefault="00000000">
            <w:pPr>
              <w:autoSpaceDE w:val="0"/>
              <w:autoSpaceDN w:val="0"/>
              <w:spacing w:before="356" w:after="0" w:line="156" w:lineRule="exact"/>
              <w:jc w:val="center"/>
            </w:pPr>
            <w:r>
              <w:rPr>
                <w:color w:val="000000"/>
                <w:w w:val="102"/>
                <w:sz w:val="13"/>
              </w:rPr>
              <w:t xml:space="preserve">GU1/MT/265/14 22/07/2014 </w:t>
            </w:r>
            <w:r>
              <w:br/>
            </w:r>
            <w:r>
              <w:rPr>
                <w:color w:val="000000"/>
                <w:w w:val="102"/>
                <w:sz w:val="13"/>
              </w:rPr>
              <w:t>21/07/2023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85E19F4"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D169D5F" w14:textId="77777777" w:rsidR="00BB37AE" w:rsidRDefault="00000000">
            <w:pPr>
              <w:autoSpaceDE w:val="0"/>
              <w:autoSpaceDN w:val="0"/>
              <w:spacing w:before="44" w:after="0" w:line="156" w:lineRule="exact"/>
              <w:ind w:left="44" w:right="144"/>
            </w:pPr>
            <w:r>
              <w:rPr>
                <w:color w:val="000000"/>
                <w:w w:val="102"/>
                <w:sz w:val="13"/>
              </w:rPr>
              <w:t xml:space="preserve">Frozen:Fish Wild(HISTAMINE FORMING FISHES,NON- HISTAMINE FORMING FISHES) </w:t>
            </w:r>
            <w:r>
              <w:br/>
            </w:r>
            <w:r>
              <w:rPr>
                <w:color w:val="000000"/>
                <w:w w:val="102"/>
                <w:sz w:val="13"/>
              </w:rPr>
              <w:t xml:space="preserve">Frozen:Shrimp Wild((PUD, P &amp; D, Head on, Headless, HL/TL)) </w:t>
            </w:r>
            <w:r>
              <w:br/>
            </w:r>
            <w:r>
              <w:rPr>
                <w:color w:val="000000"/>
                <w:w w:val="102"/>
                <w:sz w:val="13"/>
              </w:rPr>
              <w:t xml:space="preserve">Frozen:Cuttlefish((Whole, Whole Cleaned, Strips, Tentacles)) </w:t>
            </w:r>
            <w:r>
              <w:br/>
            </w:r>
            <w:r>
              <w:rPr>
                <w:color w:val="000000"/>
                <w:w w:val="102"/>
                <w:sz w:val="13"/>
              </w:rPr>
              <w:t xml:space="preserve">Frozen:Squid((Whole, Whole Cleaned, Tube, Strips, Fillet,,Rings, </w:t>
            </w:r>
            <w:r>
              <w:br/>
            </w:r>
            <w:r>
              <w:rPr>
                <w:color w:val="000000"/>
                <w:w w:val="102"/>
                <w:sz w:val="13"/>
              </w:rPr>
              <w:t xml:space="preserve">Tentacles, Wings)) </w:t>
            </w:r>
            <w:r>
              <w:br/>
            </w:r>
            <w:r>
              <w:rPr>
                <w:color w:val="000000"/>
                <w:w w:val="102"/>
                <w:sz w:val="13"/>
              </w:rPr>
              <w:t>Frozen:Octopus((Whole, Whole cleaned, Gutted, Chopped))</w:t>
            </w:r>
          </w:p>
        </w:tc>
      </w:tr>
      <w:tr w:rsidR="00BB37AE" w14:paraId="3F658224" w14:textId="77777777">
        <w:trPr>
          <w:trHeight w:hRule="exact" w:val="197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C207DE7" w14:textId="77777777" w:rsidR="00BB37AE" w:rsidRDefault="00000000">
            <w:pPr>
              <w:autoSpaceDE w:val="0"/>
              <w:autoSpaceDN w:val="0"/>
              <w:spacing w:before="926" w:after="0" w:line="132" w:lineRule="exact"/>
              <w:jc w:val="center"/>
            </w:pPr>
            <w:r>
              <w:rPr>
                <w:color w:val="000000"/>
                <w:w w:val="102"/>
                <w:sz w:val="13"/>
              </w:rPr>
              <w:t>130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8AB1C7" w14:textId="77777777" w:rsidR="00BB37AE" w:rsidRDefault="00000000">
            <w:pPr>
              <w:autoSpaceDE w:val="0"/>
              <w:autoSpaceDN w:val="0"/>
              <w:spacing w:before="670" w:after="0" w:line="156" w:lineRule="exact"/>
              <w:ind w:left="48" w:right="144"/>
            </w:pPr>
            <w:r>
              <w:rPr>
                <w:color w:val="000000"/>
                <w:w w:val="102"/>
                <w:sz w:val="13"/>
              </w:rPr>
              <w:t xml:space="preserve">SUN MARINE EXPORTS PLOT NO. 1312 </w:t>
            </w:r>
            <w:r>
              <w:br/>
            </w:r>
            <w:r>
              <w:rPr>
                <w:color w:val="000000"/>
                <w:w w:val="102"/>
                <w:sz w:val="13"/>
              </w:rPr>
              <w:t xml:space="preserve">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4D2F53C" w14:textId="77777777" w:rsidR="00BB37AE" w:rsidRDefault="00000000">
            <w:pPr>
              <w:autoSpaceDE w:val="0"/>
              <w:autoSpaceDN w:val="0"/>
              <w:spacing w:before="902" w:after="0" w:line="156" w:lineRule="exact"/>
              <w:ind w:left="144" w:right="144"/>
              <w:jc w:val="center"/>
            </w:pPr>
            <w:r>
              <w:rPr>
                <w:color w:val="000000"/>
                <w:w w:val="102"/>
                <w:sz w:val="13"/>
              </w:rPr>
              <w:t xml:space="preserve">Ph: 912876232300 </w:t>
            </w:r>
            <w:r>
              <w:br/>
            </w:r>
            <w:r>
              <w:rPr>
                <w:color w:val="000000"/>
                <w:w w:val="102"/>
                <w:sz w:val="13"/>
              </w:rPr>
              <w:t>email: sunmarinevrl@gmail.com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C16E5BF" w14:textId="77777777" w:rsidR="00BB37AE" w:rsidRDefault="00000000">
            <w:pPr>
              <w:autoSpaceDE w:val="0"/>
              <w:autoSpaceDN w:val="0"/>
              <w:spacing w:before="748" w:after="0" w:line="156" w:lineRule="exact"/>
              <w:jc w:val="center"/>
            </w:pPr>
            <w:r>
              <w:rPr>
                <w:color w:val="000000"/>
                <w:w w:val="102"/>
                <w:sz w:val="13"/>
              </w:rPr>
              <w:t xml:space="preserve">GU1/MT/368/19 21/11/2019 </w:t>
            </w:r>
            <w:r>
              <w:br/>
            </w:r>
            <w:r>
              <w:rPr>
                <w:color w:val="000000"/>
                <w:w w:val="102"/>
                <w:sz w:val="13"/>
              </w:rPr>
              <w:t>20/11/2025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578C041" w14:textId="77777777" w:rsidR="00BB37AE" w:rsidRDefault="00000000">
            <w:pPr>
              <w:autoSpaceDE w:val="0"/>
              <w:autoSpaceDN w:val="0"/>
              <w:spacing w:before="926"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4745ECC" w14:textId="77777777" w:rsidR="00BB37AE" w:rsidRDefault="00000000">
            <w:pPr>
              <w:autoSpaceDE w:val="0"/>
              <w:autoSpaceDN w:val="0"/>
              <w:spacing w:before="46" w:after="0" w:line="156" w:lineRule="exact"/>
              <w:ind w:left="44" w:right="144"/>
            </w:pPr>
            <w:r>
              <w:rPr>
                <w:color w:val="000000"/>
                <w:w w:val="102"/>
                <w:sz w:val="13"/>
              </w:rPr>
              <w:t xml:space="preserve">Frozen:Fish Wild(Ribbon Fish, Croaker Fish, Leather Jacket,,Sole Fish, Silver Pomfret, Chinese Pomfret,,Black Pomfret, Eel Fish, Lizard </w:t>
            </w:r>
            <w:proofErr w:type="spellStart"/>
            <w:r>
              <w:rPr>
                <w:color w:val="000000"/>
                <w:w w:val="102"/>
                <w:sz w:val="13"/>
              </w:rPr>
              <w:t>Fish,,Barracuda</w:t>
            </w:r>
            <w:proofErr w:type="spellEnd"/>
            <w:r>
              <w:rPr>
                <w:color w:val="000000"/>
                <w:w w:val="102"/>
                <w:sz w:val="13"/>
              </w:rPr>
              <w:t xml:space="preserve">, Snapper, Japanese Threadfin Bream,,Reefcod, Stingray, Snapper, Cat Fish,,Indian Halibut, Bombay Duck, Indian Salmon,,Indian Thread Fin bream, Marlin, Sailfish,,Tuna, Indian Mackerel, Horse Mackerel,,Indian oil Sardine, Mahi mahi, Leather Skin, Hilsa) </w:t>
            </w:r>
            <w:r>
              <w:br/>
            </w:r>
            <w:r>
              <w:rPr>
                <w:color w:val="000000"/>
                <w:w w:val="102"/>
                <w:sz w:val="13"/>
              </w:rPr>
              <w:t xml:space="preserve">Frozen:Fish Aquaculture((PUD, P &amp; D, Head on, Headless, HL/TL)) Frozen:Shrimp Wild((PUD, P &amp; D, Head on, Headless, HL/TL)) </w:t>
            </w:r>
            <w:r>
              <w:br/>
            </w:r>
            <w:r>
              <w:rPr>
                <w:color w:val="000000"/>
                <w:w w:val="102"/>
                <w:sz w:val="13"/>
              </w:rPr>
              <w:t xml:space="preserve">Frozen:Cuttlefish((Whole, Whole cleaned, Fillets, Strips, Tentacles)) Frozen:Squid((Whole, Whole cleaned, Tubes, Fillets,,Strips, Rings, Tentacles, Wings)) </w:t>
            </w:r>
            <w:r>
              <w:br/>
            </w:r>
            <w:r>
              <w:rPr>
                <w:color w:val="000000"/>
                <w:w w:val="102"/>
                <w:sz w:val="13"/>
              </w:rPr>
              <w:t>Frozen:Octopus((Whole, Whole cleaned, Gutted, Chopped))</w:t>
            </w:r>
          </w:p>
        </w:tc>
      </w:tr>
      <w:tr w:rsidR="00BB37AE" w14:paraId="6BE39C90"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43E643D" w14:textId="77777777" w:rsidR="00BB37AE" w:rsidRDefault="00000000">
            <w:pPr>
              <w:autoSpaceDE w:val="0"/>
              <w:autoSpaceDN w:val="0"/>
              <w:spacing w:before="534" w:after="0" w:line="134" w:lineRule="exact"/>
              <w:jc w:val="center"/>
            </w:pPr>
            <w:r>
              <w:rPr>
                <w:color w:val="000000"/>
                <w:w w:val="102"/>
                <w:sz w:val="13"/>
              </w:rPr>
              <w:t>131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89844BC" w14:textId="77777777" w:rsidR="00BB37AE" w:rsidRDefault="00000000">
            <w:pPr>
              <w:autoSpaceDE w:val="0"/>
              <w:autoSpaceDN w:val="0"/>
              <w:spacing w:before="44" w:after="0" w:line="156" w:lineRule="exact"/>
              <w:ind w:left="48" w:right="144"/>
            </w:pPr>
            <w:r>
              <w:rPr>
                <w:color w:val="000000"/>
                <w:w w:val="102"/>
                <w:sz w:val="13"/>
              </w:rPr>
              <w:t xml:space="preserve">USK FOODS </w:t>
            </w:r>
            <w:r>
              <w:br/>
            </w:r>
            <w:r>
              <w:rPr>
                <w:color w:val="000000"/>
                <w:w w:val="102"/>
                <w:sz w:val="13"/>
              </w:rPr>
              <w:t xml:space="preserve">PLOT NO.U 1/5-6 GIDC AREA </w:t>
            </w:r>
            <w:r>
              <w:br/>
            </w:r>
            <w:r>
              <w:rPr>
                <w:color w:val="000000"/>
                <w:w w:val="102"/>
                <w:sz w:val="13"/>
              </w:rPr>
              <w:t xml:space="preserve">B/H ,SONERI </w:t>
            </w:r>
            <w:r>
              <w:br/>
            </w:r>
            <w:r>
              <w:rPr>
                <w:color w:val="000000"/>
                <w:w w:val="102"/>
                <w:sz w:val="13"/>
              </w:rPr>
              <w:t xml:space="preserve">MARINE,SOMANATH </w:t>
            </w:r>
            <w:r>
              <w:br/>
            </w:r>
            <w:r>
              <w:rPr>
                <w:color w:val="000000"/>
                <w:w w:val="102"/>
                <w:sz w:val="13"/>
              </w:rPr>
              <w:t xml:space="preserve">ROAD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491D290" w14:textId="77777777" w:rsidR="00BB37AE" w:rsidRDefault="00000000">
            <w:pPr>
              <w:autoSpaceDE w:val="0"/>
              <w:autoSpaceDN w:val="0"/>
              <w:spacing w:before="512" w:after="0" w:line="156" w:lineRule="exact"/>
              <w:ind w:left="288" w:right="288"/>
              <w:jc w:val="center"/>
            </w:pPr>
            <w:r>
              <w:rPr>
                <w:color w:val="000000"/>
                <w:w w:val="102"/>
                <w:sz w:val="13"/>
              </w:rPr>
              <w:t xml:space="preserve">Ph: 9275053378 </w:t>
            </w:r>
            <w:r>
              <w:br/>
            </w:r>
            <w:r>
              <w:rPr>
                <w:color w:val="000000"/>
                <w:w w:val="102"/>
                <w:sz w:val="13"/>
              </w:rPr>
              <w:t>email: uskfoods@gmail.com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947B83A" w14:textId="77777777" w:rsidR="00BB37AE" w:rsidRDefault="00000000">
            <w:pPr>
              <w:autoSpaceDE w:val="0"/>
              <w:autoSpaceDN w:val="0"/>
              <w:spacing w:before="356" w:after="0" w:line="156" w:lineRule="exact"/>
              <w:jc w:val="center"/>
            </w:pPr>
            <w:r>
              <w:rPr>
                <w:color w:val="000000"/>
                <w:w w:val="102"/>
                <w:sz w:val="13"/>
              </w:rPr>
              <w:t xml:space="preserve">GU1/MT/310/16 21/12/2016 </w:t>
            </w:r>
            <w:r>
              <w:br/>
            </w:r>
            <w:r>
              <w:rPr>
                <w:color w:val="000000"/>
                <w:w w:val="102"/>
                <w:sz w:val="13"/>
              </w:rPr>
              <w:t>20/12/2022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F7361B5"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8785862" w14:textId="77777777" w:rsidR="00BB37AE" w:rsidRDefault="00BB37AE"/>
        </w:tc>
      </w:tr>
      <w:tr w:rsidR="00BB37AE" w14:paraId="5E3630D6" w14:textId="77777777">
        <w:trPr>
          <w:trHeight w:hRule="exact" w:val="166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5FA2EE9" w14:textId="77777777" w:rsidR="00BB37AE" w:rsidRDefault="00000000">
            <w:pPr>
              <w:autoSpaceDE w:val="0"/>
              <w:autoSpaceDN w:val="0"/>
              <w:spacing w:before="768" w:after="0" w:line="134" w:lineRule="exact"/>
              <w:jc w:val="center"/>
            </w:pPr>
            <w:r>
              <w:rPr>
                <w:color w:val="000000"/>
                <w:w w:val="102"/>
                <w:sz w:val="13"/>
              </w:rPr>
              <w:t>132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9E65804" w14:textId="77777777" w:rsidR="00BB37AE" w:rsidRDefault="00000000">
            <w:pPr>
              <w:autoSpaceDE w:val="0"/>
              <w:autoSpaceDN w:val="0"/>
              <w:spacing w:before="356" w:after="0" w:line="156" w:lineRule="exact"/>
              <w:ind w:left="48" w:right="144"/>
            </w:pPr>
            <w:r>
              <w:rPr>
                <w:color w:val="000000"/>
                <w:w w:val="102"/>
                <w:sz w:val="13"/>
              </w:rPr>
              <w:t xml:space="preserve">VINTA COLD STORAGE VERAVAL HIGHWAY </w:t>
            </w:r>
            <w:r>
              <w:br/>
            </w:r>
            <w:r>
              <w:rPr>
                <w:color w:val="000000"/>
                <w:w w:val="102"/>
                <w:sz w:val="13"/>
              </w:rPr>
              <w:t xml:space="preserve">ROAD, </w:t>
            </w:r>
            <w:r>
              <w:br/>
            </w:r>
            <w:r>
              <w:rPr>
                <w:color w:val="000000"/>
                <w:w w:val="102"/>
                <w:sz w:val="13"/>
              </w:rPr>
              <w:t xml:space="preserve">NEAR PARAB, </w:t>
            </w:r>
            <w:r>
              <w:br/>
            </w:r>
            <w:r>
              <w:rPr>
                <w:color w:val="000000"/>
                <w:w w:val="102"/>
                <w:sz w:val="13"/>
              </w:rPr>
              <w:t>MANGROL/GUJARAT /362225,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4CB7435" w14:textId="77777777" w:rsidR="00BB37AE" w:rsidRDefault="00000000">
            <w:pPr>
              <w:autoSpaceDE w:val="0"/>
              <w:autoSpaceDN w:val="0"/>
              <w:spacing w:before="746" w:after="0" w:line="156" w:lineRule="exact"/>
              <w:ind w:left="144" w:right="144"/>
              <w:jc w:val="center"/>
            </w:pPr>
            <w:r>
              <w:rPr>
                <w:color w:val="000000"/>
                <w:w w:val="102"/>
                <w:sz w:val="13"/>
              </w:rPr>
              <w:t xml:space="preserve">Ph: 9275057831 </w:t>
            </w:r>
            <w:r>
              <w:br/>
            </w:r>
            <w:r>
              <w:rPr>
                <w:color w:val="000000"/>
                <w:w w:val="102"/>
                <w:sz w:val="13"/>
              </w:rPr>
              <w:t>email: vintacoldstorage2@gmail.com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C35FE88" w14:textId="77777777" w:rsidR="00BB37AE" w:rsidRDefault="00000000">
            <w:pPr>
              <w:autoSpaceDE w:val="0"/>
              <w:autoSpaceDN w:val="0"/>
              <w:spacing w:before="590" w:after="0" w:line="156" w:lineRule="exact"/>
              <w:jc w:val="center"/>
            </w:pPr>
            <w:r>
              <w:rPr>
                <w:color w:val="000000"/>
                <w:w w:val="102"/>
                <w:sz w:val="13"/>
              </w:rPr>
              <w:t xml:space="preserve">GU1/MT/294/16 06/01/2016 </w:t>
            </w:r>
            <w:r>
              <w:br/>
            </w:r>
            <w:r>
              <w:rPr>
                <w:color w:val="000000"/>
                <w:w w:val="102"/>
                <w:sz w:val="13"/>
              </w:rPr>
              <w:t>05/01/2025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E7262BF" w14:textId="77777777" w:rsidR="00BB37AE" w:rsidRDefault="00000000">
            <w:pPr>
              <w:autoSpaceDE w:val="0"/>
              <w:autoSpaceDN w:val="0"/>
              <w:spacing w:before="76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5433431"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SILVER </w:t>
            </w:r>
            <w:r>
              <w:br/>
            </w:r>
            <w:r>
              <w:rPr>
                <w:color w:val="000000"/>
                <w:w w:val="102"/>
                <w:sz w:val="13"/>
              </w:rPr>
              <w:t xml:space="preserve">CROAKER,FROZEN YELLOW CROAKER,FROZEN SOLE </w:t>
            </w:r>
            <w:r>
              <w:br/>
            </w:r>
            <w:r>
              <w:rPr>
                <w:color w:val="000000"/>
                <w:w w:val="102"/>
                <w:sz w:val="13"/>
              </w:rPr>
              <w:t xml:space="preserve">FISH,FROZEN REEFCOD,FROZEN INDIAN MACKEREL,FROZEN HORSE MACKEREL,FROZEN CUTTLE FISH,FROZEN STING </w:t>
            </w:r>
            <w:r>
              <w:br/>
            </w:r>
            <w:r>
              <w:rPr>
                <w:color w:val="000000"/>
                <w:w w:val="102"/>
                <w:sz w:val="13"/>
              </w:rPr>
              <w:t xml:space="preserve">RAY,FROZEN SEABREAM FISH,FROZEN CAT FISH,FROZEN WOLF HERRING,FROZEN TT CROAKER,FROZEN BARRACUDA,FROZEN LEATHER JACKET,FROZEN BOMBAY DUCK,FROZEN SQUID WHOLE,FROZEN BIG MOUTH CROAKER,FROZEN KING </w:t>
            </w:r>
            <w:r>
              <w:br/>
            </w:r>
            <w:r>
              <w:rPr>
                <w:color w:val="000000"/>
                <w:w w:val="102"/>
                <w:sz w:val="13"/>
              </w:rPr>
              <w:t>FISH,FROZEN GHOLE FISH,FROZEN SPOTTED REEFCOD,FROZEN KATI FISH)</w:t>
            </w:r>
          </w:p>
        </w:tc>
      </w:tr>
      <w:tr w:rsidR="00BB37AE" w14:paraId="4D941326" w14:textId="77777777">
        <w:trPr>
          <w:trHeight w:hRule="exact" w:val="476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FFC774E" w14:textId="77777777" w:rsidR="00BB37AE" w:rsidRDefault="00000000">
            <w:pPr>
              <w:autoSpaceDE w:val="0"/>
              <w:autoSpaceDN w:val="0"/>
              <w:spacing w:before="2320" w:after="0" w:line="134" w:lineRule="exact"/>
              <w:jc w:val="center"/>
            </w:pPr>
            <w:r>
              <w:rPr>
                <w:color w:val="000000"/>
                <w:w w:val="102"/>
                <w:sz w:val="13"/>
              </w:rPr>
              <w:t>133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379C4F3" w14:textId="77777777" w:rsidR="00BB37AE" w:rsidRDefault="00000000">
            <w:pPr>
              <w:autoSpaceDE w:val="0"/>
              <w:autoSpaceDN w:val="0"/>
              <w:spacing w:before="1986" w:after="0" w:line="156" w:lineRule="exact"/>
              <w:ind w:left="48" w:right="144"/>
            </w:pPr>
            <w:r>
              <w:rPr>
                <w:color w:val="000000"/>
                <w:w w:val="102"/>
                <w:sz w:val="13"/>
              </w:rPr>
              <w:t xml:space="preserve">WIN MARINE PRODUCTS SURVEY NO. 1787/ 1-6 </w:t>
            </w:r>
            <w:r>
              <w:br/>
            </w:r>
            <w:r>
              <w:rPr>
                <w:color w:val="000000"/>
                <w:w w:val="102"/>
                <w:sz w:val="13"/>
              </w:rPr>
              <w:t xml:space="preserve">NEAR GIDC </w:t>
            </w:r>
            <w:r>
              <w:br/>
            </w:r>
            <w:r>
              <w:rPr>
                <w:color w:val="000000"/>
                <w:w w:val="102"/>
                <w:sz w:val="13"/>
              </w:rPr>
              <w:t xml:space="preserve">SOMNATH ROAD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1858169" w14:textId="77777777" w:rsidR="00BB37AE" w:rsidRDefault="00000000">
            <w:pPr>
              <w:autoSpaceDE w:val="0"/>
              <w:autoSpaceDN w:val="0"/>
              <w:spacing w:before="2298" w:after="0" w:line="156" w:lineRule="exact"/>
              <w:jc w:val="center"/>
            </w:pPr>
            <w:r>
              <w:rPr>
                <w:color w:val="000000"/>
                <w:w w:val="102"/>
                <w:sz w:val="13"/>
              </w:rPr>
              <w:t xml:space="preserve">Ph: 9879325362 </w:t>
            </w:r>
            <w:r>
              <w:br/>
            </w:r>
            <w:r>
              <w:rPr>
                <w:color w:val="000000"/>
                <w:w w:val="102"/>
                <w:sz w:val="13"/>
              </w:rPr>
              <w:t>email: winmarineproducts@gmail.com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9C2589D" w14:textId="77777777" w:rsidR="00BB37AE" w:rsidRDefault="00000000">
            <w:pPr>
              <w:autoSpaceDE w:val="0"/>
              <w:autoSpaceDN w:val="0"/>
              <w:spacing w:before="2142" w:after="0" w:line="156" w:lineRule="exact"/>
              <w:jc w:val="center"/>
            </w:pPr>
            <w:r>
              <w:rPr>
                <w:color w:val="000000"/>
                <w:w w:val="102"/>
                <w:sz w:val="13"/>
              </w:rPr>
              <w:t xml:space="preserve">GU1/MT/298/16 26/04/2016 </w:t>
            </w:r>
            <w:r>
              <w:br/>
            </w:r>
            <w:r>
              <w:rPr>
                <w:color w:val="000000"/>
                <w:w w:val="102"/>
                <w:sz w:val="13"/>
              </w:rPr>
              <w:t>25/04/2025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FCE2CBE" w14:textId="77777777" w:rsidR="00BB37AE" w:rsidRDefault="00000000">
            <w:pPr>
              <w:autoSpaceDE w:val="0"/>
              <w:autoSpaceDN w:val="0"/>
              <w:spacing w:before="232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3974739" w14:textId="77777777" w:rsidR="00BB37AE" w:rsidRDefault="00000000">
            <w:pPr>
              <w:autoSpaceDE w:val="0"/>
              <w:autoSpaceDN w:val="0"/>
              <w:spacing w:before="44" w:after="0" w:line="156" w:lineRule="exact"/>
              <w:ind w:left="44"/>
            </w:pPr>
            <w:r>
              <w:rPr>
                <w:color w:val="000000"/>
                <w:w w:val="102"/>
                <w:sz w:val="13"/>
              </w:rPr>
              <w:t xml:space="preserve">Frozen:Fish Wild(FROZEN RIBBON FISH, FROZEN YELLOW </w:t>
            </w:r>
            <w:r>
              <w:br/>
            </w:r>
            <w:r>
              <w:rPr>
                <w:color w:val="000000"/>
                <w:w w:val="102"/>
                <w:sz w:val="13"/>
              </w:rPr>
              <w:t xml:space="preserve">CROAKER,,FROZEN SILVER CROAKER, FROZEN LEATHER </w:t>
            </w:r>
            <w:r>
              <w:br/>
            </w:r>
            <w:r>
              <w:rPr>
                <w:color w:val="000000"/>
                <w:w w:val="102"/>
                <w:sz w:val="13"/>
              </w:rPr>
              <w:t xml:space="preserve">JACKET,,FROZEN INDIAN MACKEREL, FROZEN HORSE </w:t>
            </w:r>
            <w:r>
              <w:br/>
            </w:r>
            <w:r>
              <w:rPr>
                <w:color w:val="000000"/>
                <w:w w:val="102"/>
                <w:sz w:val="13"/>
              </w:rPr>
              <w:t xml:space="preserve">MACKEREL,,FROZEN SOLE FISH, FROZEN YELLOW FIN </w:t>
            </w:r>
            <w:r>
              <w:br/>
            </w:r>
            <w:r>
              <w:rPr>
                <w:color w:val="000000"/>
                <w:w w:val="102"/>
                <w:sz w:val="13"/>
              </w:rPr>
              <w:t xml:space="preserve">TUNA,,FROZEN BONITO TUNA, FROZEN SKIP JACK </w:t>
            </w:r>
            <w:r>
              <w:br/>
            </w:r>
            <w:r>
              <w:rPr>
                <w:color w:val="000000"/>
                <w:w w:val="102"/>
                <w:sz w:val="13"/>
              </w:rPr>
              <w:t xml:space="preserve">TUNA,,FROZEN LONG TAIL TUNA, FROZEN MAHI MAHI </w:t>
            </w:r>
            <w:r>
              <w:br/>
            </w:r>
            <w:r>
              <w:rPr>
                <w:color w:val="000000"/>
                <w:w w:val="102"/>
                <w:sz w:val="13"/>
              </w:rPr>
              <w:t xml:space="preserve">FISH,,FROZEN SILVER POMFRET, FROZEN BLACK </w:t>
            </w:r>
            <w:r>
              <w:br/>
            </w:r>
            <w:r>
              <w:rPr>
                <w:color w:val="000000"/>
                <w:w w:val="102"/>
                <w:sz w:val="13"/>
              </w:rPr>
              <w:t xml:space="preserve">POMFRET,,FROZEN EEL FISH, FROZEN LIZARD FISH,,FROZEN BARRACUDA FISH, FROZEN KING FISH,,FROZEN PINK </w:t>
            </w:r>
            <w:r>
              <w:br/>
            </w:r>
            <w:r>
              <w:rPr>
                <w:color w:val="000000"/>
                <w:w w:val="102"/>
                <w:sz w:val="13"/>
              </w:rPr>
              <w:t xml:space="preserve">SNAPPER,FROZEN JapaneseThreadfinBream,,FROZEN KING FISH, FROZEN REEF COD,,FROZEN STING RAY, FROZEN CHINESE POMFRET,,FROZEN SEER FISH, FROZEN LITTLE TUNNY,,FROZEN KING MACKEREL, FROZEN BULL EYE,,FROZEN BIG EYE TUNA, FROZEN SNAPPER,,FROZEN LONG </w:t>
            </w:r>
            <w:r>
              <w:br/>
            </w:r>
            <w:r>
              <w:rPr>
                <w:color w:val="000000"/>
                <w:w w:val="102"/>
                <w:sz w:val="13"/>
              </w:rPr>
              <w:t xml:space="preserve">SPINEGROUPER,FROZENTHORNYCHEEKGROUPER,,FROZEN TIGER TOOTH CROAKER, FROZEN BLACKSEA BREAM,,FROZEN YELLOWTAIL SCAD, FROZEN SCAD,,FROZEN QUEEN </w:t>
            </w:r>
            <w:r>
              <w:br/>
            </w:r>
            <w:r>
              <w:rPr>
                <w:color w:val="000000"/>
                <w:w w:val="102"/>
                <w:sz w:val="13"/>
              </w:rPr>
              <w:t xml:space="preserve">FISH,FROZEN SPOTTED CAT FISH,,FROZEN GIANT CAT FISH, FROZEN INDIAN OIL SARDINE,,FROZEN HILSA FISH,FROZEN HALIBUT,,FROZEN BOMBAY DUCK, FROZEN SWORD </w:t>
            </w:r>
            <w:r>
              <w:br/>
            </w:r>
            <w:r>
              <w:rPr>
                <w:color w:val="000000"/>
                <w:w w:val="102"/>
                <w:sz w:val="13"/>
              </w:rPr>
              <w:t>FISH,,FROZEN CONGER EEL, FROZEN GREY MULLET,,FROZEN KARIKADI SHRIMP, FROZEN INDIAN WHITE PRAWN,,FROZEN BLACK TIGER PRAWN, FROZEN FLOWER PRAWN,,FROZEN PACIFIC WHITE SHRIMP, FROZEN FLOWER PRAWN,,FROZEN PINK SHRIMP, FROZEN SAND SHRIMP,,FROZEN KING PRAWN, FROZEN TIGER PRAWN,,FROZEN SPINELESS CUTTLEFISH, FROZEN CUTTLE FISH,,FROZEN NEEDLE CUTTLEFISH,FROZEN SQUID,,FROZEN NEEDLE SQUID, FROZEN OCTOPUS ,,FROZEN ROCK LOBSTER,FROZEN SAND LOBSTER,)</w:t>
            </w:r>
          </w:p>
        </w:tc>
      </w:tr>
      <w:tr w:rsidR="00BB37AE" w14:paraId="038F460A" w14:textId="77777777">
        <w:trPr>
          <w:trHeight w:hRule="exact" w:val="1444"/>
        </w:trPr>
        <w:tc>
          <w:tcPr>
            <w:tcW w:w="442" w:type="dxa"/>
            <w:tcBorders>
              <w:top w:val="single" w:sz="4" w:space="0" w:color="CCCCCC"/>
              <w:left w:val="single" w:sz="4" w:space="0" w:color="CCCCCC"/>
              <w:right w:val="single" w:sz="4" w:space="0" w:color="CCCCCC"/>
            </w:tcBorders>
            <w:tcMar>
              <w:left w:w="0" w:type="dxa"/>
              <w:right w:w="0" w:type="dxa"/>
            </w:tcMar>
          </w:tcPr>
          <w:p w14:paraId="44AF708C" w14:textId="20ED6225" w:rsidR="00BB37AE" w:rsidRDefault="00BB37AE">
            <w:pPr>
              <w:autoSpaceDE w:val="0"/>
              <w:autoSpaceDN w:val="0"/>
              <w:spacing w:before="444" w:after="0" w:line="166" w:lineRule="exact"/>
              <w:jc w:val="center"/>
            </w:pPr>
          </w:p>
        </w:tc>
        <w:tc>
          <w:tcPr>
            <w:tcW w:w="1776" w:type="dxa"/>
            <w:tcBorders>
              <w:top w:val="single" w:sz="4" w:space="0" w:color="CCCCCC"/>
              <w:left w:val="single" w:sz="4" w:space="0" w:color="CCCCCC"/>
              <w:right w:val="single" w:sz="4" w:space="0" w:color="CCCCCC"/>
            </w:tcBorders>
            <w:tcMar>
              <w:left w:w="0" w:type="dxa"/>
              <w:right w:w="0" w:type="dxa"/>
            </w:tcMar>
          </w:tcPr>
          <w:p w14:paraId="197D793D" w14:textId="2311DE21" w:rsidR="00BB37AE" w:rsidRDefault="00BB37AE">
            <w:pPr>
              <w:autoSpaceDE w:val="0"/>
              <w:autoSpaceDN w:val="0"/>
              <w:spacing w:before="444" w:after="0" w:line="166" w:lineRule="exact"/>
              <w:jc w:val="center"/>
            </w:pPr>
          </w:p>
        </w:tc>
        <w:tc>
          <w:tcPr>
            <w:tcW w:w="2316" w:type="dxa"/>
            <w:tcBorders>
              <w:top w:val="single" w:sz="4" w:space="0" w:color="CCCCCC"/>
              <w:left w:val="single" w:sz="4" w:space="0" w:color="CCCCCC"/>
              <w:right w:val="single" w:sz="4" w:space="0" w:color="CCCCCC"/>
            </w:tcBorders>
            <w:tcMar>
              <w:left w:w="0" w:type="dxa"/>
              <w:right w:w="0" w:type="dxa"/>
            </w:tcMar>
          </w:tcPr>
          <w:p w14:paraId="7DA0CC7C" w14:textId="38BA40A2" w:rsidR="00BB37AE" w:rsidRDefault="00BB37AE">
            <w:pPr>
              <w:autoSpaceDE w:val="0"/>
              <w:autoSpaceDN w:val="0"/>
              <w:spacing w:before="444" w:after="0" w:line="166" w:lineRule="exact"/>
              <w:jc w:val="center"/>
            </w:pPr>
          </w:p>
        </w:tc>
        <w:tc>
          <w:tcPr>
            <w:tcW w:w="1006" w:type="dxa"/>
            <w:tcBorders>
              <w:top w:val="single" w:sz="4" w:space="0" w:color="CCCCCC"/>
              <w:left w:val="single" w:sz="4" w:space="0" w:color="CCCCCC"/>
              <w:right w:val="single" w:sz="4" w:space="0" w:color="CCCCCC"/>
            </w:tcBorders>
            <w:tcMar>
              <w:left w:w="0" w:type="dxa"/>
              <w:right w:w="0" w:type="dxa"/>
            </w:tcMar>
          </w:tcPr>
          <w:p w14:paraId="1CD19B26" w14:textId="1143C23D" w:rsidR="00BB37AE" w:rsidRDefault="00BB37AE">
            <w:pPr>
              <w:autoSpaceDE w:val="0"/>
              <w:autoSpaceDN w:val="0"/>
              <w:spacing w:before="444" w:after="0" w:line="166" w:lineRule="exact"/>
              <w:jc w:val="center"/>
            </w:pPr>
          </w:p>
        </w:tc>
        <w:tc>
          <w:tcPr>
            <w:tcW w:w="1310" w:type="dxa"/>
            <w:tcBorders>
              <w:top w:val="single" w:sz="4" w:space="0" w:color="CCCCCC"/>
              <w:left w:val="single" w:sz="4" w:space="0" w:color="CCCCCC"/>
              <w:right w:val="single" w:sz="4" w:space="0" w:color="CCCCCC"/>
            </w:tcBorders>
            <w:tcMar>
              <w:left w:w="0" w:type="dxa"/>
              <w:right w:w="0" w:type="dxa"/>
            </w:tcMar>
          </w:tcPr>
          <w:p w14:paraId="3039BC13" w14:textId="0E58260E" w:rsidR="00BB37AE" w:rsidRDefault="00BB37AE">
            <w:pPr>
              <w:autoSpaceDE w:val="0"/>
              <w:autoSpaceDN w:val="0"/>
              <w:spacing w:before="444" w:after="0" w:line="166" w:lineRule="exact"/>
              <w:jc w:val="center"/>
            </w:pPr>
          </w:p>
        </w:tc>
        <w:tc>
          <w:tcPr>
            <w:tcW w:w="4164" w:type="dxa"/>
            <w:tcBorders>
              <w:top w:val="single" w:sz="4" w:space="0" w:color="CCCCCC"/>
              <w:left w:val="single" w:sz="4" w:space="0" w:color="CCCCCC"/>
              <w:right w:val="single" w:sz="4" w:space="0" w:color="CCCCCC"/>
            </w:tcBorders>
            <w:tcMar>
              <w:left w:w="0" w:type="dxa"/>
              <w:right w:w="0" w:type="dxa"/>
            </w:tcMar>
          </w:tcPr>
          <w:p w14:paraId="31F0F261" w14:textId="54FA5717" w:rsidR="00BB37AE" w:rsidRDefault="00000000">
            <w:pPr>
              <w:tabs>
                <w:tab w:val="left" w:pos="3222"/>
              </w:tabs>
              <w:autoSpaceDE w:val="0"/>
              <w:autoSpaceDN w:val="0"/>
              <w:spacing w:before="444" w:after="0" w:line="166" w:lineRule="exact"/>
              <w:ind w:left="38"/>
            </w:pPr>
            <w:r>
              <w:tab/>
            </w:r>
          </w:p>
        </w:tc>
      </w:tr>
    </w:tbl>
    <w:p w14:paraId="2A7E9619" w14:textId="77777777" w:rsidR="00BB37AE" w:rsidRDefault="00BB37AE">
      <w:pPr>
        <w:autoSpaceDE w:val="0"/>
        <w:autoSpaceDN w:val="0"/>
        <w:spacing w:after="0" w:line="14" w:lineRule="exact"/>
      </w:pPr>
    </w:p>
    <w:p w14:paraId="5550F3DB" w14:textId="77777777" w:rsidR="00BB37AE" w:rsidRDefault="00BB37AE">
      <w:pPr>
        <w:sectPr w:rsidR="00BB37AE" w:rsidSect="00F376AD">
          <w:pgSz w:w="11900" w:h="16840"/>
          <w:pgMar w:top="0" w:right="340" w:bottom="0" w:left="360" w:header="720" w:footer="720" w:gutter="0"/>
          <w:cols w:space="720"/>
          <w:docGrid w:linePitch="360"/>
        </w:sectPr>
      </w:pPr>
    </w:p>
    <w:p w14:paraId="1DA7E9EF" w14:textId="77777777" w:rsidR="00BB37AE" w:rsidRDefault="00BB37AE">
      <w:pPr>
        <w:autoSpaceDE w:val="0"/>
        <w:autoSpaceDN w:val="0"/>
        <w:spacing w:after="0" w:line="172" w:lineRule="exact"/>
      </w:pPr>
    </w:p>
    <w:tbl>
      <w:tblPr>
        <w:tblW w:w="0" w:type="auto"/>
        <w:tblLayout w:type="fixed"/>
        <w:tblLook w:val="04A0" w:firstRow="1" w:lastRow="0" w:firstColumn="1" w:lastColumn="0" w:noHBand="0" w:noVBand="1"/>
      </w:tblPr>
      <w:tblGrid>
        <w:gridCol w:w="6220"/>
        <w:gridCol w:w="4960"/>
      </w:tblGrid>
      <w:tr w:rsidR="00BB37AE" w14:paraId="3D3740AE" w14:textId="77777777">
        <w:trPr>
          <w:trHeight w:hRule="exact" w:val="226"/>
        </w:trPr>
        <w:tc>
          <w:tcPr>
            <w:tcW w:w="6220" w:type="dxa"/>
            <w:tcMar>
              <w:left w:w="0" w:type="dxa"/>
              <w:right w:w="0" w:type="dxa"/>
            </w:tcMar>
          </w:tcPr>
          <w:p w14:paraId="4DC63357" w14:textId="16E48BA5" w:rsidR="00BB37AE" w:rsidRDefault="00000000">
            <w:pPr>
              <w:autoSpaceDE w:val="0"/>
              <w:autoSpaceDN w:val="0"/>
              <w:spacing w:after="0" w:line="166" w:lineRule="exact"/>
            </w:pPr>
            <w:r>
              <w:rPr>
                <w:color w:val="000000"/>
                <w:sz w:val="14"/>
              </w:rPr>
              <w:t>ODA</w:t>
            </w:r>
          </w:p>
        </w:tc>
        <w:tc>
          <w:tcPr>
            <w:tcW w:w="4960" w:type="dxa"/>
            <w:tcMar>
              <w:left w:w="0" w:type="dxa"/>
              <w:right w:w="0" w:type="dxa"/>
            </w:tcMar>
          </w:tcPr>
          <w:p w14:paraId="47AC6F51" w14:textId="14D98A37" w:rsidR="00BB37AE" w:rsidRDefault="00BB37AE">
            <w:pPr>
              <w:autoSpaceDE w:val="0"/>
              <w:autoSpaceDN w:val="0"/>
              <w:spacing w:after="0" w:line="166" w:lineRule="exact"/>
              <w:ind w:right="4"/>
              <w:jc w:val="right"/>
            </w:pPr>
          </w:p>
        </w:tc>
      </w:tr>
    </w:tbl>
    <w:p w14:paraId="0BB92D47" w14:textId="77777777" w:rsidR="00BB37AE" w:rsidRDefault="00BB37AE">
      <w:pPr>
        <w:autoSpaceDE w:val="0"/>
        <w:autoSpaceDN w:val="0"/>
        <w:spacing w:after="0" w:line="100"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71B6E93D" w14:textId="77777777">
        <w:trPr>
          <w:trHeight w:hRule="exact" w:val="553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A0ABD01" w14:textId="77777777" w:rsidR="00BB37AE" w:rsidRDefault="00000000">
            <w:pPr>
              <w:autoSpaceDE w:val="0"/>
              <w:autoSpaceDN w:val="0"/>
              <w:spacing w:before="2640" w:after="0" w:line="132" w:lineRule="exact"/>
              <w:jc w:val="center"/>
            </w:pPr>
            <w:r>
              <w:rPr>
                <w:color w:val="000000"/>
                <w:w w:val="102"/>
                <w:sz w:val="13"/>
              </w:rPr>
              <w:t>134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901C2C0" w14:textId="77777777" w:rsidR="00BB37AE" w:rsidRDefault="00000000">
            <w:pPr>
              <w:autoSpaceDE w:val="0"/>
              <w:autoSpaceDN w:val="0"/>
              <w:spacing w:before="2226" w:after="0" w:line="156" w:lineRule="exact"/>
              <w:ind w:left="48"/>
            </w:pPr>
            <w:r>
              <w:rPr>
                <w:color w:val="000000"/>
                <w:w w:val="102"/>
                <w:sz w:val="13"/>
              </w:rPr>
              <w:t xml:space="preserve">WINSOR WORLD EXPORT, Plot No.801/802-1/2, GIDC ESTATE, </w:t>
            </w:r>
            <w:r>
              <w:br/>
            </w:r>
            <w:r>
              <w:rPr>
                <w:color w:val="000000"/>
                <w:w w:val="102"/>
                <w:sz w:val="13"/>
              </w:rPr>
              <w:t xml:space="preserve">Br. Office at : PLOT </w:t>
            </w:r>
            <w:r>
              <w:br/>
            </w:r>
            <w:r>
              <w:rPr>
                <w:color w:val="000000"/>
                <w:w w:val="102"/>
                <w:sz w:val="13"/>
              </w:rPr>
              <w:t xml:space="preserve">NO:103/1, GIDC Estate,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993577" w14:textId="77777777" w:rsidR="00BB37AE" w:rsidRDefault="00000000">
            <w:pPr>
              <w:autoSpaceDE w:val="0"/>
              <w:autoSpaceDN w:val="0"/>
              <w:spacing w:before="2538" w:after="0" w:line="156" w:lineRule="exact"/>
              <w:ind w:left="144" w:right="144"/>
              <w:jc w:val="center"/>
            </w:pPr>
            <w:r>
              <w:rPr>
                <w:color w:val="000000"/>
                <w:w w:val="102"/>
                <w:sz w:val="13"/>
              </w:rPr>
              <w:t xml:space="preserve">Ph: 9227339111 </w:t>
            </w:r>
            <w:r>
              <w:br/>
            </w:r>
            <w:r>
              <w:rPr>
                <w:color w:val="000000"/>
                <w:w w:val="102"/>
                <w:sz w:val="13"/>
              </w:rPr>
              <w:t xml:space="preserve">email: </w:t>
            </w:r>
            <w:r>
              <w:br/>
            </w:r>
            <w:r>
              <w:rPr>
                <w:color w:val="000000"/>
                <w:w w:val="102"/>
                <w:sz w:val="13"/>
              </w:rPr>
              <w:t>winsorworldexp.2011@gmail.com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7A4D76B" w14:textId="77777777" w:rsidR="00BB37AE" w:rsidRDefault="00000000">
            <w:pPr>
              <w:autoSpaceDE w:val="0"/>
              <w:autoSpaceDN w:val="0"/>
              <w:spacing w:before="2460" w:after="0" w:line="156" w:lineRule="exact"/>
              <w:jc w:val="center"/>
            </w:pPr>
            <w:r>
              <w:rPr>
                <w:color w:val="000000"/>
                <w:w w:val="102"/>
                <w:sz w:val="13"/>
              </w:rPr>
              <w:t xml:space="preserve">GU1/MT/346/19 19/03/2019 </w:t>
            </w:r>
            <w:r>
              <w:br/>
            </w:r>
            <w:r>
              <w:rPr>
                <w:color w:val="000000"/>
                <w:w w:val="102"/>
                <w:sz w:val="13"/>
              </w:rPr>
              <w:t>18/03/2025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9E8FEC2" w14:textId="77777777" w:rsidR="00BB37AE" w:rsidRDefault="00000000">
            <w:pPr>
              <w:autoSpaceDE w:val="0"/>
              <w:autoSpaceDN w:val="0"/>
              <w:spacing w:before="2640"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A823EFA" w14:textId="77777777" w:rsidR="00BB37AE" w:rsidRDefault="00000000">
            <w:pPr>
              <w:autoSpaceDE w:val="0"/>
              <w:autoSpaceDN w:val="0"/>
              <w:spacing w:before="178" w:after="0" w:line="156" w:lineRule="exact"/>
              <w:ind w:left="44"/>
            </w:pPr>
            <w:r>
              <w:rPr>
                <w:color w:val="000000"/>
                <w:w w:val="102"/>
                <w:sz w:val="13"/>
              </w:rPr>
              <w:t xml:space="preserve">Frozen:Fish Wild(FROZEN RIBBON FISH,YELLOW </w:t>
            </w:r>
            <w:r>
              <w:br/>
            </w:r>
            <w:r>
              <w:rPr>
                <w:color w:val="000000"/>
                <w:w w:val="102"/>
                <w:sz w:val="13"/>
              </w:rPr>
              <w:t xml:space="preserve">CROAKER,SILVER CROAKER,LEATHER JACKE,INDIAN </w:t>
            </w:r>
            <w:r>
              <w:br/>
            </w:r>
            <w:r>
              <w:rPr>
                <w:color w:val="000000"/>
                <w:w w:val="102"/>
                <w:sz w:val="13"/>
              </w:rPr>
              <w:t xml:space="preserve">MACKEREL,HORSE MACKEREL,COBIA FISH,SOLE FISH,YELLOW FIN TUNA,BONITO TUNA,SKIP JACK TUNA,LONG TAIL </w:t>
            </w:r>
            <w:r>
              <w:br/>
            </w:r>
            <w:r>
              <w:rPr>
                <w:color w:val="000000"/>
                <w:w w:val="102"/>
                <w:sz w:val="13"/>
              </w:rPr>
              <w:t xml:space="preserve">TUNA,MAHI MAHI FISH,SILVER POMFRET,BLACK POMFRET,EEL FISH,LIZARD FISH,BARRACUDA FISH,KING FISH,PINK </w:t>
            </w:r>
            <w:r>
              <w:br/>
            </w:r>
            <w:proofErr w:type="spellStart"/>
            <w:r>
              <w:rPr>
                <w:color w:val="000000"/>
                <w:w w:val="102"/>
                <w:sz w:val="13"/>
              </w:rPr>
              <w:t>SNAPPER,Japanese</w:t>
            </w:r>
            <w:proofErr w:type="spellEnd"/>
            <w:r>
              <w:rPr>
                <w:color w:val="000000"/>
                <w:w w:val="102"/>
                <w:sz w:val="13"/>
              </w:rPr>
              <w:t xml:space="preserve"> Threadfin Bream,REEF COD,COWTAIL STING RAY,CHINESE POMFRET,SEER FISH,LITTLE TUNNY,KING </w:t>
            </w:r>
            <w:r>
              <w:br/>
            </w:r>
            <w:r>
              <w:rPr>
                <w:color w:val="000000"/>
                <w:w w:val="102"/>
                <w:sz w:val="13"/>
              </w:rPr>
              <w:t xml:space="preserve">MACKEREL,BULL EYE,BIG EYE TUNA,SNAPPER,LONG SPINE GROUPER,THORNYCHEEK GROUPER,TIGER TOOTH </w:t>
            </w:r>
            <w:r>
              <w:br/>
            </w:r>
            <w:r>
              <w:rPr>
                <w:color w:val="000000"/>
                <w:w w:val="102"/>
                <w:sz w:val="13"/>
              </w:rPr>
              <w:t xml:space="preserve">CROAKER,SIN CROAKER,YELLOWTAIL SCAD,INDIAN </w:t>
            </w:r>
            <w:r>
              <w:br/>
            </w:r>
            <w:r>
              <w:rPr>
                <w:color w:val="000000"/>
                <w:w w:val="102"/>
                <w:sz w:val="13"/>
              </w:rPr>
              <w:t xml:space="preserve">SCAD,BIGEYE SCAD,DOUBLE SPOTTED QUEEN FISH,LEATHER SKIN,MALABAR TREVALLY,LARGE HEADED RIBBON </w:t>
            </w:r>
            <w:r>
              <w:br/>
            </w:r>
            <w:r>
              <w:rPr>
                <w:color w:val="000000"/>
                <w:w w:val="102"/>
                <w:sz w:val="13"/>
              </w:rPr>
              <w:t xml:space="preserve">FISH,LEATHER JACKET,HAIRTAIL RIBBON FISH,SPOTTED CAT FISH,GIANT MARINE CAT FISH,CAT FISH,INDIAN OIL </w:t>
            </w:r>
            <w:r>
              <w:br/>
            </w:r>
            <w:r>
              <w:rPr>
                <w:color w:val="000000"/>
                <w:w w:val="102"/>
                <w:sz w:val="13"/>
              </w:rPr>
              <w:t xml:space="preserve">SARDINE,HILSA,INDIAN HALIBUT,SMOOTH WOLF </w:t>
            </w:r>
            <w:r>
              <w:br/>
            </w:r>
            <w:r>
              <w:rPr>
                <w:color w:val="000000"/>
                <w:w w:val="102"/>
                <w:sz w:val="13"/>
              </w:rPr>
              <w:t xml:space="preserve">HERRING,MALABAR TONGUE SOLE,BOMBAY DUCK,INDIAN SALMON,INDIAN THREADFIN,SWORD FISH,BLACK </w:t>
            </w:r>
            <w:r>
              <w:br/>
            </w:r>
            <w:r>
              <w:rPr>
                <w:color w:val="000000"/>
                <w:w w:val="102"/>
                <w:sz w:val="13"/>
              </w:rPr>
              <w:t xml:space="preserve">MARLIN,INDO PACIFIC SAIL FISH,INDIAN CONGER EEL,SEA BASS,GOAT FISH,PARROT FISH,MILK FISH,WHITE FISH,LONG SPINE SEA- BREAM,BARRAMUNDI,GREY </w:t>
            </w:r>
            <w:r>
              <w:br/>
            </w:r>
            <w:r>
              <w:rPr>
                <w:color w:val="000000"/>
                <w:w w:val="102"/>
                <w:sz w:val="13"/>
              </w:rPr>
              <w:t xml:space="preserve">MULLET,CATLA,FROZEN:SHRIMP WILD(KARIKADI </w:t>
            </w:r>
            <w:r>
              <w:br/>
            </w:r>
            <w:r>
              <w:rPr>
                <w:color w:val="000000"/>
                <w:w w:val="102"/>
                <w:sz w:val="13"/>
              </w:rPr>
              <w:t xml:space="preserve">SHRIMP,GHOLEFISH,INDIAN WHITE PRAWN,BLACK TIGER PRAWN,MANDAPAM FLOWER PRAWN,PACIFIC WHITE </w:t>
            </w:r>
            <w:r>
              <w:br/>
            </w:r>
            <w:r>
              <w:rPr>
                <w:color w:val="000000"/>
                <w:w w:val="102"/>
                <w:sz w:val="13"/>
              </w:rPr>
              <w:t xml:space="preserve">SHRIMP,FLOWER PRAWN,PINK SHRIMP,SAND SHRIMP,KING PRAWN,ARABIAN RED SHRIMP,DEEP SEA SHRIMP,KUTCH </w:t>
            </w:r>
            <w:r>
              <w:br/>
            </w:r>
            <w:r>
              <w:rPr>
                <w:color w:val="000000"/>
                <w:w w:val="102"/>
                <w:sz w:val="13"/>
              </w:rPr>
              <w:t xml:space="preserve">PRAWN,SPECKLED PRAWN,TIGER PRAWN,KURUMA </w:t>
            </w:r>
            <w:r>
              <w:br/>
            </w:r>
            <w:r>
              <w:rPr>
                <w:color w:val="000000"/>
                <w:w w:val="102"/>
                <w:sz w:val="13"/>
              </w:rPr>
              <w:t xml:space="preserve">PRAWN,RAINBOW PRAWN,HUNTER </w:t>
            </w:r>
            <w:r>
              <w:br/>
            </w:r>
            <w:r>
              <w:rPr>
                <w:color w:val="000000"/>
                <w:w w:val="102"/>
                <w:sz w:val="13"/>
              </w:rPr>
              <w:t xml:space="preserve">SHRIMP,FROZEN:CUTTLEFISH(PHARAOH CUTTLEFISH,CUTTLE FISH,N,FROZEN:SQUID(SQUID,INDIAN SQUID,NEEDLE </w:t>
            </w:r>
            <w:r>
              <w:br/>
            </w:r>
            <w:r>
              <w:rPr>
                <w:color w:val="000000"/>
                <w:w w:val="102"/>
                <w:sz w:val="13"/>
              </w:rPr>
              <w:t xml:space="preserve">SQUID),FROZEN:OCTOPUS(OCTOPUS (MARBLED </w:t>
            </w:r>
            <w:r>
              <w:br/>
            </w:r>
            <w:r>
              <w:rPr>
                <w:color w:val="000000"/>
                <w:w w:val="102"/>
                <w:sz w:val="13"/>
              </w:rPr>
              <w:t xml:space="preserve">OCTOPUS),FROZEN:LOBSTER(RAW ROCK LOBSTER,SAND </w:t>
            </w:r>
            <w:r>
              <w:br/>
            </w:r>
            <w:r>
              <w:rPr>
                <w:color w:val="000000"/>
                <w:w w:val="102"/>
                <w:sz w:val="13"/>
              </w:rPr>
              <w:t xml:space="preserve">LOBSTER),MUD CRAB,SEA CRAB,RED SNAPPER,BLACK </w:t>
            </w:r>
            <w:r>
              <w:br/>
            </w:r>
            <w:r>
              <w:rPr>
                <w:color w:val="000000"/>
                <w:w w:val="102"/>
                <w:sz w:val="13"/>
              </w:rPr>
              <w:t>SNAPPER)</w:t>
            </w:r>
          </w:p>
        </w:tc>
      </w:tr>
      <w:tr w:rsidR="00BB37AE" w14:paraId="7A587842"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11EC312" w14:textId="77777777" w:rsidR="00BB37AE" w:rsidRDefault="00000000">
            <w:pPr>
              <w:autoSpaceDE w:val="0"/>
              <w:autoSpaceDN w:val="0"/>
              <w:spacing w:before="378" w:after="0" w:line="134" w:lineRule="exact"/>
              <w:jc w:val="center"/>
            </w:pPr>
            <w:r>
              <w:rPr>
                <w:color w:val="000000"/>
                <w:w w:val="102"/>
                <w:sz w:val="13"/>
              </w:rPr>
              <w:t>135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42E5165" w14:textId="77777777" w:rsidR="00BB37AE" w:rsidRDefault="00000000">
            <w:pPr>
              <w:autoSpaceDE w:val="0"/>
              <w:autoSpaceDN w:val="0"/>
              <w:spacing w:before="44" w:after="0" w:line="156" w:lineRule="exact"/>
              <w:ind w:left="48" w:right="144"/>
            </w:pPr>
            <w:r>
              <w:rPr>
                <w:color w:val="000000"/>
                <w:w w:val="102"/>
                <w:sz w:val="13"/>
              </w:rPr>
              <w:t xml:space="preserve">AHMED FOODS </w:t>
            </w:r>
            <w:r>
              <w:br/>
            </w:r>
            <w:r>
              <w:rPr>
                <w:color w:val="000000"/>
                <w:w w:val="102"/>
                <w:sz w:val="13"/>
              </w:rPr>
              <w:t xml:space="preserve">MALEK WADA,PRABHAS PATAN </w:t>
            </w:r>
            <w:r>
              <w:br/>
            </w:r>
            <w:r>
              <w:rPr>
                <w:color w:val="000000"/>
                <w:w w:val="102"/>
                <w:sz w:val="13"/>
              </w:rPr>
              <w:t xml:space="preserve">VERAVAL-362269 </w:t>
            </w:r>
            <w:r>
              <w:br/>
            </w:r>
            <w:r>
              <w:rPr>
                <w:color w:val="000000"/>
                <w:w w:val="102"/>
                <w:sz w:val="13"/>
              </w:rPr>
              <w:t>/362269,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F570F2" w14:textId="77777777" w:rsidR="00BB37AE" w:rsidRDefault="00000000">
            <w:pPr>
              <w:autoSpaceDE w:val="0"/>
              <w:autoSpaceDN w:val="0"/>
              <w:spacing w:before="356" w:after="0" w:line="156" w:lineRule="exact"/>
              <w:ind w:left="144" w:right="144"/>
              <w:jc w:val="center"/>
            </w:pPr>
            <w:r>
              <w:rPr>
                <w:color w:val="000000"/>
                <w:w w:val="102"/>
                <w:sz w:val="13"/>
              </w:rPr>
              <w:t xml:space="preserve">Ph: 9925221249 </w:t>
            </w:r>
            <w:r>
              <w:br/>
            </w:r>
            <w:r>
              <w:rPr>
                <w:color w:val="000000"/>
                <w:w w:val="102"/>
                <w:sz w:val="13"/>
              </w:rPr>
              <w:t>email: ahmedfoods.vrl@gmail.com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5FAEB46" w14:textId="77777777" w:rsidR="00BB37AE" w:rsidRDefault="00000000">
            <w:pPr>
              <w:autoSpaceDE w:val="0"/>
              <w:autoSpaceDN w:val="0"/>
              <w:spacing w:before="200" w:after="0" w:line="156" w:lineRule="exact"/>
              <w:jc w:val="center"/>
            </w:pPr>
            <w:r>
              <w:rPr>
                <w:color w:val="000000"/>
                <w:w w:val="102"/>
                <w:sz w:val="13"/>
              </w:rPr>
              <w:t xml:space="preserve">GU1/RX/316/17 23/03/2017 </w:t>
            </w:r>
            <w:r>
              <w:br/>
            </w:r>
            <w:r>
              <w:rPr>
                <w:color w:val="000000"/>
                <w:w w:val="102"/>
                <w:sz w:val="13"/>
              </w:rPr>
              <w:t>22/03/2023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620C3D4"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2058F55" w14:textId="77777777" w:rsidR="00BB37AE" w:rsidRDefault="00BB37AE"/>
        </w:tc>
      </w:tr>
      <w:tr w:rsidR="00BB37AE" w14:paraId="00D52154"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F0A67A6" w14:textId="77777777" w:rsidR="00BB37AE" w:rsidRDefault="00000000">
            <w:pPr>
              <w:autoSpaceDE w:val="0"/>
              <w:autoSpaceDN w:val="0"/>
              <w:spacing w:before="300" w:after="0" w:line="134" w:lineRule="exact"/>
              <w:jc w:val="center"/>
            </w:pPr>
            <w:r>
              <w:rPr>
                <w:color w:val="000000"/>
                <w:w w:val="102"/>
                <w:sz w:val="13"/>
              </w:rPr>
              <w:t>136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D3725E5" w14:textId="77777777" w:rsidR="00BB37AE" w:rsidRDefault="00000000">
            <w:pPr>
              <w:autoSpaceDE w:val="0"/>
              <w:autoSpaceDN w:val="0"/>
              <w:spacing w:before="44" w:after="0" w:line="156" w:lineRule="exact"/>
              <w:ind w:left="48" w:right="144"/>
            </w:pPr>
            <w:r>
              <w:rPr>
                <w:color w:val="000000"/>
                <w:w w:val="102"/>
                <w:sz w:val="13"/>
              </w:rPr>
              <w:t xml:space="preserve">AMARNATH FOODS </w:t>
            </w:r>
            <w:r>
              <w:br/>
            </w:r>
            <w:r>
              <w:rPr>
                <w:color w:val="000000"/>
                <w:w w:val="102"/>
                <w:sz w:val="13"/>
              </w:rPr>
              <w:t xml:space="preserve">GHANSHYAM PLOT </w:t>
            </w:r>
            <w:r>
              <w:br/>
            </w:r>
            <w:r>
              <w:rPr>
                <w:color w:val="000000"/>
                <w:w w:val="102"/>
                <w:sz w:val="13"/>
              </w:rPr>
              <w:t xml:space="preserve">STREET NO: 04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7B58CD3" w14:textId="77777777" w:rsidR="00BB37AE" w:rsidRDefault="00000000">
            <w:pPr>
              <w:autoSpaceDE w:val="0"/>
              <w:autoSpaceDN w:val="0"/>
              <w:spacing w:before="278" w:after="0" w:line="156" w:lineRule="exact"/>
              <w:jc w:val="center"/>
            </w:pPr>
            <w:r>
              <w:rPr>
                <w:color w:val="000000"/>
                <w:w w:val="102"/>
                <w:sz w:val="13"/>
              </w:rPr>
              <w:t xml:space="preserve">Ph: 02876231020 </w:t>
            </w:r>
            <w:r>
              <w:br/>
            </w:r>
            <w:r>
              <w:rPr>
                <w:color w:val="000000"/>
                <w:w w:val="102"/>
                <w:sz w:val="13"/>
              </w:rPr>
              <w:t>email: amarnathfooddocs@gmail.com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AE82AD4" w14:textId="77777777" w:rsidR="00BB37AE" w:rsidRDefault="00000000">
            <w:pPr>
              <w:autoSpaceDE w:val="0"/>
              <w:autoSpaceDN w:val="0"/>
              <w:spacing w:before="122" w:after="0" w:line="156" w:lineRule="exact"/>
              <w:jc w:val="center"/>
            </w:pPr>
            <w:r>
              <w:rPr>
                <w:color w:val="000000"/>
                <w:w w:val="102"/>
                <w:sz w:val="13"/>
              </w:rPr>
              <w:t xml:space="preserve">GU1/RX/311/17 23/01/2017 </w:t>
            </w:r>
            <w:r>
              <w:br/>
            </w:r>
            <w:r>
              <w:rPr>
                <w:color w:val="000000"/>
                <w:w w:val="102"/>
                <w:sz w:val="13"/>
              </w:rPr>
              <w:t>22/01/2023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7BFFF5A"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BB3EE98" w14:textId="77777777" w:rsidR="00BB37AE" w:rsidRDefault="00BB37AE"/>
        </w:tc>
      </w:tr>
      <w:tr w:rsidR="00BB37AE" w14:paraId="0283887F"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B6C3A68" w14:textId="77777777" w:rsidR="00BB37AE" w:rsidRDefault="00000000">
            <w:pPr>
              <w:autoSpaceDE w:val="0"/>
              <w:autoSpaceDN w:val="0"/>
              <w:spacing w:before="456" w:after="0" w:line="134" w:lineRule="exact"/>
              <w:jc w:val="center"/>
            </w:pPr>
            <w:r>
              <w:rPr>
                <w:color w:val="000000"/>
                <w:w w:val="102"/>
                <w:sz w:val="13"/>
              </w:rPr>
              <w:t>137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20965AC" w14:textId="77777777" w:rsidR="00BB37AE" w:rsidRDefault="00000000">
            <w:pPr>
              <w:autoSpaceDE w:val="0"/>
              <w:autoSpaceDN w:val="0"/>
              <w:spacing w:before="44" w:after="0" w:line="156" w:lineRule="exact"/>
              <w:ind w:left="48"/>
            </w:pPr>
            <w:r>
              <w:rPr>
                <w:color w:val="000000"/>
                <w:w w:val="102"/>
                <w:sz w:val="13"/>
              </w:rPr>
              <w:t xml:space="preserve">AMBAR FROZEN FOODS OPP. NEW SHABINA </w:t>
            </w:r>
            <w:r>
              <w:br/>
            </w:r>
            <w:r>
              <w:rPr>
                <w:color w:val="000000"/>
                <w:w w:val="102"/>
                <w:sz w:val="13"/>
              </w:rPr>
              <w:t xml:space="preserve">FOODS, GIDC </w:t>
            </w:r>
            <w:r>
              <w:br/>
            </w:r>
            <w:r>
              <w:rPr>
                <w:color w:val="000000"/>
                <w:w w:val="102"/>
                <w:sz w:val="13"/>
              </w:rPr>
              <w:t xml:space="preserve">AREA, NR. REAL FROZEN FOODS,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D8E5E2C" w14:textId="77777777" w:rsidR="00BB37AE" w:rsidRDefault="00000000">
            <w:pPr>
              <w:autoSpaceDE w:val="0"/>
              <w:autoSpaceDN w:val="0"/>
              <w:spacing w:before="278" w:after="0" w:line="156" w:lineRule="exact"/>
              <w:ind w:left="144" w:right="144"/>
              <w:jc w:val="center"/>
            </w:pPr>
            <w:r>
              <w:rPr>
                <w:color w:val="000000"/>
                <w:w w:val="102"/>
                <w:sz w:val="13"/>
              </w:rPr>
              <w:t xml:space="preserve">Ph: 7878602302 </w:t>
            </w:r>
            <w:r>
              <w:br/>
            </w:r>
            <w:r>
              <w:rPr>
                <w:color w:val="000000"/>
                <w:w w:val="102"/>
                <w:sz w:val="13"/>
              </w:rPr>
              <w:t xml:space="preserve">email: </w:t>
            </w:r>
            <w:r>
              <w:br/>
            </w:r>
            <w:r>
              <w:rPr>
                <w:color w:val="000000"/>
                <w:w w:val="102"/>
                <w:sz w:val="13"/>
              </w:rPr>
              <w:t>ambarfrozenfoodsdoc@gmail.com Web: N.A.</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9BFA8AE" w14:textId="77777777" w:rsidR="00BB37AE" w:rsidRDefault="00000000">
            <w:pPr>
              <w:autoSpaceDE w:val="0"/>
              <w:autoSpaceDN w:val="0"/>
              <w:spacing w:before="278" w:after="0" w:line="156" w:lineRule="exact"/>
              <w:jc w:val="center"/>
            </w:pPr>
            <w:r>
              <w:rPr>
                <w:color w:val="000000"/>
                <w:w w:val="102"/>
                <w:sz w:val="13"/>
              </w:rPr>
              <w:t xml:space="preserve">GU1/RX/334/18 23/08/2018 </w:t>
            </w:r>
            <w:r>
              <w:br/>
            </w:r>
            <w:r>
              <w:rPr>
                <w:color w:val="000000"/>
                <w:w w:val="102"/>
                <w:sz w:val="13"/>
              </w:rPr>
              <w:t>22/08/2024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8B70E39"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1A999F1" w14:textId="77777777" w:rsidR="00BB37AE" w:rsidRDefault="00BB37AE"/>
        </w:tc>
      </w:tr>
      <w:tr w:rsidR="00BB37AE" w14:paraId="3EAFFAE4"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B1830BA" w14:textId="77777777" w:rsidR="00BB37AE" w:rsidRDefault="00000000">
            <w:pPr>
              <w:autoSpaceDE w:val="0"/>
              <w:autoSpaceDN w:val="0"/>
              <w:spacing w:before="378" w:after="0" w:line="134" w:lineRule="exact"/>
              <w:jc w:val="center"/>
            </w:pPr>
            <w:r>
              <w:rPr>
                <w:color w:val="000000"/>
                <w:w w:val="102"/>
                <w:sz w:val="13"/>
              </w:rPr>
              <w:t>138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121914" w14:textId="77777777" w:rsidR="00BB37AE" w:rsidRDefault="00000000">
            <w:pPr>
              <w:autoSpaceDE w:val="0"/>
              <w:autoSpaceDN w:val="0"/>
              <w:spacing w:before="44" w:after="0" w:line="156" w:lineRule="exact"/>
              <w:ind w:left="48" w:right="288"/>
            </w:pPr>
            <w:r>
              <w:rPr>
                <w:color w:val="000000"/>
                <w:w w:val="102"/>
                <w:sz w:val="13"/>
              </w:rPr>
              <w:t xml:space="preserve">BHAVANI SEAFOODS Plot No. 12/13, </w:t>
            </w:r>
            <w:r>
              <w:br/>
            </w:r>
            <w:r>
              <w:rPr>
                <w:color w:val="000000"/>
                <w:w w:val="102"/>
                <w:sz w:val="13"/>
              </w:rPr>
              <w:t xml:space="preserve">Fishery Harbour, </w:t>
            </w:r>
            <w:r>
              <w:br/>
            </w:r>
            <w:r>
              <w:rPr>
                <w:color w:val="000000"/>
                <w:w w:val="102"/>
                <w:sz w:val="13"/>
              </w:rPr>
              <w:t>Bhidiya, Veraval-362 267,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358E600" w14:textId="77777777" w:rsidR="00BB37AE" w:rsidRDefault="00BB37AE"/>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47C856F" w14:textId="77777777" w:rsidR="00BB37AE" w:rsidRDefault="00000000">
            <w:pPr>
              <w:autoSpaceDE w:val="0"/>
              <w:autoSpaceDN w:val="0"/>
              <w:spacing w:before="200" w:after="0" w:line="156" w:lineRule="exact"/>
              <w:jc w:val="center"/>
            </w:pPr>
            <w:r>
              <w:rPr>
                <w:color w:val="000000"/>
                <w:w w:val="102"/>
                <w:sz w:val="13"/>
              </w:rPr>
              <w:t xml:space="preserve">GU1/RX/049/05 23/02/2005 </w:t>
            </w:r>
            <w:r>
              <w:br/>
            </w:r>
            <w:r>
              <w:rPr>
                <w:color w:val="000000"/>
                <w:w w:val="102"/>
                <w:sz w:val="13"/>
              </w:rPr>
              <w:t>22/02/2014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817E1B2"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73A327E" w14:textId="77777777" w:rsidR="00BB37AE" w:rsidRDefault="00BB37AE"/>
        </w:tc>
      </w:tr>
      <w:tr w:rsidR="00BB37AE" w14:paraId="78597360"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038E4FC" w14:textId="77777777" w:rsidR="00BB37AE" w:rsidRDefault="00000000">
            <w:pPr>
              <w:autoSpaceDE w:val="0"/>
              <w:autoSpaceDN w:val="0"/>
              <w:spacing w:before="300" w:after="0" w:line="134" w:lineRule="exact"/>
              <w:jc w:val="center"/>
            </w:pPr>
            <w:r>
              <w:rPr>
                <w:color w:val="000000"/>
                <w:w w:val="102"/>
                <w:sz w:val="13"/>
              </w:rPr>
              <w:t>139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1B53718" w14:textId="77777777" w:rsidR="00BB37AE" w:rsidRDefault="00000000">
            <w:pPr>
              <w:autoSpaceDE w:val="0"/>
              <w:autoSpaceDN w:val="0"/>
              <w:spacing w:before="44" w:after="0" w:line="156" w:lineRule="exact"/>
              <w:ind w:left="48" w:right="144"/>
            </w:pPr>
            <w:r>
              <w:rPr>
                <w:color w:val="000000"/>
                <w:w w:val="102"/>
                <w:sz w:val="13"/>
              </w:rPr>
              <w:t xml:space="preserve">BHISTI EXPORTS </w:t>
            </w:r>
            <w:r>
              <w:br/>
            </w:r>
            <w:r>
              <w:rPr>
                <w:color w:val="000000"/>
                <w:w w:val="102"/>
                <w:sz w:val="13"/>
              </w:rPr>
              <w:t xml:space="preserve">Plot No.601, G.I.D.C. Estate, Veraval </w:t>
            </w:r>
            <w:r>
              <w:br/>
            </w:r>
            <w:r>
              <w:rPr>
                <w:color w:val="000000"/>
                <w:w w:val="102"/>
                <w:sz w:val="13"/>
              </w:rPr>
              <w:t>Junagadh Dist.,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00F5941" w14:textId="77777777" w:rsidR="00BB37AE" w:rsidRDefault="00000000">
            <w:pPr>
              <w:autoSpaceDE w:val="0"/>
              <w:autoSpaceDN w:val="0"/>
              <w:spacing w:before="278" w:after="0" w:line="156" w:lineRule="exact"/>
              <w:ind w:left="288" w:right="432"/>
              <w:jc w:val="center"/>
            </w:pPr>
            <w:r>
              <w:rPr>
                <w:color w:val="000000"/>
                <w:w w:val="102"/>
                <w:sz w:val="13"/>
              </w:rPr>
              <w:t xml:space="preserve">Ph: 02876231063 </w:t>
            </w:r>
            <w:r>
              <w:br/>
            </w:r>
            <w:r>
              <w:rPr>
                <w:color w:val="000000"/>
                <w:w w:val="102"/>
                <w:sz w:val="13"/>
              </w:rPr>
              <w:t>email: bhisti1@yahoo.com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7DFEA0E" w14:textId="77777777" w:rsidR="00BB37AE" w:rsidRDefault="00000000">
            <w:pPr>
              <w:autoSpaceDE w:val="0"/>
              <w:autoSpaceDN w:val="0"/>
              <w:spacing w:before="122" w:after="0" w:line="156" w:lineRule="exact"/>
              <w:jc w:val="center"/>
            </w:pPr>
            <w:r>
              <w:rPr>
                <w:color w:val="000000"/>
                <w:w w:val="102"/>
                <w:sz w:val="13"/>
              </w:rPr>
              <w:t xml:space="preserve">GU1/RX/133/08 08/10/2008 </w:t>
            </w:r>
            <w:r>
              <w:br/>
            </w:r>
            <w:r>
              <w:rPr>
                <w:color w:val="000000"/>
                <w:w w:val="102"/>
                <w:sz w:val="13"/>
              </w:rPr>
              <w:t>31/03/2012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422F3F3"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BF59B73" w14:textId="77777777" w:rsidR="00BB37AE" w:rsidRDefault="00BB37AE"/>
        </w:tc>
      </w:tr>
      <w:tr w:rsidR="00BB37AE" w14:paraId="77C8851F" w14:textId="77777777">
        <w:trPr>
          <w:trHeight w:hRule="exact" w:val="72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AAC1998" w14:textId="77777777" w:rsidR="00BB37AE" w:rsidRDefault="00000000">
            <w:pPr>
              <w:autoSpaceDE w:val="0"/>
              <w:autoSpaceDN w:val="0"/>
              <w:spacing w:before="302" w:after="0" w:line="134" w:lineRule="exact"/>
              <w:jc w:val="center"/>
            </w:pPr>
            <w:r>
              <w:rPr>
                <w:color w:val="000000"/>
                <w:w w:val="102"/>
                <w:sz w:val="13"/>
              </w:rPr>
              <w:t>140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75EAF77" w14:textId="77777777" w:rsidR="00BB37AE" w:rsidRDefault="00000000">
            <w:pPr>
              <w:autoSpaceDE w:val="0"/>
              <w:autoSpaceDN w:val="0"/>
              <w:spacing w:before="46" w:after="0" w:line="156" w:lineRule="exact"/>
              <w:ind w:left="48"/>
            </w:pPr>
            <w:r>
              <w:rPr>
                <w:color w:val="000000"/>
                <w:w w:val="102"/>
                <w:sz w:val="13"/>
              </w:rPr>
              <w:t xml:space="preserve">CHANDRASHILA EXPORTS KAMNATH SOCIETY </w:t>
            </w:r>
            <w:r>
              <w:br/>
            </w:r>
            <w:r>
              <w:rPr>
                <w:color w:val="000000"/>
                <w:w w:val="102"/>
                <w:sz w:val="13"/>
              </w:rPr>
              <w:t xml:space="preserve">BHALPARA ROAD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67E3A80" w14:textId="77777777" w:rsidR="00BB37AE" w:rsidRDefault="00000000">
            <w:pPr>
              <w:autoSpaceDE w:val="0"/>
              <w:autoSpaceDN w:val="0"/>
              <w:spacing w:before="280" w:after="0" w:line="156" w:lineRule="exact"/>
              <w:ind w:left="144" w:right="144"/>
              <w:jc w:val="center"/>
            </w:pPr>
            <w:r>
              <w:rPr>
                <w:color w:val="000000"/>
                <w:w w:val="102"/>
                <w:sz w:val="13"/>
              </w:rPr>
              <w:t xml:space="preserve">Ph: 9898299230 </w:t>
            </w:r>
            <w:r>
              <w:br/>
            </w:r>
            <w:r>
              <w:rPr>
                <w:color w:val="000000"/>
                <w:w w:val="102"/>
                <w:sz w:val="13"/>
              </w:rPr>
              <w:t>email: chandrashilavrl@gmail.com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3972B47" w14:textId="77777777" w:rsidR="00BB37AE" w:rsidRDefault="00000000">
            <w:pPr>
              <w:autoSpaceDE w:val="0"/>
              <w:autoSpaceDN w:val="0"/>
              <w:spacing w:before="124" w:after="0" w:line="156" w:lineRule="exact"/>
              <w:jc w:val="center"/>
            </w:pPr>
            <w:r>
              <w:rPr>
                <w:color w:val="000000"/>
                <w:w w:val="102"/>
                <w:sz w:val="13"/>
              </w:rPr>
              <w:t xml:space="preserve">GU1/RX/396/23 31/01/2023 </w:t>
            </w:r>
            <w:r>
              <w:br/>
            </w:r>
            <w:r>
              <w:rPr>
                <w:color w:val="000000"/>
                <w:w w:val="102"/>
                <w:sz w:val="13"/>
              </w:rPr>
              <w:t>30/01/2026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963F00D" w14:textId="77777777" w:rsidR="00BB37AE" w:rsidRDefault="00000000">
            <w:pPr>
              <w:autoSpaceDE w:val="0"/>
              <w:autoSpaceDN w:val="0"/>
              <w:spacing w:before="3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9FCF178" w14:textId="77777777" w:rsidR="00BB37AE" w:rsidRDefault="00BB37AE"/>
        </w:tc>
      </w:tr>
      <w:tr w:rsidR="00BB37AE" w14:paraId="022A0421"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2A7F244" w14:textId="77777777" w:rsidR="00BB37AE" w:rsidRDefault="00000000">
            <w:pPr>
              <w:autoSpaceDE w:val="0"/>
              <w:autoSpaceDN w:val="0"/>
              <w:spacing w:before="380" w:after="0" w:line="132" w:lineRule="exact"/>
              <w:jc w:val="center"/>
            </w:pPr>
            <w:r>
              <w:rPr>
                <w:color w:val="000000"/>
                <w:w w:val="102"/>
                <w:sz w:val="13"/>
              </w:rPr>
              <w:t>141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060C38" w14:textId="77777777" w:rsidR="00BB37AE" w:rsidRDefault="00000000">
            <w:pPr>
              <w:autoSpaceDE w:val="0"/>
              <w:autoSpaceDN w:val="0"/>
              <w:spacing w:before="46" w:after="0" w:line="156" w:lineRule="exact"/>
              <w:ind w:left="48" w:right="288"/>
            </w:pPr>
            <w:r>
              <w:rPr>
                <w:color w:val="000000"/>
                <w:w w:val="102"/>
                <w:sz w:val="13"/>
              </w:rPr>
              <w:t xml:space="preserve">DEEPMALA FISHERIES Plot No.805 GIDC Estate Veraval </w:t>
            </w:r>
            <w:r>
              <w:br/>
            </w:r>
            <w:r>
              <w:rPr>
                <w:color w:val="000000"/>
                <w:w w:val="102"/>
                <w:sz w:val="13"/>
              </w:rPr>
              <w:t>Plot No.805 GIDC Esate 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30FA14D" w14:textId="77777777" w:rsidR="00BB37AE" w:rsidRDefault="00000000">
            <w:pPr>
              <w:autoSpaceDE w:val="0"/>
              <w:autoSpaceDN w:val="0"/>
              <w:spacing w:before="356" w:after="0" w:line="156" w:lineRule="exact"/>
              <w:ind w:left="144" w:right="144"/>
              <w:jc w:val="center"/>
            </w:pPr>
            <w:r>
              <w:rPr>
                <w:color w:val="000000"/>
                <w:w w:val="102"/>
                <w:sz w:val="13"/>
              </w:rPr>
              <w:t xml:space="preserve">Ph: 02876233132 </w:t>
            </w:r>
            <w:r>
              <w:br/>
            </w:r>
            <w:r>
              <w:rPr>
                <w:color w:val="000000"/>
                <w:w w:val="102"/>
                <w:sz w:val="13"/>
              </w:rPr>
              <w:t>email: deepmalafisheries@gmail.com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9ABE275" w14:textId="77777777" w:rsidR="00BB37AE" w:rsidRDefault="00000000">
            <w:pPr>
              <w:autoSpaceDE w:val="0"/>
              <w:autoSpaceDN w:val="0"/>
              <w:spacing w:before="200" w:after="0" w:line="156" w:lineRule="exact"/>
              <w:jc w:val="center"/>
            </w:pPr>
            <w:r>
              <w:rPr>
                <w:color w:val="000000"/>
                <w:w w:val="102"/>
                <w:sz w:val="13"/>
              </w:rPr>
              <w:t xml:space="preserve">GU1/RX/327/17 24/10/2017 </w:t>
            </w:r>
            <w:r>
              <w:br/>
            </w:r>
            <w:r>
              <w:rPr>
                <w:color w:val="000000"/>
                <w:w w:val="102"/>
                <w:sz w:val="13"/>
              </w:rPr>
              <w:t>23/10/2023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21B9A65" w14:textId="77777777" w:rsidR="00BB37AE" w:rsidRDefault="00000000">
            <w:pPr>
              <w:autoSpaceDE w:val="0"/>
              <w:autoSpaceDN w:val="0"/>
              <w:spacing w:before="380"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7FEB9C7" w14:textId="77777777" w:rsidR="00BB37AE" w:rsidRDefault="00BB37AE"/>
        </w:tc>
      </w:tr>
      <w:tr w:rsidR="00BB37AE" w14:paraId="5A917607" w14:textId="77777777">
        <w:trPr>
          <w:trHeight w:hRule="exact" w:val="103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0ED21B5" w14:textId="77777777" w:rsidR="00BB37AE" w:rsidRDefault="00000000">
            <w:pPr>
              <w:autoSpaceDE w:val="0"/>
              <w:autoSpaceDN w:val="0"/>
              <w:spacing w:before="456" w:after="0" w:line="134" w:lineRule="exact"/>
              <w:jc w:val="center"/>
            </w:pPr>
            <w:r>
              <w:rPr>
                <w:color w:val="000000"/>
                <w:w w:val="102"/>
                <w:sz w:val="13"/>
              </w:rPr>
              <w:t>142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432EDAE" w14:textId="77777777" w:rsidR="00BB37AE" w:rsidRDefault="00000000">
            <w:pPr>
              <w:autoSpaceDE w:val="0"/>
              <w:autoSpaceDN w:val="0"/>
              <w:spacing w:before="44" w:after="0" w:line="156" w:lineRule="exact"/>
              <w:ind w:left="48"/>
            </w:pPr>
            <w:r>
              <w:rPr>
                <w:color w:val="000000"/>
                <w:w w:val="102"/>
                <w:sz w:val="13"/>
              </w:rPr>
              <w:t xml:space="preserve">DEEPMALA MARINE </w:t>
            </w:r>
            <w:r>
              <w:br/>
            </w:r>
            <w:r>
              <w:rPr>
                <w:color w:val="000000"/>
                <w:w w:val="102"/>
                <w:sz w:val="13"/>
              </w:rPr>
              <w:t xml:space="preserve">EXPORTS </w:t>
            </w:r>
            <w:r>
              <w:br/>
            </w:r>
            <w:r>
              <w:rPr>
                <w:color w:val="000000"/>
                <w:w w:val="102"/>
                <w:sz w:val="13"/>
              </w:rPr>
              <w:t xml:space="preserve">Near Fisheries Terminal Gate, Bhidiya Plot, </w:t>
            </w:r>
            <w:r>
              <w:br/>
            </w:r>
            <w:r>
              <w:rPr>
                <w:color w:val="000000"/>
                <w:w w:val="102"/>
                <w:sz w:val="13"/>
              </w:rPr>
              <w:t>Veraval-362267, GUJARAT,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0D4FD48" w14:textId="77777777" w:rsidR="00BB37AE" w:rsidRDefault="00000000">
            <w:pPr>
              <w:autoSpaceDE w:val="0"/>
              <w:autoSpaceDN w:val="0"/>
              <w:spacing w:before="534" w:after="0" w:line="134" w:lineRule="exact"/>
              <w:jc w:val="center"/>
            </w:pPr>
            <w:r>
              <w:rPr>
                <w:color w:val="000000"/>
                <w:w w:val="102"/>
                <w:sz w:val="13"/>
              </w:rPr>
              <w:t>Ph: 02876 231036</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605A187" w14:textId="77777777" w:rsidR="00BB37AE" w:rsidRDefault="00000000">
            <w:pPr>
              <w:autoSpaceDE w:val="0"/>
              <w:autoSpaceDN w:val="0"/>
              <w:spacing w:before="278" w:after="0" w:line="156" w:lineRule="exact"/>
              <w:jc w:val="center"/>
            </w:pPr>
            <w:r>
              <w:rPr>
                <w:color w:val="000000"/>
                <w:w w:val="102"/>
                <w:sz w:val="13"/>
              </w:rPr>
              <w:t xml:space="preserve">GU1/RX/106/08 08/01/2008 </w:t>
            </w:r>
            <w:r>
              <w:br/>
            </w:r>
            <w:r>
              <w:rPr>
                <w:color w:val="000000"/>
                <w:w w:val="102"/>
                <w:sz w:val="13"/>
              </w:rPr>
              <w:t>06/01/2026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11280F4"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DE9BA01" w14:textId="77777777" w:rsidR="00BB37AE" w:rsidRDefault="00BB37AE"/>
        </w:tc>
      </w:tr>
      <w:tr w:rsidR="00BB37AE" w14:paraId="513FA679"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969D731" w14:textId="77777777" w:rsidR="00BB37AE" w:rsidRDefault="00000000">
            <w:pPr>
              <w:autoSpaceDE w:val="0"/>
              <w:autoSpaceDN w:val="0"/>
              <w:spacing w:before="300" w:after="0" w:line="134" w:lineRule="exact"/>
              <w:jc w:val="center"/>
            </w:pPr>
            <w:r>
              <w:rPr>
                <w:color w:val="000000"/>
                <w:w w:val="102"/>
                <w:sz w:val="13"/>
              </w:rPr>
              <w:t>143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C7134D1" w14:textId="77777777" w:rsidR="00BB37AE" w:rsidRDefault="00000000">
            <w:pPr>
              <w:autoSpaceDE w:val="0"/>
              <w:autoSpaceDN w:val="0"/>
              <w:spacing w:before="44" w:after="0" w:line="156" w:lineRule="exact"/>
              <w:ind w:left="48" w:right="288"/>
            </w:pPr>
            <w:r>
              <w:rPr>
                <w:color w:val="000000"/>
                <w:w w:val="102"/>
                <w:sz w:val="13"/>
              </w:rPr>
              <w:t xml:space="preserve">FAVOURITE EXPORTS GIDC Estate, </w:t>
            </w:r>
            <w:r>
              <w:br/>
            </w:r>
            <w:r>
              <w:rPr>
                <w:color w:val="000000"/>
                <w:w w:val="102"/>
                <w:sz w:val="13"/>
              </w:rPr>
              <w:t xml:space="preserve">Plot No.611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E03EA60" w14:textId="77777777" w:rsidR="00BB37AE" w:rsidRDefault="00000000">
            <w:pPr>
              <w:autoSpaceDE w:val="0"/>
              <w:autoSpaceDN w:val="0"/>
              <w:spacing w:before="278" w:after="0" w:line="156" w:lineRule="exact"/>
              <w:ind w:left="144" w:right="144"/>
              <w:jc w:val="center"/>
            </w:pPr>
            <w:r>
              <w:rPr>
                <w:color w:val="000000"/>
                <w:w w:val="102"/>
                <w:sz w:val="13"/>
              </w:rPr>
              <w:t xml:space="preserve">Ph: 9898622015 </w:t>
            </w:r>
            <w:r>
              <w:br/>
            </w:r>
            <w:r>
              <w:rPr>
                <w:color w:val="000000"/>
                <w:w w:val="102"/>
                <w:sz w:val="13"/>
              </w:rPr>
              <w:t>email: favouritexports@gmail.com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7434469" w14:textId="77777777" w:rsidR="00BB37AE" w:rsidRDefault="00000000">
            <w:pPr>
              <w:autoSpaceDE w:val="0"/>
              <w:autoSpaceDN w:val="0"/>
              <w:spacing w:before="122" w:after="0" w:line="156" w:lineRule="exact"/>
              <w:jc w:val="center"/>
            </w:pPr>
            <w:r>
              <w:rPr>
                <w:color w:val="000000"/>
                <w:w w:val="102"/>
                <w:sz w:val="13"/>
              </w:rPr>
              <w:t xml:space="preserve">GU1/RX/395/23 16/01/2023 </w:t>
            </w:r>
            <w:r>
              <w:br/>
            </w:r>
            <w:r>
              <w:rPr>
                <w:color w:val="000000"/>
                <w:w w:val="102"/>
                <w:sz w:val="13"/>
              </w:rPr>
              <w:t>15/01/2026</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AA43A66"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961351E" w14:textId="77777777" w:rsidR="00BB37AE" w:rsidRDefault="00BB37AE"/>
        </w:tc>
      </w:tr>
      <w:tr w:rsidR="00BB37AE" w14:paraId="2081F1D7"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1E2635A" w14:textId="77777777" w:rsidR="00BB37AE" w:rsidRDefault="00000000">
            <w:pPr>
              <w:autoSpaceDE w:val="0"/>
              <w:autoSpaceDN w:val="0"/>
              <w:spacing w:before="456" w:after="0" w:line="134" w:lineRule="exact"/>
              <w:jc w:val="center"/>
            </w:pPr>
            <w:r>
              <w:rPr>
                <w:color w:val="000000"/>
                <w:w w:val="102"/>
                <w:sz w:val="13"/>
              </w:rPr>
              <w:t>144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50A1CAF" w14:textId="77777777" w:rsidR="00BB37AE" w:rsidRDefault="00000000">
            <w:pPr>
              <w:autoSpaceDE w:val="0"/>
              <w:autoSpaceDN w:val="0"/>
              <w:spacing w:before="44" w:after="0" w:line="156" w:lineRule="exact"/>
              <w:ind w:left="48"/>
            </w:pPr>
            <w:r>
              <w:rPr>
                <w:color w:val="000000"/>
                <w:w w:val="102"/>
                <w:sz w:val="13"/>
              </w:rPr>
              <w:t xml:space="preserve">GLOBUS MARINE </w:t>
            </w:r>
            <w:r>
              <w:br/>
            </w:r>
            <w:r>
              <w:rPr>
                <w:color w:val="000000"/>
                <w:w w:val="102"/>
                <w:sz w:val="13"/>
              </w:rPr>
              <w:t xml:space="preserve">EXPORTS </w:t>
            </w:r>
            <w:r>
              <w:br/>
            </w:r>
            <w:r>
              <w:rPr>
                <w:color w:val="000000"/>
                <w:w w:val="102"/>
                <w:sz w:val="13"/>
              </w:rPr>
              <w:t xml:space="preserve">YOGINI, VIDHYUT NAGAR SOCIETY, </w:t>
            </w:r>
            <w:r>
              <w:br/>
            </w:r>
            <w:r>
              <w:rPr>
                <w:color w:val="000000"/>
                <w:w w:val="102"/>
                <w:sz w:val="13"/>
              </w:rPr>
              <w:t>60 FEET ROAD, VERAVAL /362265,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FB26C3" w14:textId="77777777" w:rsidR="00BB37AE" w:rsidRDefault="00000000">
            <w:pPr>
              <w:autoSpaceDE w:val="0"/>
              <w:autoSpaceDN w:val="0"/>
              <w:spacing w:before="356" w:after="0" w:line="156" w:lineRule="exact"/>
              <w:ind w:left="288" w:right="288"/>
              <w:jc w:val="center"/>
            </w:pPr>
            <w:r>
              <w:rPr>
                <w:color w:val="000000"/>
                <w:w w:val="102"/>
                <w:sz w:val="13"/>
              </w:rPr>
              <w:t xml:space="preserve">Ph: 9978881087 </w:t>
            </w:r>
            <w:r>
              <w:br/>
            </w:r>
            <w:r>
              <w:rPr>
                <w:color w:val="000000"/>
                <w:w w:val="102"/>
                <w:sz w:val="13"/>
              </w:rPr>
              <w:t>email: globusexpo@gmail.com Web: N.A.</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10AE1BA" w14:textId="77777777" w:rsidR="00BB37AE" w:rsidRDefault="00000000">
            <w:pPr>
              <w:autoSpaceDE w:val="0"/>
              <w:autoSpaceDN w:val="0"/>
              <w:spacing w:before="278" w:after="0" w:line="156" w:lineRule="exact"/>
              <w:jc w:val="center"/>
            </w:pPr>
            <w:r>
              <w:rPr>
                <w:color w:val="000000"/>
                <w:w w:val="102"/>
                <w:sz w:val="13"/>
              </w:rPr>
              <w:t xml:space="preserve">GU1/RX/354/19 08/08/2019 </w:t>
            </w:r>
            <w:r>
              <w:br/>
            </w:r>
            <w:r>
              <w:rPr>
                <w:color w:val="000000"/>
                <w:w w:val="102"/>
                <w:sz w:val="13"/>
              </w:rPr>
              <w:t>07/08/2025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9828312"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EEB35F5" w14:textId="77777777" w:rsidR="00BB37AE" w:rsidRDefault="00BB37AE"/>
        </w:tc>
      </w:tr>
      <w:tr w:rsidR="00BB37AE" w14:paraId="44F34ACD"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4278612" w14:textId="77777777" w:rsidR="00BB37AE" w:rsidRDefault="00000000">
            <w:pPr>
              <w:autoSpaceDE w:val="0"/>
              <w:autoSpaceDN w:val="0"/>
              <w:spacing w:before="300" w:after="0" w:line="134" w:lineRule="exact"/>
              <w:jc w:val="center"/>
            </w:pPr>
            <w:r>
              <w:rPr>
                <w:color w:val="000000"/>
                <w:w w:val="102"/>
                <w:sz w:val="13"/>
              </w:rPr>
              <w:t>145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4F2685" w14:textId="77777777" w:rsidR="00BB37AE" w:rsidRDefault="00000000">
            <w:pPr>
              <w:autoSpaceDE w:val="0"/>
              <w:autoSpaceDN w:val="0"/>
              <w:spacing w:before="44" w:after="0" w:line="156" w:lineRule="exact"/>
              <w:ind w:left="48" w:right="288"/>
            </w:pPr>
            <w:r>
              <w:rPr>
                <w:color w:val="000000"/>
                <w:w w:val="102"/>
                <w:sz w:val="13"/>
              </w:rPr>
              <w:t xml:space="preserve">GOPAL FISHERIES </w:t>
            </w:r>
            <w:r>
              <w:br/>
            </w:r>
            <w:r>
              <w:rPr>
                <w:color w:val="000000"/>
                <w:w w:val="102"/>
                <w:sz w:val="13"/>
              </w:rPr>
              <w:t xml:space="preserve">Plot No 44 - 47 </w:t>
            </w:r>
            <w:r>
              <w:br/>
            </w:r>
            <w:r>
              <w:rPr>
                <w:color w:val="000000"/>
                <w:w w:val="102"/>
                <w:sz w:val="13"/>
              </w:rPr>
              <w:t>Fishery Harbour ,Bhidiya, Veraval - 362267,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685AF2E" w14:textId="77777777" w:rsidR="00BB37AE" w:rsidRDefault="00000000">
            <w:pPr>
              <w:autoSpaceDE w:val="0"/>
              <w:autoSpaceDN w:val="0"/>
              <w:spacing w:before="278" w:after="0" w:line="156" w:lineRule="exact"/>
              <w:ind w:left="288" w:right="288"/>
              <w:jc w:val="center"/>
            </w:pPr>
            <w:r>
              <w:rPr>
                <w:color w:val="000000"/>
                <w:w w:val="102"/>
                <w:sz w:val="13"/>
              </w:rPr>
              <w:t xml:space="preserve">Ph: 02876231930 </w:t>
            </w:r>
            <w:r>
              <w:br/>
            </w:r>
            <w:r>
              <w:rPr>
                <w:color w:val="000000"/>
                <w:w w:val="102"/>
                <w:sz w:val="13"/>
              </w:rPr>
              <w:t>email: gopalsf@yahoo.co.in</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19E6315" w14:textId="77777777" w:rsidR="00BB37AE" w:rsidRDefault="00000000">
            <w:pPr>
              <w:autoSpaceDE w:val="0"/>
              <w:autoSpaceDN w:val="0"/>
              <w:spacing w:before="122" w:after="0" w:line="156" w:lineRule="exact"/>
              <w:jc w:val="center"/>
            </w:pPr>
            <w:r>
              <w:rPr>
                <w:color w:val="000000"/>
                <w:w w:val="102"/>
                <w:sz w:val="13"/>
              </w:rPr>
              <w:t xml:space="preserve">GU1/RX/175/10 11/10/2010 </w:t>
            </w:r>
            <w:r>
              <w:br/>
            </w:r>
            <w:r>
              <w:rPr>
                <w:color w:val="000000"/>
                <w:w w:val="102"/>
                <w:sz w:val="13"/>
              </w:rPr>
              <w:t>10/10/2013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44C01A3"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2E777FF" w14:textId="77777777" w:rsidR="00BB37AE" w:rsidRDefault="00BB37AE"/>
        </w:tc>
      </w:tr>
    </w:tbl>
    <w:p w14:paraId="44897A28" w14:textId="22EBF85B" w:rsidR="00BB37AE" w:rsidRDefault="00000000">
      <w:pPr>
        <w:tabs>
          <w:tab w:val="left" w:pos="10222"/>
        </w:tabs>
        <w:autoSpaceDE w:val="0"/>
        <w:autoSpaceDN w:val="0"/>
        <w:spacing w:before="242" w:after="0" w:line="166" w:lineRule="exact"/>
      </w:pPr>
      <w:proofErr w:type="spellStart"/>
      <w:r>
        <w:rPr>
          <w:color w:val="000000"/>
          <w:sz w:val="14"/>
        </w:rPr>
        <w:t>ht</w:t>
      </w:r>
      <w:proofErr w:type="spellEnd"/>
      <w:r>
        <w:tab/>
      </w:r>
    </w:p>
    <w:p w14:paraId="692028A5" w14:textId="77777777" w:rsidR="00BB37AE" w:rsidRDefault="00BB37AE">
      <w:pPr>
        <w:sectPr w:rsidR="00BB37AE" w:rsidSect="00F376AD">
          <w:pgSz w:w="11900" w:h="16840"/>
          <w:pgMar w:top="172" w:right="340" w:bottom="424" w:left="360" w:header="720" w:footer="720" w:gutter="0"/>
          <w:cols w:space="720"/>
          <w:docGrid w:linePitch="360"/>
        </w:sectPr>
      </w:pPr>
    </w:p>
    <w:p w14:paraId="11C43329" w14:textId="77777777" w:rsidR="00BB37AE" w:rsidRDefault="00BB37AE">
      <w:pPr>
        <w:autoSpaceDE w:val="0"/>
        <w:autoSpaceDN w:val="0"/>
        <w:spacing w:after="0" w:line="74"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3AB3ECD2"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EEB70FB" w14:textId="712D1824" w:rsidR="00BB37AE" w:rsidRDefault="00BB37AE">
            <w:pPr>
              <w:autoSpaceDE w:val="0"/>
              <w:autoSpaceDN w:val="0"/>
              <w:spacing w:before="184"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95A12CB" w14:textId="58CE03B8" w:rsidR="00BB37AE" w:rsidRDefault="00BB37AE">
            <w:pPr>
              <w:autoSpaceDE w:val="0"/>
              <w:autoSpaceDN w:val="0"/>
              <w:spacing w:before="184"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8FC5C5" w14:textId="77777777" w:rsidR="00BB37AE" w:rsidRDefault="00000000">
            <w:pPr>
              <w:autoSpaceDE w:val="0"/>
              <w:autoSpaceDN w:val="0"/>
              <w:spacing w:before="184" w:after="0" w:line="166" w:lineRule="exact"/>
              <w:ind w:left="4"/>
            </w:pPr>
            <w:r>
              <w:rPr>
                <w:color w:val="000000"/>
                <w:sz w:val="14"/>
              </w:rPr>
              <w:t>DA</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9A2F01B" w14:textId="77777777" w:rsidR="00BB37AE" w:rsidRDefault="00BB37AE"/>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AE217F9" w14:textId="77777777" w:rsidR="00BB37AE" w:rsidRDefault="00BB37AE"/>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EBE6EF9" w14:textId="78981999" w:rsidR="00BB37AE" w:rsidRDefault="00BB37AE">
            <w:pPr>
              <w:autoSpaceDE w:val="0"/>
              <w:autoSpaceDN w:val="0"/>
              <w:spacing w:before="184" w:after="0" w:line="166" w:lineRule="exact"/>
              <w:jc w:val="right"/>
            </w:pPr>
          </w:p>
        </w:tc>
      </w:tr>
      <w:tr w:rsidR="00BB37AE" w14:paraId="239D399F" w14:textId="77777777">
        <w:trPr>
          <w:trHeight w:hRule="exact" w:val="87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3910E21" w14:textId="77777777" w:rsidR="00BB37AE" w:rsidRDefault="00000000">
            <w:pPr>
              <w:autoSpaceDE w:val="0"/>
              <w:autoSpaceDN w:val="0"/>
              <w:spacing w:before="378" w:after="0" w:line="134" w:lineRule="exact"/>
              <w:jc w:val="center"/>
            </w:pPr>
            <w:r>
              <w:rPr>
                <w:color w:val="000000"/>
                <w:w w:val="102"/>
                <w:sz w:val="13"/>
              </w:rPr>
              <w:t>146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ED7D9AA" w14:textId="77777777" w:rsidR="00BB37AE" w:rsidRDefault="00000000">
            <w:pPr>
              <w:autoSpaceDE w:val="0"/>
              <w:autoSpaceDN w:val="0"/>
              <w:spacing w:before="44" w:after="0" w:line="156" w:lineRule="exact"/>
              <w:ind w:left="48" w:right="144"/>
            </w:pPr>
            <w:r>
              <w:rPr>
                <w:color w:val="000000"/>
                <w:w w:val="102"/>
                <w:sz w:val="13"/>
              </w:rPr>
              <w:t xml:space="preserve">HLN ENTERPRISES </w:t>
            </w:r>
            <w:r>
              <w:br/>
            </w:r>
            <w:r>
              <w:rPr>
                <w:color w:val="000000"/>
                <w:w w:val="102"/>
                <w:sz w:val="13"/>
              </w:rPr>
              <w:t xml:space="preserve">B-113,Vivekanand society, Opp,G.I.D.C,Estate,Somnath Road </w:t>
            </w:r>
            <w:r>
              <w:br/>
            </w:r>
            <w:r>
              <w:rPr>
                <w:color w:val="000000"/>
                <w:w w:val="102"/>
                <w:sz w:val="13"/>
              </w:rPr>
              <w:t>Veraval -362268,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9C601CA" w14:textId="77777777" w:rsidR="00BB37AE" w:rsidRDefault="00000000">
            <w:pPr>
              <w:autoSpaceDE w:val="0"/>
              <w:autoSpaceDN w:val="0"/>
              <w:spacing w:before="356" w:after="0" w:line="156" w:lineRule="exact"/>
              <w:ind w:left="144" w:right="144"/>
              <w:jc w:val="center"/>
            </w:pPr>
            <w:r>
              <w:rPr>
                <w:color w:val="000000"/>
                <w:w w:val="102"/>
                <w:sz w:val="13"/>
              </w:rPr>
              <w:t xml:space="preserve">Ph: 02876-233108 </w:t>
            </w:r>
            <w:r>
              <w:br/>
            </w:r>
            <w:r>
              <w:rPr>
                <w:color w:val="000000"/>
                <w:w w:val="102"/>
                <w:sz w:val="13"/>
              </w:rPr>
              <w:t>email: monarch.foods.pl@gmail.com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C3F4A40" w14:textId="77777777" w:rsidR="00BB37AE" w:rsidRDefault="00000000">
            <w:pPr>
              <w:autoSpaceDE w:val="0"/>
              <w:autoSpaceDN w:val="0"/>
              <w:spacing w:before="200" w:after="0" w:line="156" w:lineRule="exact"/>
              <w:jc w:val="center"/>
            </w:pPr>
            <w:r>
              <w:rPr>
                <w:color w:val="000000"/>
                <w:w w:val="102"/>
                <w:sz w:val="13"/>
              </w:rPr>
              <w:t xml:space="preserve">GU1/RX/260/14 03/07/2014 </w:t>
            </w:r>
            <w:r>
              <w:br/>
            </w:r>
            <w:r>
              <w:rPr>
                <w:color w:val="000000"/>
                <w:w w:val="102"/>
                <w:sz w:val="13"/>
              </w:rPr>
              <w:t>02/07/2017</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3101EA3"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C74458E" w14:textId="77777777" w:rsidR="00BB37AE" w:rsidRDefault="00BB37AE"/>
        </w:tc>
      </w:tr>
      <w:tr w:rsidR="00BB37AE" w14:paraId="19C5CBF8"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1B844DA" w14:textId="77777777" w:rsidR="00BB37AE" w:rsidRDefault="00000000">
            <w:pPr>
              <w:autoSpaceDE w:val="0"/>
              <w:autoSpaceDN w:val="0"/>
              <w:spacing w:before="534" w:after="0" w:line="134" w:lineRule="exact"/>
              <w:jc w:val="center"/>
            </w:pPr>
            <w:r>
              <w:rPr>
                <w:color w:val="000000"/>
                <w:w w:val="102"/>
                <w:sz w:val="13"/>
              </w:rPr>
              <w:t>147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53652F5" w14:textId="77777777" w:rsidR="00BB37AE" w:rsidRDefault="00000000">
            <w:pPr>
              <w:autoSpaceDE w:val="0"/>
              <w:autoSpaceDN w:val="0"/>
              <w:spacing w:before="278" w:after="0" w:line="156" w:lineRule="exact"/>
              <w:ind w:left="48"/>
            </w:pPr>
            <w:r>
              <w:rPr>
                <w:color w:val="000000"/>
                <w:w w:val="102"/>
                <w:sz w:val="13"/>
              </w:rPr>
              <w:t xml:space="preserve">JINNY MARINE TRADERS Plot No. 1306/1311, </w:t>
            </w:r>
            <w:r>
              <w:br/>
            </w:r>
            <w:r>
              <w:rPr>
                <w:color w:val="000000"/>
                <w:w w:val="102"/>
                <w:sz w:val="13"/>
              </w:rPr>
              <w:t xml:space="preserve">GIDC Estate, </w:t>
            </w:r>
            <w:r>
              <w:br/>
            </w:r>
            <w:r>
              <w:rPr>
                <w:color w:val="000000"/>
                <w:w w:val="102"/>
                <w:sz w:val="13"/>
              </w:rPr>
              <w:t>Veraval-362 269,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0197332" w14:textId="77777777" w:rsidR="00BB37AE" w:rsidRDefault="00BB37AE"/>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B65181C" w14:textId="77777777" w:rsidR="00BB37AE" w:rsidRDefault="00000000">
            <w:pPr>
              <w:autoSpaceDE w:val="0"/>
              <w:autoSpaceDN w:val="0"/>
              <w:spacing w:before="356" w:after="0" w:line="156" w:lineRule="exact"/>
              <w:jc w:val="center"/>
            </w:pPr>
            <w:r>
              <w:rPr>
                <w:color w:val="000000"/>
                <w:w w:val="102"/>
                <w:sz w:val="13"/>
              </w:rPr>
              <w:t xml:space="preserve">GU1/RX/050/05 23/02/2005 </w:t>
            </w:r>
            <w:r>
              <w:br/>
            </w:r>
            <w:r>
              <w:rPr>
                <w:color w:val="000000"/>
                <w:w w:val="102"/>
                <w:sz w:val="13"/>
              </w:rPr>
              <w:t>21/02/2023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05AC6EE" w14:textId="77777777" w:rsidR="00BB37AE" w:rsidRDefault="00000000">
            <w:pPr>
              <w:autoSpaceDE w:val="0"/>
              <w:autoSpaceDN w:val="0"/>
              <w:spacing w:before="44" w:after="0" w:line="156" w:lineRule="exact"/>
              <w:ind w:left="144" w:right="144"/>
              <w:jc w:val="center"/>
            </w:pPr>
            <w:r>
              <w:rPr>
                <w:color w:val="000000"/>
                <w:w w:val="102"/>
                <w:sz w:val="13"/>
              </w:rPr>
              <w:t xml:space="preserve">Frozen </w:t>
            </w:r>
            <w:r>
              <w:br/>
            </w:r>
            <w:r>
              <w:rPr>
                <w:color w:val="000000"/>
                <w:w w:val="102"/>
                <w:sz w:val="13"/>
              </w:rPr>
              <w:t xml:space="preserve">Freeze Dried </w:t>
            </w:r>
            <w:r>
              <w:br/>
            </w:r>
            <w:r>
              <w:rPr>
                <w:color w:val="000000"/>
                <w:w w:val="102"/>
                <w:sz w:val="13"/>
              </w:rPr>
              <w:t xml:space="preserve">Dried </w:t>
            </w:r>
            <w:r>
              <w:br/>
            </w:r>
            <w:r>
              <w:rPr>
                <w:color w:val="000000"/>
                <w:w w:val="102"/>
                <w:sz w:val="13"/>
              </w:rPr>
              <w:t xml:space="preserve">Live other than ornamental fish Chilled </w:t>
            </w:r>
            <w:r>
              <w:br/>
            </w:r>
            <w:r>
              <w:rPr>
                <w:color w:val="000000"/>
                <w:w w:val="102"/>
                <w:sz w:val="13"/>
              </w:rPr>
              <w:t>Ornamental Fish</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58E93B9" w14:textId="77777777" w:rsidR="00BB37AE" w:rsidRDefault="00BB37AE"/>
        </w:tc>
      </w:tr>
      <w:tr w:rsidR="00BB37AE" w14:paraId="0987184F"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42E9F91" w14:textId="77777777" w:rsidR="00BB37AE" w:rsidRDefault="00000000">
            <w:pPr>
              <w:autoSpaceDE w:val="0"/>
              <w:autoSpaceDN w:val="0"/>
              <w:spacing w:before="378" w:after="0" w:line="134" w:lineRule="exact"/>
              <w:jc w:val="center"/>
            </w:pPr>
            <w:r>
              <w:rPr>
                <w:color w:val="000000"/>
                <w:w w:val="102"/>
                <w:sz w:val="13"/>
              </w:rPr>
              <w:t>148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BAC598A" w14:textId="77777777" w:rsidR="00BB37AE" w:rsidRDefault="00000000">
            <w:pPr>
              <w:autoSpaceDE w:val="0"/>
              <w:autoSpaceDN w:val="0"/>
              <w:spacing w:before="44" w:after="0" w:line="156" w:lineRule="exact"/>
              <w:ind w:left="48" w:right="144"/>
            </w:pPr>
            <w:r>
              <w:rPr>
                <w:color w:val="000000"/>
                <w:w w:val="102"/>
                <w:sz w:val="13"/>
              </w:rPr>
              <w:t xml:space="preserve">KARTIK COLD STORAGE PLOT No.1308, </w:t>
            </w:r>
            <w:r>
              <w:br/>
            </w:r>
            <w:r>
              <w:rPr>
                <w:color w:val="000000"/>
                <w:w w:val="102"/>
                <w:sz w:val="13"/>
              </w:rPr>
              <w:t>G.I.D.C.</w:t>
            </w:r>
          </w:p>
          <w:p w14:paraId="3DF3D122" w14:textId="77777777" w:rsidR="00BB37AE" w:rsidRDefault="00000000">
            <w:pPr>
              <w:autoSpaceDE w:val="0"/>
              <w:autoSpaceDN w:val="0"/>
              <w:spacing w:after="0" w:line="156" w:lineRule="exact"/>
              <w:ind w:left="48" w:right="144"/>
            </w:pPr>
            <w:r>
              <w:rPr>
                <w:color w:val="000000"/>
                <w:w w:val="102"/>
                <w:sz w:val="13"/>
              </w:rPr>
              <w:t>VERAVAL-362269./362269,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DAAE290" w14:textId="77777777" w:rsidR="00BB37AE" w:rsidRDefault="00000000">
            <w:pPr>
              <w:autoSpaceDE w:val="0"/>
              <w:autoSpaceDN w:val="0"/>
              <w:spacing w:before="200" w:after="0" w:line="156" w:lineRule="exact"/>
              <w:jc w:val="center"/>
            </w:pPr>
            <w:r>
              <w:rPr>
                <w:color w:val="000000"/>
                <w:w w:val="102"/>
                <w:sz w:val="13"/>
              </w:rPr>
              <w:t xml:space="preserve">Ph: 02876232330 </w:t>
            </w:r>
            <w:r>
              <w:br/>
            </w:r>
            <w:r>
              <w:rPr>
                <w:color w:val="000000"/>
                <w:w w:val="102"/>
                <w:sz w:val="13"/>
              </w:rPr>
              <w:t xml:space="preserve">email: masani_ad1@yahoo.co.in </w:t>
            </w:r>
            <w:r>
              <w:br/>
            </w:r>
            <w:r>
              <w:rPr>
                <w:color w:val="000000"/>
                <w:w w:val="102"/>
                <w:sz w:val="13"/>
              </w:rPr>
              <w:t xml:space="preserve">Web: </w:t>
            </w:r>
            <w:r>
              <w:br/>
            </w:r>
            <w:r>
              <w:rPr>
                <w:color w:val="000000"/>
                <w:w w:val="102"/>
                <w:sz w:val="13"/>
              </w:rPr>
              <w:t>WWW.KARTIKCOLDSTORAGE.COM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C286A7" w14:textId="77777777" w:rsidR="00BB37AE" w:rsidRDefault="00000000">
            <w:pPr>
              <w:autoSpaceDE w:val="0"/>
              <w:autoSpaceDN w:val="0"/>
              <w:spacing w:before="200" w:after="0" w:line="156" w:lineRule="exact"/>
              <w:jc w:val="center"/>
            </w:pPr>
            <w:r>
              <w:rPr>
                <w:color w:val="000000"/>
                <w:w w:val="102"/>
                <w:sz w:val="13"/>
              </w:rPr>
              <w:t xml:space="preserve">GU1/RX/296/16 22/01/2016 </w:t>
            </w:r>
            <w:r>
              <w:br/>
            </w:r>
            <w:r>
              <w:rPr>
                <w:color w:val="000000"/>
                <w:w w:val="102"/>
                <w:sz w:val="13"/>
              </w:rPr>
              <w:t>21/01/2019</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4B4946D"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EAEF8AF" w14:textId="77777777" w:rsidR="00BB37AE" w:rsidRDefault="00BB37AE"/>
        </w:tc>
      </w:tr>
      <w:tr w:rsidR="00BB37AE" w14:paraId="42CF33B6"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EBC5429" w14:textId="77777777" w:rsidR="00BB37AE" w:rsidRDefault="00000000">
            <w:pPr>
              <w:autoSpaceDE w:val="0"/>
              <w:autoSpaceDN w:val="0"/>
              <w:spacing w:before="456" w:after="0" w:line="134" w:lineRule="exact"/>
              <w:jc w:val="center"/>
            </w:pPr>
            <w:r>
              <w:rPr>
                <w:color w:val="000000"/>
                <w:w w:val="102"/>
                <w:sz w:val="13"/>
              </w:rPr>
              <w:t>149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9F56AFB" w14:textId="77777777" w:rsidR="00BB37AE" w:rsidRDefault="00000000">
            <w:pPr>
              <w:autoSpaceDE w:val="0"/>
              <w:autoSpaceDN w:val="0"/>
              <w:spacing w:before="200" w:after="0" w:line="156" w:lineRule="exact"/>
              <w:ind w:left="48" w:right="288"/>
            </w:pPr>
            <w:r>
              <w:rPr>
                <w:color w:val="000000"/>
                <w:w w:val="102"/>
                <w:sz w:val="13"/>
              </w:rPr>
              <w:t xml:space="preserve">KESHODWALA FOODS Plot No. 305, </w:t>
            </w:r>
            <w:r>
              <w:br/>
            </w:r>
            <w:r>
              <w:rPr>
                <w:color w:val="000000"/>
                <w:w w:val="102"/>
                <w:sz w:val="13"/>
              </w:rPr>
              <w:t xml:space="preserve">GIDC Estate, </w:t>
            </w:r>
            <w:r>
              <w:br/>
            </w:r>
            <w:r>
              <w:rPr>
                <w:color w:val="000000"/>
                <w:w w:val="102"/>
                <w:sz w:val="13"/>
              </w:rPr>
              <w:t>Veraval-362 269,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71600F8" w14:textId="77777777" w:rsidR="00BB37AE" w:rsidRDefault="00BB37AE"/>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22FDF25" w14:textId="77777777" w:rsidR="00BB37AE" w:rsidRDefault="00000000">
            <w:pPr>
              <w:autoSpaceDE w:val="0"/>
              <w:autoSpaceDN w:val="0"/>
              <w:spacing w:before="278" w:after="0" w:line="156" w:lineRule="exact"/>
              <w:jc w:val="center"/>
            </w:pPr>
            <w:r>
              <w:rPr>
                <w:color w:val="000000"/>
                <w:w w:val="102"/>
                <w:sz w:val="13"/>
              </w:rPr>
              <w:t xml:space="preserve">GU1/RX/054/05 18/03/2005 </w:t>
            </w:r>
            <w:r>
              <w:br/>
            </w:r>
            <w:r>
              <w:rPr>
                <w:color w:val="000000"/>
                <w:w w:val="102"/>
                <w:sz w:val="13"/>
              </w:rPr>
              <w:t>17/03/2014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19058FF" w14:textId="77777777" w:rsidR="00BB37AE" w:rsidRDefault="00000000">
            <w:pPr>
              <w:autoSpaceDE w:val="0"/>
              <w:autoSpaceDN w:val="0"/>
              <w:spacing w:before="44" w:after="0" w:line="156" w:lineRule="exact"/>
              <w:ind w:left="144" w:right="144"/>
              <w:jc w:val="center"/>
            </w:pPr>
            <w:r>
              <w:rPr>
                <w:color w:val="000000"/>
                <w:w w:val="102"/>
                <w:sz w:val="13"/>
              </w:rPr>
              <w:t xml:space="preserve">Freeze Dried </w:t>
            </w:r>
            <w:r>
              <w:br/>
            </w:r>
            <w:r>
              <w:rPr>
                <w:color w:val="000000"/>
                <w:w w:val="102"/>
                <w:sz w:val="13"/>
              </w:rPr>
              <w:t xml:space="preserve">Dried </w:t>
            </w:r>
            <w:r>
              <w:br/>
            </w:r>
            <w:r>
              <w:rPr>
                <w:color w:val="000000"/>
                <w:w w:val="102"/>
                <w:sz w:val="13"/>
              </w:rPr>
              <w:t xml:space="preserve">Live other than ornamental fish Chilled </w:t>
            </w:r>
            <w:r>
              <w:br/>
            </w:r>
            <w:r>
              <w:rPr>
                <w:color w:val="000000"/>
                <w:w w:val="102"/>
                <w:sz w:val="13"/>
              </w:rPr>
              <w:t>Ornamental Fish</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9B2FE36" w14:textId="77777777" w:rsidR="00BB37AE" w:rsidRDefault="00BB37AE"/>
        </w:tc>
      </w:tr>
      <w:tr w:rsidR="00BB37AE" w14:paraId="157D0EDA" w14:textId="77777777">
        <w:trPr>
          <w:trHeight w:hRule="exact" w:val="103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21FF9BA5" w14:textId="77777777" w:rsidR="00BB37AE" w:rsidRDefault="00000000">
            <w:pPr>
              <w:autoSpaceDE w:val="0"/>
              <w:autoSpaceDN w:val="0"/>
              <w:spacing w:before="458" w:after="0" w:line="134" w:lineRule="exact"/>
              <w:jc w:val="center"/>
            </w:pPr>
            <w:r>
              <w:rPr>
                <w:color w:val="000000"/>
                <w:w w:val="102"/>
                <w:sz w:val="13"/>
              </w:rPr>
              <w:t>150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602CA34" w14:textId="77777777" w:rsidR="00BB37AE" w:rsidRDefault="00000000">
            <w:pPr>
              <w:autoSpaceDE w:val="0"/>
              <w:autoSpaceDN w:val="0"/>
              <w:spacing w:before="46" w:after="0" w:line="156" w:lineRule="exact"/>
              <w:ind w:left="48" w:right="144"/>
            </w:pPr>
            <w:r>
              <w:rPr>
                <w:color w:val="000000"/>
                <w:w w:val="102"/>
                <w:sz w:val="13"/>
              </w:rPr>
              <w:t xml:space="preserve">KESHODWALA FOODS PLOT NO.305, GIDC </w:t>
            </w:r>
            <w:r>
              <w:br/>
            </w:r>
            <w:r>
              <w:rPr>
                <w:color w:val="000000"/>
                <w:w w:val="102"/>
                <w:sz w:val="13"/>
              </w:rPr>
              <w:t xml:space="preserve">ESTATE, </w:t>
            </w:r>
            <w:r>
              <w:br/>
            </w:r>
            <w:r>
              <w:rPr>
                <w:color w:val="000000"/>
                <w:w w:val="102"/>
                <w:sz w:val="13"/>
              </w:rPr>
              <w:t xml:space="preserve">VERAVAL 362 269 </w:t>
            </w:r>
            <w:r>
              <w:br/>
            </w:r>
            <w:r>
              <w:rPr>
                <w:color w:val="000000"/>
                <w:w w:val="102"/>
                <w:sz w:val="13"/>
              </w:rPr>
              <w:t>GUJARAT INDIA/362269,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4140EC0" w14:textId="77777777" w:rsidR="00BB37AE" w:rsidRDefault="00000000">
            <w:pPr>
              <w:autoSpaceDE w:val="0"/>
              <w:autoSpaceDN w:val="0"/>
              <w:spacing w:before="360" w:after="0" w:line="156" w:lineRule="exact"/>
              <w:ind w:left="144" w:right="144"/>
              <w:jc w:val="center"/>
            </w:pPr>
            <w:r>
              <w:rPr>
                <w:color w:val="000000"/>
                <w:w w:val="102"/>
                <w:sz w:val="13"/>
              </w:rPr>
              <w:t xml:space="preserve">Ph: 9825221240 </w:t>
            </w:r>
            <w:r>
              <w:br/>
            </w:r>
            <w:r>
              <w:rPr>
                <w:color w:val="000000"/>
                <w:w w:val="102"/>
                <w:sz w:val="13"/>
              </w:rPr>
              <w:t>email: lab.keshodwala@gmail.com Web: keshodwala.com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8697C4" w14:textId="77777777" w:rsidR="00BB37AE" w:rsidRDefault="00000000">
            <w:pPr>
              <w:autoSpaceDE w:val="0"/>
              <w:autoSpaceDN w:val="0"/>
              <w:spacing w:before="280" w:after="0" w:line="156" w:lineRule="exact"/>
              <w:jc w:val="center"/>
            </w:pPr>
            <w:r>
              <w:rPr>
                <w:color w:val="000000"/>
                <w:w w:val="102"/>
                <w:sz w:val="13"/>
              </w:rPr>
              <w:t xml:space="preserve">GU1/RX/387/22 10/08/2022 </w:t>
            </w:r>
            <w:r>
              <w:br/>
            </w:r>
            <w:r>
              <w:rPr>
                <w:color w:val="000000"/>
                <w:w w:val="102"/>
                <w:sz w:val="13"/>
              </w:rPr>
              <w:t>09/08/2025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6792700" w14:textId="77777777" w:rsidR="00BB37AE" w:rsidRDefault="00000000">
            <w:pPr>
              <w:autoSpaceDE w:val="0"/>
              <w:autoSpaceDN w:val="0"/>
              <w:spacing w:before="4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0D9FAF4" w14:textId="77777777" w:rsidR="00BB37AE" w:rsidRDefault="00BB37AE"/>
        </w:tc>
      </w:tr>
      <w:tr w:rsidR="00BB37AE" w14:paraId="2315BA54"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9AF7B1D" w14:textId="77777777" w:rsidR="00BB37AE" w:rsidRDefault="00000000">
            <w:pPr>
              <w:autoSpaceDE w:val="0"/>
              <w:autoSpaceDN w:val="0"/>
              <w:spacing w:before="382" w:after="0" w:line="132" w:lineRule="exact"/>
              <w:jc w:val="center"/>
            </w:pPr>
            <w:r>
              <w:rPr>
                <w:color w:val="000000"/>
                <w:w w:val="102"/>
                <w:sz w:val="13"/>
              </w:rPr>
              <w:t>151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C12F108" w14:textId="77777777" w:rsidR="00BB37AE" w:rsidRDefault="00000000">
            <w:pPr>
              <w:autoSpaceDE w:val="0"/>
              <w:autoSpaceDN w:val="0"/>
              <w:spacing w:before="46" w:after="0" w:line="156" w:lineRule="exact"/>
              <w:ind w:left="48"/>
            </w:pPr>
            <w:r>
              <w:rPr>
                <w:color w:val="000000"/>
                <w:w w:val="102"/>
                <w:sz w:val="13"/>
              </w:rPr>
              <w:t xml:space="preserve">KEVAL EXPORTS </w:t>
            </w:r>
            <w:r>
              <w:br/>
            </w:r>
            <w:r>
              <w:rPr>
                <w:color w:val="000000"/>
                <w:w w:val="102"/>
                <w:sz w:val="13"/>
              </w:rPr>
              <w:t xml:space="preserve">Prakash Complex, Opp. Radha Krishna Temple, </w:t>
            </w:r>
            <w:r>
              <w:br/>
            </w:r>
            <w:r>
              <w:rPr>
                <w:color w:val="000000"/>
                <w:w w:val="102"/>
                <w:sz w:val="13"/>
              </w:rPr>
              <w:t>Street No.1, 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DB5B684" w14:textId="77777777" w:rsidR="00BB37AE" w:rsidRDefault="00000000">
            <w:pPr>
              <w:autoSpaceDE w:val="0"/>
              <w:autoSpaceDN w:val="0"/>
              <w:spacing w:before="358" w:after="0" w:line="156" w:lineRule="exact"/>
              <w:ind w:left="144" w:right="144"/>
              <w:jc w:val="center"/>
            </w:pPr>
            <w:r>
              <w:rPr>
                <w:color w:val="000000"/>
                <w:w w:val="102"/>
                <w:sz w:val="13"/>
              </w:rPr>
              <w:t xml:space="preserve">Ph: 02876232499 </w:t>
            </w:r>
            <w:r>
              <w:br/>
            </w:r>
            <w:r>
              <w:rPr>
                <w:color w:val="000000"/>
                <w:w w:val="102"/>
                <w:sz w:val="13"/>
              </w:rPr>
              <w:t>email: kevalexports@yahoo.co.in</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F27D466" w14:textId="77777777" w:rsidR="00BB37AE" w:rsidRDefault="00000000">
            <w:pPr>
              <w:autoSpaceDE w:val="0"/>
              <w:autoSpaceDN w:val="0"/>
              <w:spacing w:before="202" w:after="0" w:line="156" w:lineRule="exact"/>
              <w:jc w:val="center"/>
            </w:pPr>
            <w:r>
              <w:rPr>
                <w:color w:val="000000"/>
                <w:w w:val="102"/>
                <w:sz w:val="13"/>
              </w:rPr>
              <w:t xml:space="preserve">GU1/RX/209/12 18/05/2012 </w:t>
            </w:r>
            <w:r>
              <w:br/>
            </w:r>
            <w:r>
              <w:rPr>
                <w:color w:val="000000"/>
                <w:w w:val="102"/>
                <w:sz w:val="13"/>
              </w:rPr>
              <w:t>31/03/2020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60C1CDA" w14:textId="77777777" w:rsidR="00BB37AE" w:rsidRDefault="00000000">
            <w:pPr>
              <w:autoSpaceDE w:val="0"/>
              <w:autoSpaceDN w:val="0"/>
              <w:spacing w:before="38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9BBC232" w14:textId="77777777" w:rsidR="00BB37AE" w:rsidRDefault="00BB37AE"/>
        </w:tc>
      </w:tr>
      <w:tr w:rsidR="00BB37AE" w14:paraId="78AF42DC"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399EAE8" w14:textId="77777777" w:rsidR="00BB37AE" w:rsidRDefault="00000000">
            <w:pPr>
              <w:autoSpaceDE w:val="0"/>
              <w:autoSpaceDN w:val="0"/>
              <w:spacing w:before="456" w:after="0" w:line="134" w:lineRule="exact"/>
              <w:jc w:val="center"/>
            </w:pPr>
            <w:r>
              <w:rPr>
                <w:color w:val="000000"/>
                <w:w w:val="102"/>
                <w:sz w:val="13"/>
              </w:rPr>
              <w:t>152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2D57736" w14:textId="77777777" w:rsidR="00BB37AE" w:rsidRDefault="00000000">
            <w:pPr>
              <w:autoSpaceDE w:val="0"/>
              <w:autoSpaceDN w:val="0"/>
              <w:spacing w:before="44" w:after="0" w:line="156" w:lineRule="exact"/>
              <w:ind w:left="48"/>
            </w:pPr>
            <w:r>
              <w:rPr>
                <w:color w:val="000000"/>
                <w:w w:val="102"/>
                <w:sz w:val="13"/>
              </w:rPr>
              <w:t xml:space="preserve">KHAIYA EXPORTS </w:t>
            </w:r>
            <w:r>
              <w:br/>
            </w:r>
            <w:r>
              <w:rPr>
                <w:color w:val="000000"/>
                <w:w w:val="102"/>
                <w:sz w:val="13"/>
              </w:rPr>
              <w:t xml:space="preserve">KRISHIV, OPP- AKSHAY </w:t>
            </w:r>
            <w:r>
              <w:br/>
            </w:r>
            <w:r>
              <w:rPr>
                <w:color w:val="000000"/>
                <w:w w:val="102"/>
                <w:sz w:val="13"/>
              </w:rPr>
              <w:t xml:space="preserve">APPARTMENT </w:t>
            </w:r>
            <w:r>
              <w:br/>
            </w:r>
            <w:r>
              <w:rPr>
                <w:color w:val="000000"/>
                <w:w w:val="102"/>
                <w:sz w:val="13"/>
              </w:rPr>
              <w:t xml:space="preserve">VIVEKANAND SOCIETY,60 FEET ROAD </w:t>
            </w:r>
            <w:r>
              <w:br/>
            </w:r>
            <w:r>
              <w:rPr>
                <w:color w:val="000000"/>
                <w:w w:val="102"/>
                <w:sz w:val="13"/>
              </w:rPr>
              <w:t>VERAVAL/362266,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24B1D8C" w14:textId="77777777" w:rsidR="00BB37AE" w:rsidRDefault="00000000">
            <w:pPr>
              <w:autoSpaceDE w:val="0"/>
              <w:autoSpaceDN w:val="0"/>
              <w:spacing w:before="434" w:after="0" w:line="156" w:lineRule="exact"/>
              <w:ind w:left="144" w:right="144"/>
              <w:jc w:val="center"/>
            </w:pPr>
            <w:r>
              <w:rPr>
                <w:color w:val="000000"/>
                <w:w w:val="102"/>
                <w:sz w:val="13"/>
              </w:rPr>
              <w:t xml:space="preserve">Ph: 9898183410 </w:t>
            </w:r>
            <w:r>
              <w:br/>
            </w:r>
            <w:r>
              <w:rPr>
                <w:color w:val="000000"/>
                <w:w w:val="102"/>
                <w:sz w:val="13"/>
              </w:rPr>
              <w:t>email: khaiyaexports@gmail.com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6B94FEA" w14:textId="77777777" w:rsidR="00BB37AE" w:rsidRDefault="00000000">
            <w:pPr>
              <w:autoSpaceDE w:val="0"/>
              <w:autoSpaceDN w:val="0"/>
              <w:spacing w:before="278" w:after="0" w:line="156" w:lineRule="exact"/>
              <w:jc w:val="center"/>
            </w:pPr>
            <w:r>
              <w:rPr>
                <w:color w:val="000000"/>
                <w:w w:val="102"/>
                <w:sz w:val="13"/>
              </w:rPr>
              <w:t xml:space="preserve">GU1/RX/336/18 12/09/2018 </w:t>
            </w:r>
            <w:r>
              <w:br/>
            </w:r>
            <w:r>
              <w:rPr>
                <w:color w:val="000000"/>
                <w:w w:val="102"/>
                <w:sz w:val="13"/>
              </w:rPr>
              <w:t>11/09/2021</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E3B857E"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C7D2989" w14:textId="77777777" w:rsidR="00BB37AE" w:rsidRDefault="00BB37AE"/>
        </w:tc>
      </w:tr>
      <w:tr w:rsidR="00BB37AE" w14:paraId="5B390132"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6A4E6CF" w14:textId="77777777" w:rsidR="00BB37AE" w:rsidRDefault="00000000">
            <w:pPr>
              <w:autoSpaceDE w:val="0"/>
              <w:autoSpaceDN w:val="0"/>
              <w:spacing w:before="300" w:after="0" w:line="134" w:lineRule="exact"/>
              <w:jc w:val="center"/>
            </w:pPr>
            <w:r>
              <w:rPr>
                <w:color w:val="000000"/>
                <w:w w:val="102"/>
                <w:sz w:val="13"/>
              </w:rPr>
              <w:t>153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377AD4" w14:textId="77777777" w:rsidR="00BB37AE" w:rsidRDefault="00000000">
            <w:pPr>
              <w:autoSpaceDE w:val="0"/>
              <w:autoSpaceDN w:val="0"/>
              <w:spacing w:before="44" w:after="0" w:line="156" w:lineRule="exact"/>
              <w:ind w:left="48" w:right="288"/>
            </w:pPr>
            <w:r>
              <w:rPr>
                <w:color w:val="000000"/>
                <w:w w:val="102"/>
                <w:sz w:val="13"/>
              </w:rPr>
              <w:t xml:space="preserve">M/S GOHEL EXPORTS Krishna, Ghanshyam Plot, Street No.7,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E6FD295" w14:textId="77777777" w:rsidR="00BB37AE" w:rsidRDefault="00000000">
            <w:pPr>
              <w:autoSpaceDE w:val="0"/>
              <w:autoSpaceDN w:val="0"/>
              <w:spacing w:before="278" w:after="0" w:line="156" w:lineRule="exact"/>
              <w:ind w:left="144" w:right="144"/>
              <w:jc w:val="center"/>
            </w:pPr>
            <w:r>
              <w:rPr>
                <w:color w:val="000000"/>
                <w:w w:val="102"/>
                <w:sz w:val="13"/>
              </w:rPr>
              <w:t>email: gohelexports@yahoo.com Web: www.gohelexports.com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2EE877B" w14:textId="77777777" w:rsidR="00BB37AE" w:rsidRDefault="00000000">
            <w:pPr>
              <w:autoSpaceDE w:val="0"/>
              <w:autoSpaceDN w:val="0"/>
              <w:spacing w:before="122" w:after="0" w:line="156" w:lineRule="exact"/>
              <w:jc w:val="center"/>
            </w:pPr>
            <w:r>
              <w:rPr>
                <w:color w:val="000000"/>
                <w:w w:val="102"/>
                <w:sz w:val="13"/>
              </w:rPr>
              <w:t xml:space="preserve">GU1/RX/280/15 23/04/2015 </w:t>
            </w:r>
            <w:r>
              <w:br/>
            </w:r>
            <w:r>
              <w:rPr>
                <w:color w:val="000000"/>
                <w:w w:val="102"/>
                <w:sz w:val="13"/>
              </w:rPr>
              <w:t>31/03/2025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3D03C25"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6A035B3" w14:textId="77777777" w:rsidR="00BB37AE" w:rsidRDefault="00BB37AE"/>
        </w:tc>
      </w:tr>
      <w:tr w:rsidR="00BB37AE" w14:paraId="10681930" w14:textId="77777777">
        <w:trPr>
          <w:trHeight w:hRule="exact" w:val="509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4EFCDF5" w14:textId="77777777" w:rsidR="00BB37AE" w:rsidRDefault="00000000">
            <w:pPr>
              <w:autoSpaceDE w:val="0"/>
              <w:autoSpaceDN w:val="0"/>
              <w:spacing w:before="2482" w:after="0" w:line="134" w:lineRule="exact"/>
              <w:jc w:val="center"/>
            </w:pPr>
            <w:r>
              <w:rPr>
                <w:color w:val="000000"/>
                <w:w w:val="102"/>
                <w:sz w:val="13"/>
              </w:rPr>
              <w:t>154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EBCEDF8" w14:textId="77777777" w:rsidR="00BB37AE" w:rsidRDefault="00000000">
            <w:pPr>
              <w:autoSpaceDE w:val="0"/>
              <w:autoSpaceDN w:val="0"/>
              <w:spacing w:before="2070" w:after="0" w:line="156" w:lineRule="exact"/>
              <w:ind w:left="48" w:right="144"/>
            </w:pPr>
            <w:r>
              <w:rPr>
                <w:color w:val="000000"/>
                <w:w w:val="102"/>
                <w:sz w:val="13"/>
              </w:rPr>
              <w:t xml:space="preserve">M/S INDIAN EXPORTS </w:t>
            </w:r>
            <w:r>
              <w:br/>
            </w:r>
            <w:r>
              <w:rPr>
                <w:color w:val="000000"/>
                <w:w w:val="102"/>
                <w:sz w:val="13"/>
              </w:rPr>
              <w:t xml:space="preserve">PLOT NO 1316/1-2 </w:t>
            </w:r>
            <w:r>
              <w:br/>
            </w:r>
            <w:r>
              <w:rPr>
                <w:color w:val="000000"/>
                <w:w w:val="102"/>
                <w:sz w:val="13"/>
              </w:rPr>
              <w:t xml:space="preserve">G.I.D.C ESTATE VERAVAL 362269 </w:t>
            </w:r>
            <w:r>
              <w:br/>
            </w:r>
            <w:r>
              <w:rPr>
                <w:color w:val="000000"/>
                <w:w w:val="102"/>
                <w:sz w:val="13"/>
              </w:rPr>
              <w:t>GUJARAT-INDIA9/362269,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1022540" w14:textId="77777777" w:rsidR="00BB37AE" w:rsidRDefault="00000000">
            <w:pPr>
              <w:autoSpaceDE w:val="0"/>
              <w:autoSpaceDN w:val="0"/>
              <w:spacing w:before="2382" w:after="0" w:line="156" w:lineRule="exact"/>
              <w:ind w:left="144" w:right="144"/>
              <w:jc w:val="center"/>
            </w:pPr>
            <w:r>
              <w:rPr>
                <w:color w:val="000000"/>
                <w:w w:val="102"/>
                <w:sz w:val="13"/>
              </w:rPr>
              <w:t xml:space="preserve">Ph: 02876232466 </w:t>
            </w:r>
            <w:r>
              <w:br/>
            </w:r>
            <w:r>
              <w:rPr>
                <w:color w:val="000000"/>
                <w:w w:val="102"/>
                <w:sz w:val="13"/>
              </w:rPr>
              <w:t xml:space="preserve">email: </w:t>
            </w:r>
            <w:r>
              <w:br/>
            </w:r>
            <w:r>
              <w:rPr>
                <w:color w:val="000000"/>
                <w:w w:val="102"/>
                <w:sz w:val="13"/>
              </w:rPr>
              <w:t>indianexports.document@gmail.com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A5BE04B" w14:textId="77777777" w:rsidR="00BB37AE" w:rsidRDefault="00000000">
            <w:pPr>
              <w:autoSpaceDE w:val="0"/>
              <w:autoSpaceDN w:val="0"/>
              <w:spacing w:before="2304" w:after="0" w:line="156" w:lineRule="exact"/>
              <w:jc w:val="center"/>
            </w:pPr>
            <w:r>
              <w:rPr>
                <w:color w:val="000000"/>
                <w:w w:val="102"/>
                <w:sz w:val="13"/>
              </w:rPr>
              <w:t xml:space="preserve">GU1/RX/341/18 20/11/2018 </w:t>
            </w:r>
            <w:r>
              <w:br/>
            </w:r>
            <w:r>
              <w:rPr>
                <w:color w:val="000000"/>
                <w:w w:val="102"/>
                <w:sz w:val="13"/>
              </w:rPr>
              <w:t>19/11/2024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1B86122" w14:textId="77777777" w:rsidR="00BB37AE" w:rsidRDefault="00000000">
            <w:pPr>
              <w:autoSpaceDE w:val="0"/>
              <w:autoSpaceDN w:val="0"/>
              <w:spacing w:before="248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9731E8F" w14:textId="77777777" w:rsidR="00BB37AE" w:rsidRDefault="00000000">
            <w:pPr>
              <w:autoSpaceDE w:val="0"/>
              <w:autoSpaceDN w:val="0"/>
              <w:spacing w:before="44" w:after="0" w:line="156" w:lineRule="exact"/>
              <w:ind w:left="44"/>
            </w:pPr>
            <w:r>
              <w:rPr>
                <w:color w:val="000000"/>
                <w:w w:val="102"/>
                <w:sz w:val="13"/>
              </w:rPr>
              <w:t xml:space="preserve">Frozen:Fish Wild(RIBBON FISH,YELLOW CROAKER,SILVER </w:t>
            </w:r>
            <w:r>
              <w:br/>
            </w:r>
            <w:r>
              <w:rPr>
                <w:color w:val="000000"/>
                <w:w w:val="102"/>
                <w:sz w:val="13"/>
              </w:rPr>
              <w:t xml:space="preserve">CROAKER,LEATHER JACKET,INDIAN MACKEREL,HORSE </w:t>
            </w:r>
            <w:r>
              <w:br/>
            </w:r>
            <w:r>
              <w:rPr>
                <w:color w:val="000000"/>
                <w:w w:val="102"/>
                <w:sz w:val="13"/>
              </w:rPr>
              <w:t xml:space="preserve">MACKEREL,COBIA FISH,SOLE FISH,YELLOW FIN TUNA,BONITO TUNA,SKIP JACK TUNA,LONG TAIL TUNA,MAHI MAHI </w:t>
            </w:r>
            <w:r>
              <w:br/>
            </w:r>
            <w:r>
              <w:rPr>
                <w:color w:val="000000"/>
                <w:w w:val="102"/>
                <w:sz w:val="13"/>
              </w:rPr>
              <w:t xml:space="preserve">FISH,SILVER POMFRET,BLACK POMFRET,EEL FISH,LIZARD FISH,BARRACUDA FISH,KING FISH,PINK </w:t>
            </w:r>
            <w:proofErr w:type="spellStart"/>
            <w:r>
              <w:rPr>
                <w:color w:val="000000"/>
                <w:w w:val="102"/>
                <w:sz w:val="13"/>
              </w:rPr>
              <w:t>SNAPPER,Japanese</w:t>
            </w:r>
            <w:proofErr w:type="spellEnd"/>
            <w:r>
              <w:rPr>
                <w:color w:val="000000"/>
                <w:w w:val="102"/>
                <w:sz w:val="13"/>
              </w:rPr>
              <w:t xml:space="preserve"> Threadfin Bream,KING MACKEREL,REEF COD,COWTAIL STING RAY,CHINESE POMFRET,SEER FISH,LITTLE TUNNY,BULL </w:t>
            </w:r>
            <w:r>
              <w:br/>
            </w:r>
            <w:r>
              <w:rPr>
                <w:color w:val="000000"/>
                <w:w w:val="102"/>
                <w:sz w:val="13"/>
              </w:rPr>
              <w:t xml:space="preserve">EYE,BIG EYE TUNA,SNAPPER,LONG SPINE </w:t>
            </w:r>
            <w:r>
              <w:br/>
            </w:r>
            <w:r>
              <w:rPr>
                <w:color w:val="000000"/>
                <w:w w:val="102"/>
                <w:sz w:val="13"/>
              </w:rPr>
              <w:t xml:space="preserve">GROUPER,THORNYCHEEK GROUPER,TIGER TOOTH </w:t>
            </w:r>
            <w:r>
              <w:br/>
            </w:r>
            <w:r>
              <w:rPr>
                <w:color w:val="000000"/>
                <w:w w:val="102"/>
                <w:sz w:val="13"/>
              </w:rPr>
              <w:t xml:space="preserve">CROAKER,SIN CROAKER,YELLOWTAIL SCAD,INDIAN </w:t>
            </w:r>
            <w:r>
              <w:br/>
            </w:r>
            <w:r>
              <w:rPr>
                <w:color w:val="000000"/>
                <w:w w:val="102"/>
                <w:sz w:val="13"/>
              </w:rPr>
              <w:t xml:space="preserve">SCAD,BIGEYE SCAD,DOUBLE SPOTTED QUEEN FISH,LEATHER SKIN,MALABAR TREVALLY,LARGE HEADED RIBBON </w:t>
            </w:r>
            <w:r>
              <w:br/>
            </w:r>
            <w:r>
              <w:rPr>
                <w:color w:val="000000"/>
                <w:w w:val="102"/>
                <w:sz w:val="13"/>
              </w:rPr>
              <w:t xml:space="preserve">FISH,HAIRTAIL RIBBON FISH,SPOTTED CAT FISH,GIANT MARINE CAT FISH,INDIAN OIL SARDINE,HILSA,INDIAN </w:t>
            </w:r>
            <w:r>
              <w:br/>
            </w:r>
            <w:r>
              <w:rPr>
                <w:color w:val="000000"/>
                <w:w w:val="102"/>
                <w:sz w:val="13"/>
              </w:rPr>
              <w:t xml:space="preserve">HALIBUT,SMOOTH WOLF HERRING,MALABAR TONGUE </w:t>
            </w:r>
            <w:r>
              <w:br/>
            </w:r>
            <w:r>
              <w:rPr>
                <w:color w:val="000000"/>
                <w:w w:val="102"/>
                <w:sz w:val="13"/>
              </w:rPr>
              <w:t xml:space="preserve">SOLE,BOMBAY DUCK,INDIAN SALMON,INDIAN </w:t>
            </w:r>
            <w:r>
              <w:br/>
            </w:r>
            <w:r>
              <w:rPr>
                <w:color w:val="000000"/>
                <w:w w:val="102"/>
                <w:sz w:val="13"/>
              </w:rPr>
              <w:t xml:space="preserve">THREADFIN,SWORD FISH,BLACK MARLIN,INDO PACIFIC SAIL FISH,INDIAN CONGER EEL,SEA BASS,GOAT FISH,PARROT </w:t>
            </w:r>
            <w:r>
              <w:br/>
            </w:r>
            <w:r>
              <w:rPr>
                <w:color w:val="000000"/>
                <w:w w:val="102"/>
                <w:sz w:val="13"/>
              </w:rPr>
              <w:t>FISH,MILK FISH,WHITE FISH,LONG SPINE SEA-</w:t>
            </w:r>
            <w:r>
              <w:br/>
            </w:r>
            <w:r>
              <w:rPr>
                <w:color w:val="000000"/>
                <w:w w:val="102"/>
                <w:sz w:val="13"/>
              </w:rPr>
              <w:t xml:space="preserve">BREAM,BARRAMUNDI,GREY MULLET,CATLA) </w:t>
            </w:r>
            <w:r>
              <w:br/>
            </w:r>
            <w:r>
              <w:rPr>
                <w:color w:val="000000"/>
                <w:w w:val="102"/>
                <w:sz w:val="13"/>
              </w:rPr>
              <w:t xml:space="preserve">Frozen:Shrimp Wild(KARIKADI SHRIMP,INDIAN SQUID,NEEDLE SQUID,MANDAPAM FLOWER PRAWN,PACIFIC WHITE </w:t>
            </w:r>
            <w:r>
              <w:br/>
            </w:r>
            <w:r>
              <w:rPr>
                <w:color w:val="000000"/>
                <w:w w:val="102"/>
                <w:sz w:val="13"/>
              </w:rPr>
              <w:t xml:space="preserve">SHRIMP,FLOWER PRAWN,PINK SHRIMP,SAND SHRIMP,KING PRAWN,ARABIAN RED SHRIMP,DEEP SEA SHRIMP,KUTCH </w:t>
            </w:r>
            <w:r>
              <w:br/>
            </w:r>
            <w:r>
              <w:rPr>
                <w:color w:val="000000"/>
                <w:w w:val="102"/>
                <w:sz w:val="13"/>
              </w:rPr>
              <w:t xml:space="preserve">PRAWN,SPECKLED PRAWN,TIGER PRAWN,KURUMA </w:t>
            </w:r>
            <w:r>
              <w:br/>
            </w:r>
            <w:r>
              <w:rPr>
                <w:color w:val="000000"/>
                <w:w w:val="102"/>
                <w:sz w:val="13"/>
              </w:rPr>
              <w:t xml:space="preserve">PRAWN,RAINBOW PRAWN,HUNTER SHRIMP) </w:t>
            </w:r>
            <w:r>
              <w:br/>
            </w:r>
            <w:r>
              <w:rPr>
                <w:color w:val="000000"/>
                <w:w w:val="102"/>
                <w:sz w:val="13"/>
              </w:rPr>
              <w:t xml:space="preserve">Frozen:Cuttlefish(PHARAOH CUTTLEFISH,CUTTLE FISH,NEEDLE CUTTLEFISH,SPINELESS CUTTLEFISH) </w:t>
            </w:r>
            <w:r>
              <w:br/>
            </w:r>
            <w:r>
              <w:rPr>
                <w:color w:val="000000"/>
                <w:w w:val="102"/>
                <w:sz w:val="13"/>
              </w:rPr>
              <w:t xml:space="preserve">Frozen:Squid(KARIKADI SHRIMP,INDIAN SQUID,NEEDLE SQUID) Frozen:Octopus(OCTOPUS (MARBLED OCTOPUS)) </w:t>
            </w:r>
            <w:r>
              <w:br/>
            </w:r>
            <w:r>
              <w:rPr>
                <w:color w:val="000000"/>
                <w:w w:val="102"/>
                <w:sz w:val="13"/>
              </w:rPr>
              <w:t>Frozen:Lobster(RAW ROCK LOBSTER,SAND LOBSTER)</w:t>
            </w:r>
          </w:p>
        </w:tc>
      </w:tr>
      <w:tr w:rsidR="00BB37AE" w14:paraId="75C6831F"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49AF3A0" w14:textId="77777777" w:rsidR="00BB37AE" w:rsidRDefault="00000000">
            <w:pPr>
              <w:autoSpaceDE w:val="0"/>
              <w:autoSpaceDN w:val="0"/>
              <w:spacing w:before="302" w:after="0" w:line="132" w:lineRule="exact"/>
              <w:jc w:val="center"/>
            </w:pPr>
            <w:r>
              <w:rPr>
                <w:color w:val="000000"/>
                <w:w w:val="102"/>
                <w:sz w:val="13"/>
              </w:rPr>
              <w:t>155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780E28B" w14:textId="77777777" w:rsidR="00BB37AE" w:rsidRDefault="00000000">
            <w:pPr>
              <w:autoSpaceDE w:val="0"/>
              <w:autoSpaceDN w:val="0"/>
              <w:spacing w:before="44" w:after="0" w:line="156" w:lineRule="exact"/>
              <w:ind w:left="48" w:right="144"/>
            </w:pPr>
            <w:r>
              <w:rPr>
                <w:color w:val="000000"/>
                <w:w w:val="102"/>
                <w:sz w:val="13"/>
              </w:rPr>
              <w:t xml:space="preserve">M/S JAMADAR EXPORTS B/H Krishna Mall, </w:t>
            </w:r>
            <w:r>
              <w:br/>
            </w:r>
            <w:r>
              <w:rPr>
                <w:color w:val="000000"/>
                <w:w w:val="102"/>
                <w:sz w:val="13"/>
              </w:rPr>
              <w:t xml:space="preserve">Bhidiya Road,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67FC8C9" w14:textId="77777777" w:rsidR="00BB37AE" w:rsidRDefault="00000000">
            <w:pPr>
              <w:autoSpaceDE w:val="0"/>
              <w:autoSpaceDN w:val="0"/>
              <w:spacing w:before="200" w:after="0" w:line="156" w:lineRule="exact"/>
              <w:ind w:left="288" w:right="288"/>
              <w:jc w:val="center"/>
            </w:pPr>
            <w:r>
              <w:rPr>
                <w:color w:val="000000"/>
                <w:w w:val="102"/>
                <w:sz w:val="13"/>
              </w:rPr>
              <w:t xml:space="preserve">Ph: 09687777633 </w:t>
            </w:r>
            <w:r>
              <w:br/>
            </w:r>
            <w:r>
              <w:rPr>
                <w:color w:val="000000"/>
                <w:w w:val="102"/>
                <w:sz w:val="13"/>
              </w:rPr>
              <w:t>email: jamadar96@hotmail.com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469C23" w14:textId="77777777" w:rsidR="00BB37AE" w:rsidRDefault="00000000">
            <w:pPr>
              <w:autoSpaceDE w:val="0"/>
              <w:autoSpaceDN w:val="0"/>
              <w:spacing w:before="122" w:after="0" w:line="156" w:lineRule="exact"/>
              <w:jc w:val="center"/>
            </w:pPr>
            <w:r>
              <w:rPr>
                <w:color w:val="000000"/>
                <w:w w:val="102"/>
                <w:sz w:val="13"/>
              </w:rPr>
              <w:t xml:space="preserve">GU1/RX/391/22 12/09/2022 </w:t>
            </w:r>
            <w:r>
              <w:br/>
            </w:r>
            <w:r>
              <w:rPr>
                <w:color w:val="000000"/>
                <w:w w:val="102"/>
                <w:sz w:val="13"/>
              </w:rPr>
              <w:t>04/06/2025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2E0D1BE" w14:textId="77777777" w:rsidR="00BB37AE" w:rsidRDefault="00000000">
            <w:pPr>
              <w:autoSpaceDE w:val="0"/>
              <w:autoSpaceDN w:val="0"/>
              <w:spacing w:before="30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5DB367E" w14:textId="77777777" w:rsidR="00BB37AE" w:rsidRDefault="00BB37AE"/>
        </w:tc>
      </w:tr>
      <w:tr w:rsidR="00BB37AE" w14:paraId="5FC434BE" w14:textId="77777777">
        <w:trPr>
          <w:trHeight w:hRule="exact" w:val="6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BA12622" w14:textId="77777777" w:rsidR="00BB37AE" w:rsidRDefault="00000000">
            <w:pPr>
              <w:autoSpaceDE w:val="0"/>
              <w:autoSpaceDN w:val="0"/>
              <w:spacing w:before="222" w:after="0" w:line="134" w:lineRule="exact"/>
              <w:jc w:val="center"/>
            </w:pPr>
            <w:r>
              <w:rPr>
                <w:color w:val="000000"/>
                <w:w w:val="102"/>
                <w:sz w:val="13"/>
              </w:rPr>
              <w:t>156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040D984" w14:textId="77777777" w:rsidR="00BB37AE" w:rsidRDefault="00000000">
            <w:pPr>
              <w:autoSpaceDE w:val="0"/>
              <w:autoSpaceDN w:val="0"/>
              <w:spacing w:before="44" w:after="0" w:line="156" w:lineRule="exact"/>
              <w:ind w:left="48" w:right="288"/>
            </w:pPr>
            <w:r>
              <w:rPr>
                <w:color w:val="000000"/>
                <w:w w:val="102"/>
                <w:sz w:val="13"/>
              </w:rPr>
              <w:t xml:space="preserve">M/S RAHIMI EXPORTS Khara Kuva,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2E57DC2" w14:textId="77777777" w:rsidR="00BB37AE" w:rsidRDefault="00000000">
            <w:pPr>
              <w:autoSpaceDE w:val="0"/>
              <w:autoSpaceDN w:val="0"/>
              <w:spacing w:before="200" w:after="0" w:line="156" w:lineRule="exact"/>
              <w:ind w:left="144" w:right="144"/>
              <w:jc w:val="center"/>
            </w:pPr>
            <w:r>
              <w:rPr>
                <w:color w:val="000000"/>
                <w:w w:val="102"/>
                <w:sz w:val="13"/>
              </w:rPr>
              <w:t xml:space="preserve">Ph: 02876243392 </w:t>
            </w:r>
            <w:r>
              <w:br/>
            </w:r>
            <w:r>
              <w:rPr>
                <w:color w:val="000000"/>
                <w:w w:val="102"/>
                <w:sz w:val="13"/>
              </w:rPr>
              <w:t>email: rahimiexports@gmail.com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19166F65" w14:textId="77777777" w:rsidR="00BB37AE" w:rsidRDefault="00000000">
            <w:pPr>
              <w:autoSpaceDE w:val="0"/>
              <w:autoSpaceDN w:val="0"/>
              <w:spacing w:before="44" w:after="0" w:line="156" w:lineRule="exact"/>
              <w:jc w:val="center"/>
            </w:pPr>
            <w:r>
              <w:rPr>
                <w:color w:val="000000"/>
                <w:w w:val="102"/>
                <w:sz w:val="13"/>
              </w:rPr>
              <w:t xml:space="preserve">GU1/RX/281/15 27/04/2015 </w:t>
            </w:r>
            <w:r>
              <w:br/>
            </w:r>
            <w:r>
              <w:rPr>
                <w:color w:val="000000"/>
                <w:w w:val="102"/>
                <w:sz w:val="13"/>
              </w:rPr>
              <w:t>26/04/2024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CBC2918" w14:textId="77777777" w:rsidR="00BB37AE" w:rsidRDefault="00000000">
            <w:pPr>
              <w:autoSpaceDE w:val="0"/>
              <w:autoSpaceDN w:val="0"/>
              <w:spacing w:before="22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981486D" w14:textId="77777777" w:rsidR="00BB37AE" w:rsidRDefault="00BB37AE"/>
        </w:tc>
      </w:tr>
      <w:tr w:rsidR="00BB37AE" w14:paraId="61E8585C" w14:textId="77777777">
        <w:trPr>
          <w:trHeight w:hRule="exact" w:val="110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528513E" w14:textId="64A5C8A8" w:rsidR="00BB37AE" w:rsidRDefault="00BB37AE">
            <w:pPr>
              <w:autoSpaceDE w:val="0"/>
              <w:autoSpaceDN w:val="0"/>
              <w:spacing w:before="788"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6C1606E" w14:textId="77777777" w:rsidR="00BB37AE" w:rsidRDefault="00000000">
            <w:pPr>
              <w:autoSpaceDE w:val="0"/>
              <w:autoSpaceDN w:val="0"/>
              <w:spacing w:before="122" w:after="0" w:line="156" w:lineRule="exact"/>
              <w:ind w:left="48" w:right="144"/>
            </w:pPr>
            <w:r>
              <w:rPr>
                <w:color w:val="000000"/>
                <w:w w:val="102"/>
                <w:sz w:val="13"/>
              </w:rPr>
              <w:t>M/S RAMESHWAR COLD STORAGE</w:t>
            </w:r>
          </w:p>
          <w:p w14:paraId="739D62E7" w14:textId="704B2857" w:rsidR="00BB37AE" w:rsidRDefault="00BB37AE">
            <w:pPr>
              <w:autoSpaceDE w:val="0"/>
              <w:autoSpaceDN w:val="0"/>
              <w:spacing w:before="354"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E83D5D" w14:textId="44EEC2D6" w:rsidR="00BB37AE" w:rsidRDefault="00BB37AE">
            <w:pPr>
              <w:autoSpaceDE w:val="0"/>
              <w:autoSpaceDN w:val="0"/>
              <w:spacing w:before="788"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38705F5" w14:textId="77777777" w:rsidR="00BB37AE" w:rsidRDefault="00000000">
            <w:pPr>
              <w:autoSpaceDE w:val="0"/>
              <w:autoSpaceDN w:val="0"/>
              <w:spacing w:before="300" w:after="0" w:line="134" w:lineRule="exact"/>
              <w:jc w:val="center"/>
            </w:pPr>
            <w:r>
              <w:rPr>
                <w:color w:val="000000"/>
                <w:w w:val="102"/>
                <w:sz w:val="13"/>
              </w:rPr>
              <w:t>GU1/RX/056/05</w:t>
            </w:r>
          </w:p>
          <w:p w14:paraId="0DFC5482" w14:textId="05F24348" w:rsidR="00BB37AE" w:rsidRDefault="00BB37AE">
            <w:pPr>
              <w:autoSpaceDE w:val="0"/>
              <w:autoSpaceDN w:val="0"/>
              <w:spacing w:before="354"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442C42A" w14:textId="77777777" w:rsidR="00BB37AE" w:rsidRDefault="00000000">
            <w:pPr>
              <w:autoSpaceDE w:val="0"/>
              <w:autoSpaceDN w:val="0"/>
              <w:spacing w:before="44" w:after="0" w:line="156" w:lineRule="exact"/>
              <w:jc w:val="center"/>
            </w:pPr>
            <w:r>
              <w:rPr>
                <w:color w:val="000000"/>
                <w:w w:val="102"/>
                <w:sz w:val="13"/>
              </w:rPr>
              <w:t xml:space="preserve">Canned/Bottled/Retort Pouched Product </w:t>
            </w:r>
            <w:r>
              <w:br/>
            </w:r>
            <w:r>
              <w:rPr>
                <w:color w:val="000000"/>
                <w:w w:val="102"/>
                <w:sz w:val="13"/>
              </w:rPr>
              <w:t>Freeze Dried</w:t>
            </w:r>
          </w:p>
          <w:p w14:paraId="306C36EE" w14:textId="54E2E2E7" w:rsidR="00BB37AE" w:rsidRDefault="00BB37AE">
            <w:pPr>
              <w:autoSpaceDE w:val="0"/>
              <w:autoSpaceDN w:val="0"/>
              <w:spacing w:before="276"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28420BA" w14:textId="51A37D38" w:rsidR="00BB37AE" w:rsidRDefault="00000000">
            <w:pPr>
              <w:tabs>
                <w:tab w:val="left" w:pos="3222"/>
              </w:tabs>
              <w:autoSpaceDE w:val="0"/>
              <w:autoSpaceDN w:val="0"/>
              <w:spacing w:before="788" w:after="0" w:line="166" w:lineRule="exact"/>
              <w:ind w:left="38"/>
            </w:pPr>
            <w:r>
              <w:tab/>
            </w:r>
          </w:p>
        </w:tc>
      </w:tr>
    </w:tbl>
    <w:p w14:paraId="2992A4A1" w14:textId="77777777" w:rsidR="00BB37AE" w:rsidRDefault="00BB37AE">
      <w:pPr>
        <w:autoSpaceDE w:val="0"/>
        <w:autoSpaceDN w:val="0"/>
        <w:spacing w:after="0" w:line="14" w:lineRule="exact"/>
      </w:pPr>
    </w:p>
    <w:p w14:paraId="79C27AD8" w14:textId="77777777" w:rsidR="00BB37AE" w:rsidRDefault="00BB37AE">
      <w:pPr>
        <w:sectPr w:rsidR="00BB37AE" w:rsidSect="00F376AD">
          <w:pgSz w:w="11900" w:h="16840"/>
          <w:pgMar w:top="74" w:right="340" w:bottom="340" w:left="360" w:header="720" w:footer="720" w:gutter="0"/>
          <w:cols w:space="720"/>
          <w:docGrid w:linePitch="360"/>
        </w:sectPr>
      </w:pPr>
    </w:p>
    <w:p w14:paraId="34EF9FD0" w14:textId="77777777" w:rsidR="00BB37AE" w:rsidRDefault="00BB37AE">
      <w:pPr>
        <w:autoSpaceDE w:val="0"/>
        <w:autoSpaceDN w:val="0"/>
        <w:spacing w:after="0" w:line="164"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68FCCD49" w14:textId="77777777">
        <w:trPr>
          <w:trHeight w:hRule="exact" w:val="11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7D2C567" w14:textId="6A041A81" w:rsidR="00BB37AE" w:rsidRDefault="00BB37AE">
            <w:pPr>
              <w:autoSpaceDE w:val="0"/>
              <w:autoSpaceDN w:val="0"/>
              <w:spacing w:before="6" w:after="0" w:line="166" w:lineRule="exact"/>
              <w:jc w:val="center"/>
            </w:pPr>
          </w:p>
          <w:p w14:paraId="1BEBEE44" w14:textId="77777777" w:rsidR="00BB37AE" w:rsidRDefault="00000000">
            <w:pPr>
              <w:autoSpaceDE w:val="0"/>
              <w:autoSpaceDN w:val="0"/>
              <w:spacing w:before="372" w:after="0" w:line="134" w:lineRule="exact"/>
              <w:jc w:val="center"/>
            </w:pPr>
            <w:r>
              <w:rPr>
                <w:color w:val="000000"/>
                <w:w w:val="102"/>
                <w:sz w:val="13"/>
              </w:rPr>
              <w:t>157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520651E" w14:textId="72718E52" w:rsidR="00BB37AE" w:rsidRDefault="00BB37AE">
            <w:pPr>
              <w:autoSpaceDE w:val="0"/>
              <w:autoSpaceDN w:val="0"/>
              <w:spacing w:before="6" w:after="0" w:line="166" w:lineRule="exact"/>
              <w:jc w:val="center"/>
            </w:pPr>
          </w:p>
          <w:p w14:paraId="06D41581" w14:textId="77777777" w:rsidR="00BB37AE" w:rsidRDefault="00000000">
            <w:pPr>
              <w:autoSpaceDE w:val="0"/>
              <w:autoSpaceDN w:val="0"/>
              <w:spacing w:before="350" w:after="0" w:line="156" w:lineRule="exact"/>
              <w:ind w:left="48" w:right="288"/>
            </w:pPr>
            <w:r>
              <w:rPr>
                <w:color w:val="000000"/>
                <w:w w:val="102"/>
                <w:sz w:val="13"/>
              </w:rPr>
              <w:t xml:space="preserve">Somnath Road, </w:t>
            </w:r>
            <w:r>
              <w:br/>
            </w:r>
            <w:r>
              <w:rPr>
                <w:color w:val="000000"/>
                <w:w w:val="102"/>
                <w:sz w:val="13"/>
              </w:rPr>
              <w:t xml:space="preserve">Bhidiya, </w:t>
            </w:r>
            <w:r>
              <w:br/>
            </w:r>
            <w:r>
              <w:rPr>
                <w:color w:val="000000"/>
                <w:w w:val="102"/>
                <w:sz w:val="13"/>
              </w:rPr>
              <w:t>Veraval-362 269,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149B508" w14:textId="77777777" w:rsidR="00BB37AE" w:rsidRDefault="00000000">
            <w:pPr>
              <w:autoSpaceDE w:val="0"/>
              <w:autoSpaceDN w:val="0"/>
              <w:spacing w:before="6" w:after="0" w:line="166" w:lineRule="exact"/>
              <w:ind w:left="4"/>
            </w:pPr>
            <w:r>
              <w:rPr>
                <w:color w:val="000000"/>
                <w:sz w:val="14"/>
              </w:rPr>
              <w:t>DA</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3B2AC1A" w14:textId="77777777" w:rsidR="00BB37AE" w:rsidRDefault="00000000">
            <w:pPr>
              <w:autoSpaceDE w:val="0"/>
              <w:autoSpaceDN w:val="0"/>
              <w:spacing w:before="522" w:after="0" w:line="156" w:lineRule="exact"/>
              <w:ind w:left="144" w:right="144"/>
              <w:jc w:val="center"/>
            </w:pPr>
            <w:r>
              <w:rPr>
                <w:color w:val="000000"/>
                <w:w w:val="102"/>
                <w:sz w:val="13"/>
              </w:rPr>
              <w:t>12/04/2005 11/04/2023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8814421" w14:textId="77777777" w:rsidR="00BB37AE" w:rsidRDefault="00000000">
            <w:pPr>
              <w:autoSpaceDE w:val="0"/>
              <w:autoSpaceDN w:val="0"/>
              <w:spacing w:before="522" w:after="0" w:line="156" w:lineRule="exact"/>
              <w:ind w:left="144" w:right="144"/>
              <w:jc w:val="center"/>
            </w:pPr>
            <w:r>
              <w:rPr>
                <w:color w:val="000000"/>
                <w:w w:val="102"/>
                <w:sz w:val="13"/>
              </w:rPr>
              <w:t xml:space="preserve">Dried </w:t>
            </w:r>
            <w:r>
              <w:br/>
            </w:r>
            <w:r>
              <w:rPr>
                <w:color w:val="000000"/>
                <w:w w:val="102"/>
                <w:sz w:val="13"/>
              </w:rPr>
              <w:t xml:space="preserve">Chilled </w:t>
            </w:r>
            <w:r>
              <w:br/>
            </w:r>
            <w:r>
              <w:rPr>
                <w:color w:val="000000"/>
                <w:w w:val="102"/>
                <w:sz w:val="13"/>
              </w:rPr>
              <w:t>Ornamental Fish</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21F61EE" w14:textId="7E1AF691" w:rsidR="00BB37AE" w:rsidRDefault="00BB37AE">
            <w:pPr>
              <w:autoSpaceDE w:val="0"/>
              <w:autoSpaceDN w:val="0"/>
              <w:spacing w:before="6" w:after="0" w:line="166" w:lineRule="exact"/>
              <w:jc w:val="right"/>
            </w:pPr>
          </w:p>
        </w:tc>
      </w:tr>
      <w:tr w:rsidR="00BB37AE" w14:paraId="5B9EDF6B"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55C63F4" w14:textId="77777777" w:rsidR="00BB37AE" w:rsidRDefault="00000000">
            <w:pPr>
              <w:autoSpaceDE w:val="0"/>
              <w:autoSpaceDN w:val="0"/>
              <w:spacing w:before="378" w:after="0" w:line="134" w:lineRule="exact"/>
              <w:jc w:val="center"/>
            </w:pPr>
            <w:r>
              <w:rPr>
                <w:color w:val="000000"/>
                <w:w w:val="102"/>
                <w:sz w:val="13"/>
              </w:rPr>
              <w:t>158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047359D7" w14:textId="77777777" w:rsidR="00BB37AE" w:rsidRDefault="00000000">
            <w:pPr>
              <w:autoSpaceDE w:val="0"/>
              <w:autoSpaceDN w:val="0"/>
              <w:spacing w:before="44" w:after="0" w:line="156" w:lineRule="exact"/>
              <w:ind w:left="48" w:right="144"/>
            </w:pPr>
            <w:r>
              <w:rPr>
                <w:color w:val="000000"/>
                <w:w w:val="102"/>
                <w:sz w:val="13"/>
              </w:rPr>
              <w:t xml:space="preserve">M/S SOMNATH MARINE EXPORT </w:t>
            </w:r>
            <w:r>
              <w:br/>
            </w:r>
            <w:r>
              <w:rPr>
                <w:color w:val="000000"/>
                <w:w w:val="102"/>
                <w:sz w:val="13"/>
              </w:rPr>
              <w:t xml:space="preserve">M/s Somnath Marine Export GIDC Plot no.308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84A4A8C" w14:textId="77777777" w:rsidR="00BB37AE" w:rsidRDefault="00000000">
            <w:pPr>
              <w:autoSpaceDE w:val="0"/>
              <w:autoSpaceDN w:val="0"/>
              <w:spacing w:before="356" w:after="0" w:line="156" w:lineRule="exact"/>
              <w:ind w:left="144" w:right="144"/>
              <w:jc w:val="center"/>
            </w:pPr>
            <w:r>
              <w:rPr>
                <w:color w:val="000000"/>
                <w:w w:val="102"/>
                <w:sz w:val="13"/>
              </w:rPr>
              <w:t xml:space="preserve">Ph: 02876-231960 </w:t>
            </w:r>
            <w:r>
              <w:br/>
            </w:r>
            <w:r>
              <w:rPr>
                <w:color w:val="000000"/>
                <w:w w:val="102"/>
                <w:sz w:val="13"/>
              </w:rPr>
              <w:t>email: somnathmarine@gmail.com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51AB49A" w14:textId="77777777" w:rsidR="00BB37AE" w:rsidRDefault="00000000">
            <w:pPr>
              <w:autoSpaceDE w:val="0"/>
              <w:autoSpaceDN w:val="0"/>
              <w:spacing w:before="200" w:after="0" w:line="156" w:lineRule="exact"/>
              <w:jc w:val="center"/>
            </w:pPr>
            <w:r>
              <w:rPr>
                <w:color w:val="000000"/>
                <w:w w:val="102"/>
                <w:sz w:val="13"/>
              </w:rPr>
              <w:t xml:space="preserve">GU1/RX/263/14 08/07/2014 </w:t>
            </w:r>
            <w:r>
              <w:br/>
            </w:r>
            <w:r>
              <w:rPr>
                <w:color w:val="000000"/>
                <w:w w:val="102"/>
                <w:sz w:val="13"/>
              </w:rPr>
              <w:t>07/07/2020</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C8F4652"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F89917A" w14:textId="77777777" w:rsidR="00BB37AE" w:rsidRDefault="00BB37AE"/>
        </w:tc>
      </w:tr>
      <w:tr w:rsidR="00BB37AE" w14:paraId="32F015D2"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EDED80" w14:textId="77777777" w:rsidR="00BB37AE" w:rsidRDefault="00000000">
            <w:pPr>
              <w:autoSpaceDE w:val="0"/>
              <w:autoSpaceDN w:val="0"/>
              <w:spacing w:before="302" w:after="0" w:line="134" w:lineRule="exact"/>
              <w:jc w:val="center"/>
            </w:pPr>
            <w:r>
              <w:rPr>
                <w:color w:val="000000"/>
                <w:w w:val="102"/>
                <w:sz w:val="13"/>
              </w:rPr>
              <w:t>159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ABD3B56" w14:textId="77777777" w:rsidR="00BB37AE" w:rsidRDefault="00000000">
            <w:pPr>
              <w:autoSpaceDE w:val="0"/>
              <w:autoSpaceDN w:val="0"/>
              <w:spacing w:before="46" w:after="0" w:line="156" w:lineRule="exact"/>
              <w:ind w:left="48" w:right="144"/>
            </w:pPr>
            <w:r>
              <w:rPr>
                <w:color w:val="000000"/>
                <w:w w:val="102"/>
                <w:sz w:val="13"/>
              </w:rPr>
              <w:t xml:space="preserve">M/S. GOPAL SEA FOODS PLOT NO. 2-4 </w:t>
            </w:r>
            <w:r>
              <w:br/>
            </w:r>
            <w:r>
              <w:rPr>
                <w:color w:val="000000"/>
                <w:w w:val="102"/>
                <w:sz w:val="13"/>
              </w:rPr>
              <w:t xml:space="preserve">G.I.D.C. 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89A4B8E" w14:textId="77777777" w:rsidR="00BB37AE" w:rsidRDefault="00000000">
            <w:pPr>
              <w:autoSpaceDE w:val="0"/>
              <w:autoSpaceDN w:val="0"/>
              <w:spacing w:before="280" w:after="0" w:line="156" w:lineRule="exact"/>
              <w:ind w:left="288" w:right="288"/>
              <w:jc w:val="center"/>
            </w:pPr>
            <w:r>
              <w:rPr>
                <w:color w:val="000000"/>
                <w:w w:val="102"/>
                <w:sz w:val="13"/>
              </w:rPr>
              <w:t xml:space="preserve">Ph: 02876232197 </w:t>
            </w:r>
            <w:r>
              <w:br/>
            </w:r>
            <w:r>
              <w:rPr>
                <w:color w:val="000000"/>
                <w:w w:val="102"/>
                <w:sz w:val="13"/>
              </w:rPr>
              <w:t>email: gopalsf@gmail.com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2513CFC" w14:textId="77777777" w:rsidR="00BB37AE" w:rsidRDefault="00000000">
            <w:pPr>
              <w:autoSpaceDE w:val="0"/>
              <w:autoSpaceDN w:val="0"/>
              <w:spacing w:before="124" w:after="0" w:line="156" w:lineRule="exact"/>
              <w:jc w:val="center"/>
            </w:pPr>
            <w:r>
              <w:rPr>
                <w:color w:val="000000"/>
                <w:w w:val="102"/>
                <w:sz w:val="13"/>
              </w:rPr>
              <w:t xml:space="preserve">GU1/RX/377/21 23/08/2021 </w:t>
            </w:r>
            <w:r>
              <w:br/>
            </w:r>
            <w:r>
              <w:rPr>
                <w:color w:val="000000"/>
                <w:w w:val="102"/>
                <w:sz w:val="13"/>
              </w:rPr>
              <w:t>22/08/2024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19D6471" w14:textId="77777777" w:rsidR="00BB37AE" w:rsidRDefault="00000000">
            <w:pPr>
              <w:autoSpaceDE w:val="0"/>
              <w:autoSpaceDN w:val="0"/>
              <w:spacing w:before="3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4E23152C" w14:textId="77777777" w:rsidR="00BB37AE" w:rsidRDefault="00BB37AE"/>
        </w:tc>
      </w:tr>
      <w:tr w:rsidR="00BB37AE" w14:paraId="0C63DAA5" w14:textId="77777777">
        <w:trPr>
          <w:trHeight w:hRule="exact" w:val="150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F81F527" w14:textId="77777777" w:rsidR="00BB37AE" w:rsidRDefault="00000000">
            <w:pPr>
              <w:autoSpaceDE w:val="0"/>
              <w:autoSpaceDN w:val="0"/>
              <w:spacing w:before="692" w:after="0" w:line="132" w:lineRule="exact"/>
              <w:jc w:val="center"/>
            </w:pPr>
            <w:r>
              <w:rPr>
                <w:color w:val="000000"/>
                <w:w w:val="102"/>
                <w:sz w:val="13"/>
              </w:rPr>
              <w:t>160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A6A72A" w14:textId="77777777" w:rsidR="00BB37AE" w:rsidRDefault="00000000">
            <w:pPr>
              <w:autoSpaceDE w:val="0"/>
              <w:autoSpaceDN w:val="0"/>
              <w:spacing w:before="358" w:after="0" w:line="156" w:lineRule="exact"/>
              <w:ind w:left="48" w:right="144"/>
            </w:pPr>
            <w:r>
              <w:rPr>
                <w:color w:val="000000"/>
                <w:w w:val="102"/>
                <w:sz w:val="13"/>
              </w:rPr>
              <w:t xml:space="preserve">M/S. SHAFI MARINE </w:t>
            </w:r>
            <w:r>
              <w:br/>
            </w:r>
            <w:r>
              <w:rPr>
                <w:color w:val="000000"/>
                <w:w w:val="102"/>
                <w:sz w:val="13"/>
              </w:rPr>
              <w:t xml:space="preserve">KAUSHAR COLONY, ST NO2, TALALA ROAD </w:t>
            </w:r>
            <w:r>
              <w:br/>
            </w:r>
            <w:r>
              <w:rPr>
                <w:color w:val="000000"/>
                <w:w w:val="102"/>
                <w:sz w:val="13"/>
              </w:rPr>
              <w:t xml:space="preserve">VERAVAL </w:t>
            </w:r>
            <w:r>
              <w:br/>
            </w:r>
            <w:r>
              <w:rPr>
                <w:color w:val="000000"/>
                <w:w w:val="102"/>
                <w:sz w:val="13"/>
              </w:rPr>
              <w:t>/362265,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4F67F9D5" w14:textId="77777777" w:rsidR="00BB37AE" w:rsidRDefault="00000000">
            <w:pPr>
              <w:autoSpaceDE w:val="0"/>
              <w:autoSpaceDN w:val="0"/>
              <w:spacing w:before="590" w:after="0" w:line="156" w:lineRule="exact"/>
              <w:ind w:left="288" w:right="288"/>
              <w:jc w:val="center"/>
            </w:pPr>
            <w:r>
              <w:rPr>
                <w:color w:val="000000"/>
                <w:w w:val="102"/>
                <w:sz w:val="13"/>
              </w:rPr>
              <w:t xml:space="preserve">Ph: 9898059470 </w:t>
            </w:r>
            <w:r>
              <w:br/>
            </w:r>
            <w:r>
              <w:rPr>
                <w:color w:val="000000"/>
                <w:w w:val="102"/>
                <w:sz w:val="13"/>
              </w:rPr>
              <w:t>email: shafimarine@gmail.com Web: www.shafimarine.com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2E838B8" w14:textId="77777777" w:rsidR="00BB37AE" w:rsidRDefault="00000000">
            <w:pPr>
              <w:autoSpaceDE w:val="0"/>
              <w:autoSpaceDN w:val="0"/>
              <w:spacing w:before="516" w:after="0" w:line="156" w:lineRule="exact"/>
              <w:jc w:val="center"/>
            </w:pPr>
            <w:r>
              <w:rPr>
                <w:color w:val="000000"/>
                <w:w w:val="102"/>
                <w:sz w:val="13"/>
              </w:rPr>
              <w:t xml:space="preserve">GU1/RX/329/18 16/03/2018 </w:t>
            </w:r>
            <w:r>
              <w:br/>
            </w:r>
            <w:r>
              <w:rPr>
                <w:color w:val="000000"/>
                <w:w w:val="102"/>
                <w:sz w:val="13"/>
              </w:rPr>
              <w:t>15/03/2024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1D4CA9B" w14:textId="77777777" w:rsidR="00BB37AE" w:rsidRDefault="00000000">
            <w:pPr>
              <w:autoSpaceDE w:val="0"/>
              <w:autoSpaceDN w:val="0"/>
              <w:spacing w:before="692"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B6D5507" w14:textId="77777777" w:rsidR="00BB37AE" w:rsidRDefault="00000000">
            <w:pPr>
              <w:autoSpaceDE w:val="0"/>
              <w:autoSpaceDN w:val="0"/>
              <w:spacing w:before="46" w:after="0" w:line="156" w:lineRule="exact"/>
              <w:ind w:left="44" w:right="144"/>
            </w:pPr>
            <w:r>
              <w:rPr>
                <w:color w:val="000000"/>
                <w:w w:val="102"/>
                <w:sz w:val="13"/>
              </w:rPr>
              <w:t xml:space="preserve">Frozen:Squid(FROZEN CUTTLEFISH WHOLE/ WHOLE CLEANED ,,FROZEN SQUID WHOLE / WHOLE CLEANED ,,FROZEN KING FISH,,FROZEN CORVINA,,FROZEN CROAKER FISH ,,FROZEN RIBBON FISH,,FROZEN LEATHER JACKET,,FROZEN INDIAN MACKEREL ,,FROZEN STING RAY ,,FROZEN HORSE </w:t>
            </w:r>
            <w:r>
              <w:br/>
            </w:r>
            <w:r>
              <w:rPr>
                <w:color w:val="000000"/>
                <w:w w:val="102"/>
                <w:sz w:val="13"/>
              </w:rPr>
              <w:t>MACKEREL,,FROZEN EEL FISH,,FROZEN REEF COD,,FROZEN MAHI MAHI ,,FROZEN YELLOW TAIL SCAD,,FROZEN JTB ,,FROZEN LEATHER SKIN,,FROZEN SNAPPER,,FROZEN SOLE FISH,,FROZEN POMFRET,,FROZEN OCTOPUS,,FROZEN TUNA ,)</w:t>
            </w:r>
          </w:p>
        </w:tc>
      </w:tr>
      <w:tr w:rsidR="00BB37AE" w14:paraId="06E6A679" w14:textId="77777777">
        <w:trPr>
          <w:trHeight w:hRule="exact" w:val="244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DC7A20A" w14:textId="77777777" w:rsidR="00BB37AE" w:rsidRDefault="00000000">
            <w:pPr>
              <w:autoSpaceDE w:val="0"/>
              <w:autoSpaceDN w:val="0"/>
              <w:spacing w:before="1158" w:after="0" w:line="134" w:lineRule="exact"/>
              <w:jc w:val="center"/>
            </w:pPr>
            <w:r>
              <w:rPr>
                <w:color w:val="000000"/>
                <w:w w:val="102"/>
                <w:sz w:val="13"/>
              </w:rPr>
              <w:t>161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EA03905" w14:textId="77777777" w:rsidR="00BB37AE" w:rsidRDefault="00000000">
            <w:pPr>
              <w:autoSpaceDE w:val="0"/>
              <w:autoSpaceDN w:val="0"/>
              <w:spacing w:before="824" w:after="0" w:line="156" w:lineRule="exact"/>
              <w:ind w:left="48"/>
            </w:pPr>
            <w:r>
              <w:rPr>
                <w:color w:val="000000"/>
                <w:w w:val="102"/>
                <w:sz w:val="13"/>
              </w:rPr>
              <w:t xml:space="preserve">M/S.BLU MARINE EXPORT PLOT NO.308 </w:t>
            </w:r>
            <w:r>
              <w:br/>
            </w:r>
            <w:r>
              <w:rPr>
                <w:color w:val="000000"/>
                <w:w w:val="102"/>
                <w:sz w:val="13"/>
              </w:rPr>
              <w:t xml:space="preserve">G.I.D.C ESTATE SOMNATH ROAD VERAVAL </w:t>
            </w:r>
            <w:r>
              <w:br/>
            </w:r>
            <w:r>
              <w:rPr>
                <w:color w:val="000000"/>
                <w:w w:val="102"/>
                <w:sz w:val="13"/>
              </w:rPr>
              <w:t>/362269,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B83123" w14:textId="77777777" w:rsidR="00BB37AE" w:rsidRDefault="00000000">
            <w:pPr>
              <w:autoSpaceDE w:val="0"/>
              <w:autoSpaceDN w:val="0"/>
              <w:spacing w:before="1136" w:after="0" w:line="156" w:lineRule="exact"/>
              <w:ind w:left="144" w:right="144"/>
              <w:jc w:val="center"/>
            </w:pPr>
            <w:r>
              <w:rPr>
                <w:color w:val="000000"/>
                <w:w w:val="102"/>
                <w:sz w:val="13"/>
              </w:rPr>
              <w:t xml:space="preserve">Ph: 9106649691 </w:t>
            </w:r>
            <w:r>
              <w:br/>
            </w:r>
            <w:r>
              <w:rPr>
                <w:color w:val="000000"/>
                <w:w w:val="102"/>
                <w:sz w:val="13"/>
              </w:rPr>
              <w:t>email: blumarinedocs@gmail.com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C41C7A8" w14:textId="77777777" w:rsidR="00BB37AE" w:rsidRDefault="00000000">
            <w:pPr>
              <w:autoSpaceDE w:val="0"/>
              <w:autoSpaceDN w:val="0"/>
              <w:spacing w:before="980" w:after="0" w:line="156" w:lineRule="exact"/>
              <w:jc w:val="center"/>
            </w:pPr>
            <w:r>
              <w:rPr>
                <w:color w:val="000000"/>
                <w:w w:val="102"/>
                <w:sz w:val="13"/>
              </w:rPr>
              <w:t xml:space="preserve">GU1/RX/379/21 07/10/2021 </w:t>
            </w:r>
            <w:r>
              <w:br/>
            </w:r>
            <w:r>
              <w:rPr>
                <w:color w:val="000000"/>
                <w:w w:val="102"/>
                <w:sz w:val="13"/>
              </w:rPr>
              <w:t>06/10/2024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2955DDD" w14:textId="77777777" w:rsidR="00BB37AE" w:rsidRDefault="00000000">
            <w:pPr>
              <w:autoSpaceDE w:val="0"/>
              <w:autoSpaceDN w:val="0"/>
              <w:spacing w:before="115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73E94FF" w14:textId="77777777" w:rsidR="00BB37AE" w:rsidRDefault="00000000">
            <w:pPr>
              <w:autoSpaceDE w:val="0"/>
              <w:autoSpaceDN w:val="0"/>
              <w:spacing w:before="44" w:after="0" w:line="156" w:lineRule="exact"/>
              <w:ind w:left="44"/>
            </w:pPr>
            <w:r>
              <w:rPr>
                <w:color w:val="000000"/>
                <w:w w:val="102"/>
                <w:sz w:val="13"/>
              </w:rPr>
              <w:t xml:space="preserve">Frozen:Fish Wild(FROZEN RIBBON FISH,FROZEN CROAKER </w:t>
            </w:r>
            <w:r>
              <w:br/>
            </w:r>
            <w:r>
              <w:rPr>
                <w:color w:val="000000"/>
                <w:w w:val="102"/>
                <w:sz w:val="13"/>
              </w:rPr>
              <w:t xml:space="preserve">FISH,FROZEN SQUID WHOLE ROUND,FROZEN GROUPER </w:t>
            </w:r>
            <w:r>
              <w:br/>
            </w:r>
            <w:r>
              <w:rPr>
                <w:color w:val="000000"/>
                <w:w w:val="102"/>
                <w:sz w:val="13"/>
              </w:rPr>
              <w:t xml:space="preserve">FISH,FROZEN HILSA FISH,FROZEN SILVER POMFRET,FROZEN BLACK POMFRET,FROZEN KINGFISH,FROZEN EEL FISH,FROZEN BARRACUDA WHOLE ROUND,FROZEN WHITE FISH,FROZEN REEFCOD WHOLE ROUND,FROZEN YELLOW TAIL SCAD,FROZEN INDIAN MACKEREL,FROZEN HORSE MACKEREL,FROZEN </w:t>
            </w:r>
            <w:r>
              <w:br/>
            </w:r>
            <w:r>
              <w:rPr>
                <w:color w:val="000000"/>
                <w:w w:val="102"/>
                <w:sz w:val="13"/>
              </w:rPr>
              <w:t xml:space="preserve">BOMBAY DUCK,FROZEN CUTTLEFISH WHOLE </w:t>
            </w:r>
            <w:r>
              <w:br/>
            </w:r>
            <w:r>
              <w:rPr>
                <w:color w:val="000000"/>
                <w:w w:val="102"/>
                <w:sz w:val="13"/>
              </w:rPr>
              <w:t xml:space="preserve">CLEANED,FROZEN BABY CUTTLEFISH,FROZEN BABY SQUID WHOLE ROUND,FROZEN SKIPJACK TUNA,FROZEN CUT SQUID SKIN ON,FROZEN SQUID TENTACLES,FROZEN MAHI MAHI WHOLE GTD,FROZEN CAT FISH,FROZEN BULLEYE,FROZEN CRAB WHOLE,FROZEN STING RAY,FROZEN YELLOW FIN </w:t>
            </w:r>
            <w:r>
              <w:br/>
            </w:r>
            <w:r>
              <w:rPr>
                <w:color w:val="000000"/>
                <w:w w:val="102"/>
                <w:sz w:val="13"/>
              </w:rPr>
              <w:t>TUNA,FROZEN OCTOPUS WHOLE CLEANED,FROZEN KOOTH FILLETS)</w:t>
            </w:r>
          </w:p>
        </w:tc>
      </w:tr>
      <w:tr w:rsidR="00BB37AE" w14:paraId="3E182D49"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98D2D66" w14:textId="77777777" w:rsidR="00BB37AE" w:rsidRDefault="00000000">
            <w:pPr>
              <w:autoSpaceDE w:val="0"/>
              <w:autoSpaceDN w:val="0"/>
              <w:spacing w:before="300" w:after="0" w:line="134" w:lineRule="exact"/>
              <w:jc w:val="center"/>
            </w:pPr>
            <w:r>
              <w:rPr>
                <w:color w:val="000000"/>
                <w:w w:val="102"/>
                <w:sz w:val="13"/>
              </w:rPr>
              <w:t>162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1379CC" w14:textId="77777777" w:rsidR="00BB37AE" w:rsidRDefault="00000000">
            <w:pPr>
              <w:autoSpaceDE w:val="0"/>
              <w:autoSpaceDN w:val="0"/>
              <w:spacing w:before="44" w:after="0" w:line="156" w:lineRule="exact"/>
              <w:ind w:left="48" w:right="144"/>
            </w:pPr>
            <w:r>
              <w:rPr>
                <w:color w:val="000000"/>
                <w:w w:val="102"/>
                <w:sz w:val="13"/>
              </w:rPr>
              <w:t xml:space="preserve">M/S.S.S.INTERNATIONAL PLOT NO.604/605 </w:t>
            </w:r>
            <w:r>
              <w:br/>
            </w:r>
            <w:r>
              <w:rPr>
                <w:color w:val="000000"/>
                <w:w w:val="102"/>
                <w:sz w:val="13"/>
              </w:rPr>
              <w:t>G.I.D.C.</w:t>
            </w:r>
          </w:p>
          <w:p w14:paraId="3E34557C" w14:textId="77777777" w:rsidR="00BB37AE" w:rsidRDefault="00000000">
            <w:pPr>
              <w:autoSpaceDE w:val="0"/>
              <w:autoSpaceDN w:val="0"/>
              <w:spacing w:before="22" w:after="0" w:line="132" w:lineRule="exact"/>
              <w:ind w:left="48"/>
            </w:pP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8C04FBC" w14:textId="77777777" w:rsidR="00BB37AE" w:rsidRDefault="00000000">
            <w:pPr>
              <w:autoSpaceDE w:val="0"/>
              <w:autoSpaceDN w:val="0"/>
              <w:spacing w:before="202" w:after="0" w:line="156" w:lineRule="exact"/>
              <w:ind w:left="288" w:right="288"/>
              <w:jc w:val="center"/>
            </w:pPr>
            <w:r>
              <w:rPr>
                <w:color w:val="000000"/>
                <w:w w:val="102"/>
                <w:sz w:val="13"/>
              </w:rPr>
              <w:t xml:space="preserve">Ph: 02876232888 </w:t>
            </w:r>
            <w:r>
              <w:br/>
            </w:r>
            <w:r>
              <w:rPr>
                <w:color w:val="000000"/>
                <w:w w:val="102"/>
                <w:sz w:val="13"/>
              </w:rPr>
              <w:t>email: ssintervrl@gmail.com Web: WWW.ssigroup.co.in</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04BFC966" w14:textId="77777777" w:rsidR="00BB37AE" w:rsidRDefault="00000000">
            <w:pPr>
              <w:autoSpaceDE w:val="0"/>
              <w:autoSpaceDN w:val="0"/>
              <w:spacing w:before="122" w:after="0" w:line="156" w:lineRule="exact"/>
              <w:jc w:val="center"/>
            </w:pPr>
            <w:r>
              <w:rPr>
                <w:color w:val="000000"/>
                <w:w w:val="102"/>
                <w:sz w:val="13"/>
              </w:rPr>
              <w:t xml:space="preserve">GU1/RX/394/22 15/11/2022 </w:t>
            </w:r>
            <w:r>
              <w:br/>
            </w:r>
            <w:r>
              <w:rPr>
                <w:color w:val="000000"/>
                <w:w w:val="102"/>
                <w:sz w:val="13"/>
              </w:rPr>
              <w:t>14/11/2025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C9E0953"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5D882A0" w14:textId="77777777" w:rsidR="00BB37AE" w:rsidRDefault="00BB37AE"/>
        </w:tc>
      </w:tr>
      <w:tr w:rsidR="00BB37AE" w14:paraId="7850E599"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08E1858" w14:textId="77777777" w:rsidR="00BB37AE" w:rsidRDefault="00000000">
            <w:pPr>
              <w:autoSpaceDE w:val="0"/>
              <w:autoSpaceDN w:val="0"/>
              <w:spacing w:before="304" w:after="0" w:line="132" w:lineRule="exact"/>
              <w:jc w:val="center"/>
            </w:pPr>
            <w:r>
              <w:rPr>
                <w:color w:val="000000"/>
                <w:w w:val="102"/>
                <w:sz w:val="13"/>
              </w:rPr>
              <w:t>163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648C51B" w14:textId="77777777" w:rsidR="00BB37AE" w:rsidRDefault="00000000">
            <w:pPr>
              <w:autoSpaceDE w:val="0"/>
              <w:autoSpaceDN w:val="0"/>
              <w:spacing w:before="48" w:after="0" w:line="156" w:lineRule="exact"/>
              <w:ind w:left="48" w:right="144"/>
            </w:pPr>
            <w:r>
              <w:rPr>
                <w:color w:val="000000"/>
                <w:w w:val="102"/>
                <w:sz w:val="13"/>
              </w:rPr>
              <w:t xml:space="preserve">MARUTI FROZEN FOODS BARA ROAD, MANGROL-362225 </w:t>
            </w:r>
            <w:r>
              <w:br/>
            </w:r>
            <w:r>
              <w:rPr>
                <w:color w:val="000000"/>
                <w:w w:val="102"/>
                <w:sz w:val="13"/>
              </w:rPr>
              <w:t>GUJARAT,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0BE6E2E" w14:textId="77777777" w:rsidR="00BB37AE" w:rsidRDefault="00000000">
            <w:pPr>
              <w:autoSpaceDE w:val="0"/>
              <w:autoSpaceDN w:val="0"/>
              <w:spacing w:before="202" w:after="0" w:line="156" w:lineRule="exact"/>
              <w:ind w:left="144" w:right="144"/>
              <w:jc w:val="center"/>
            </w:pPr>
            <w:r>
              <w:rPr>
                <w:color w:val="000000"/>
                <w:w w:val="102"/>
                <w:sz w:val="13"/>
              </w:rPr>
              <w:t xml:space="preserve">Ph: 09227111122 </w:t>
            </w:r>
            <w:r>
              <w:br/>
            </w:r>
            <w:r>
              <w:rPr>
                <w:color w:val="000000"/>
                <w:w w:val="102"/>
                <w:sz w:val="13"/>
              </w:rPr>
              <w:t xml:space="preserve">email: </w:t>
            </w:r>
            <w:r>
              <w:br/>
            </w:r>
            <w:r>
              <w:rPr>
                <w:color w:val="000000"/>
                <w:w w:val="102"/>
                <w:sz w:val="13"/>
              </w:rPr>
              <w:t>marutifrozenfoods2014@gmail.com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95BE97" w14:textId="77777777" w:rsidR="00BB37AE" w:rsidRDefault="00000000">
            <w:pPr>
              <w:autoSpaceDE w:val="0"/>
              <w:autoSpaceDN w:val="0"/>
              <w:spacing w:before="128" w:after="0" w:line="156" w:lineRule="exact"/>
              <w:jc w:val="center"/>
            </w:pPr>
            <w:r>
              <w:rPr>
                <w:color w:val="000000"/>
                <w:w w:val="102"/>
                <w:sz w:val="13"/>
              </w:rPr>
              <w:t xml:space="preserve">GU1/RX/384/22 16/06/2022 </w:t>
            </w:r>
            <w:r>
              <w:br/>
            </w:r>
            <w:r>
              <w:rPr>
                <w:color w:val="000000"/>
                <w:w w:val="102"/>
                <w:sz w:val="13"/>
              </w:rPr>
              <w:t>15/06/2025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FBD8590" w14:textId="77777777" w:rsidR="00BB37AE" w:rsidRDefault="00000000">
            <w:pPr>
              <w:autoSpaceDE w:val="0"/>
              <w:autoSpaceDN w:val="0"/>
              <w:spacing w:before="304"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4B9D5EE" w14:textId="77777777" w:rsidR="00BB37AE" w:rsidRDefault="00BB37AE"/>
        </w:tc>
      </w:tr>
      <w:tr w:rsidR="00BB37AE" w14:paraId="67E0F93A" w14:textId="77777777">
        <w:trPr>
          <w:trHeight w:hRule="exact" w:val="119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2850C20" w14:textId="77777777" w:rsidR="00BB37AE" w:rsidRDefault="00000000">
            <w:pPr>
              <w:autoSpaceDE w:val="0"/>
              <w:autoSpaceDN w:val="0"/>
              <w:spacing w:before="536" w:after="0" w:line="134" w:lineRule="exact"/>
              <w:jc w:val="center"/>
            </w:pPr>
            <w:r>
              <w:rPr>
                <w:color w:val="000000"/>
                <w:w w:val="102"/>
                <w:sz w:val="13"/>
              </w:rPr>
              <w:t>164</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52F170B" w14:textId="77777777" w:rsidR="00BB37AE" w:rsidRDefault="00000000">
            <w:pPr>
              <w:autoSpaceDE w:val="0"/>
              <w:autoSpaceDN w:val="0"/>
              <w:spacing w:before="46" w:after="0" w:line="156" w:lineRule="exact"/>
              <w:ind w:left="48"/>
            </w:pPr>
            <w:r>
              <w:rPr>
                <w:color w:val="000000"/>
                <w:w w:val="102"/>
                <w:sz w:val="13"/>
              </w:rPr>
              <w:t xml:space="preserve">MINAZ EXPORTS </w:t>
            </w:r>
            <w:r>
              <w:br/>
            </w:r>
            <w:r>
              <w:rPr>
                <w:color w:val="000000"/>
                <w:w w:val="102"/>
                <w:sz w:val="13"/>
              </w:rPr>
              <w:t xml:space="preserve">DUVAGIRI SOCIETY,NEAR FALAH MASJID </w:t>
            </w:r>
            <w:r>
              <w:br/>
            </w:r>
            <w:r>
              <w:rPr>
                <w:color w:val="000000"/>
                <w:w w:val="102"/>
                <w:sz w:val="13"/>
              </w:rPr>
              <w:t xml:space="preserve">ALIBHAI SOCIETY MAIN ROAD SOMNATH TAKIES AREA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A93DEA9" w14:textId="77777777" w:rsidR="00BB37AE" w:rsidRDefault="00000000">
            <w:pPr>
              <w:autoSpaceDE w:val="0"/>
              <w:autoSpaceDN w:val="0"/>
              <w:spacing w:before="436" w:after="0" w:line="156" w:lineRule="exact"/>
              <w:ind w:left="144" w:right="144"/>
              <w:jc w:val="center"/>
            </w:pPr>
            <w:r>
              <w:rPr>
                <w:color w:val="000000"/>
                <w:w w:val="102"/>
                <w:sz w:val="13"/>
              </w:rPr>
              <w:t xml:space="preserve">Ph: 8238633111 </w:t>
            </w:r>
            <w:r>
              <w:br/>
            </w:r>
            <w:r>
              <w:rPr>
                <w:color w:val="000000"/>
                <w:w w:val="102"/>
                <w:sz w:val="13"/>
              </w:rPr>
              <w:t>email: minazexports@gmail.com Web: -</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5D1AED1" w14:textId="77777777" w:rsidR="00BB37AE" w:rsidRDefault="00000000">
            <w:pPr>
              <w:autoSpaceDE w:val="0"/>
              <w:autoSpaceDN w:val="0"/>
              <w:spacing w:before="358" w:after="0" w:line="156" w:lineRule="exact"/>
              <w:jc w:val="center"/>
            </w:pPr>
            <w:r>
              <w:rPr>
                <w:color w:val="000000"/>
                <w:w w:val="102"/>
                <w:sz w:val="13"/>
              </w:rPr>
              <w:t xml:space="preserve">GU1/RX/393/22 03/11/2022 </w:t>
            </w:r>
            <w:r>
              <w:br/>
            </w:r>
            <w:r>
              <w:rPr>
                <w:color w:val="000000"/>
                <w:w w:val="102"/>
                <w:sz w:val="13"/>
              </w:rPr>
              <w:t>02/11/2025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82C7552" w14:textId="77777777" w:rsidR="00BB37AE" w:rsidRDefault="00000000">
            <w:pPr>
              <w:autoSpaceDE w:val="0"/>
              <w:autoSpaceDN w:val="0"/>
              <w:spacing w:before="53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1C9DAC20" w14:textId="77777777" w:rsidR="00BB37AE" w:rsidRDefault="00BB37AE"/>
        </w:tc>
      </w:tr>
      <w:tr w:rsidR="00BB37AE" w14:paraId="2DFC8EFA"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CC6095A" w14:textId="77777777" w:rsidR="00BB37AE" w:rsidRDefault="00000000">
            <w:pPr>
              <w:autoSpaceDE w:val="0"/>
              <w:autoSpaceDN w:val="0"/>
              <w:spacing w:before="300" w:after="0" w:line="134" w:lineRule="exact"/>
              <w:jc w:val="center"/>
            </w:pPr>
            <w:r>
              <w:rPr>
                <w:color w:val="000000"/>
                <w:w w:val="102"/>
                <w:sz w:val="13"/>
              </w:rPr>
              <w:t>165</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14618F06" w14:textId="77777777" w:rsidR="00BB37AE" w:rsidRDefault="00000000">
            <w:pPr>
              <w:autoSpaceDE w:val="0"/>
              <w:autoSpaceDN w:val="0"/>
              <w:spacing w:before="44" w:after="0" w:line="156" w:lineRule="exact"/>
              <w:ind w:left="48" w:right="288"/>
            </w:pPr>
            <w:r>
              <w:rPr>
                <w:color w:val="000000"/>
                <w:w w:val="102"/>
                <w:sz w:val="13"/>
              </w:rPr>
              <w:t xml:space="preserve">MIRA SEAFOODS </w:t>
            </w:r>
            <w:r>
              <w:br/>
            </w:r>
            <w:r>
              <w:rPr>
                <w:color w:val="000000"/>
                <w:w w:val="102"/>
                <w:sz w:val="13"/>
              </w:rPr>
              <w:t>PLOT NO. 1008, G.I.D.C.</w:t>
            </w:r>
          </w:p>
          <w:p w14:paraId="7DB89E09" w14:textId="77777777" w:rsidR="00BB37AE" w:rsidRDefault="00000000">
            <w:pPr>
              <w:autoSpaceDE w:val="0"/>
              <w:autoSpaceDN w:val="0"/>
              <w:spacing w:after="0" w:line="156" w:lineRule="exact"/>
              <w:ind w:left="48" w:right="144"/>
            </w:pPr>
            <w:r>
              <w:rPr>
                <w:color w:val="000000"/>
                <w:w w:val="102"/>
                <w:sz w:val="13"/>
              </w:rPr>
              <w:t xml:space="preserve">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E93BCB3" w14:textId="77777777" w:rsidR="00BB37AE" w:rsidRDefault="00000000">
            <w:pPr>
              <w:autoSpaceDE w:val="0"/>
              <w:autoSpaceDN w:val="0"/>
              <w:spacing w:before="278" w:after="0" w:line="156" w:lineRule="exact"/>
              <w:ind w:left="144" w:right="144"/>
              <w:jc w:val="center"/>
            </w:pPr>
            <w:r>
              <w:rPr>
                <w:color w:val="000000"/>
                <w:w w:val="102"/>
                <w:sz w:val="13"/>
              </w:rPr>
              <w:t xml:space="preserve">Ph: 02876232193 </w:t>
            </w:r>
            <w:r>
              <w:br/>
            </w:r>
            <w:r>
              <w:rPr>
                <w:color w:val="000000"/>
                <w:w w:val="102"/>
                <w:sz w:val="13"/>
              </w:rPr>
              <w:t>email: mirafish_ad1@bsnl.net.in</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4BAFB90" w14:textId="77777777" w:rsidR="00BB37AE" w:rsidRDefault="00000000">
            <w:pPr>
              <w:autoSpaceDE w:val="0"/>
              <w:autoSpaceDN w:val="0"/>
              <w:spacing w:before="122" w:after="0" w:line="156" w:lineRule="exact"/>
              <w:jc w:val="center"/>
            </w:pPr>
            <w:r>
              <w:rPr>
                <w:color w:val="000000"/>
                <w:w w:val="102"/>
                <w:sz w:val="13"/>
              </w:rPr>
              <w:t xml:space="preserve">GU1/RX/200/12 02/01/2012 </w:t>
            </w:r>
            <w:r>
              <w:br/>
            </w:r>
            <w:r>
              <w:rPr>
                <w:color w:val="000000"/>
                <w:w w:val="102"/>
                <w:sz w:val="13"/>
              </w:rPr>
              <w:t>31/03/2022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451A9AA" w14:textId="77777777" w:rsidR="00BB37AE" w:rsidRDefault="00000000">
            <w:pPr>
              <w:autoSpaceDE w:val="0"/>
              <w:autoSpaceDN w:val="0"/>
              <w:spacing w:before="300"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BE6BD65" w14:textId="77777777" w:rsidR="00BB37AE" w:rsidRDefault="00BB37AE"/>
        </w:tc>
      </w:tr>
      <w:tr w:rsidR="00BB37AE" w14:paraId="649CB7E9" w14:textId="77777777">
        <w:trPr>
          <w:trHeight w:hRule="exact" w:val="880"/>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D05EB01" w14:textId="77777777" w:rsidR="00BB37AE" w:rsidRDefault="00000000">
            <w:pPr>
              <w:autoSpaceDE w:val="0"/>
              <w:autoSpaceDN w:val="0"/>
              <w:spacing w:before="378" w:after="0" w:line="134" w:lineRule="exact"/>
              <w:jc w:val="center"/>
            </w:pPr>
            <w:r>
              <w:rPr>
                <w:color w:val="000000"/>
                <w:w w:val="102"/>
                <w:sz w:val="13"/>
              </w:rPr>
              <w:t>166</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77156B90" w14:textId="77777777" w:rsidR="00BB37AE" w:rsidRDefault="00000000">
            <w:pPr>
              <w:autoSpaceDE w:val="0"/>
              <w:autoSpaceDN w:val="0"/>
              <w:spacing w:before="44" w:after="0" w:line="156" w:lineRule="exact"/>
              <w:ind w:left="48" w:right="144"/>
            </w:pPr>
            <w:r>
              <w:rPr>
                <w:color w:val="000000"/>
                <w:w w:val="102"/>
                <w:sz w:val="13"/>
              </w:rPr>
              <w:t xml:space="preserve">NEW FAIZAN FOODS </w:t>
            </w:r>
            <w:r>
              <w:br/>
            </w:r>
            <w:r>
              <w:rPr>
                <w:color w:val="000000"/>
                <w:w w:val="102"/>
                <w:sz w:val="13"/>
              </w:rPr>
              <w:t xml:space="preserve">TAWAKAL MANZIL, </w:t>
            </w:r>
            <w:r>
              <w:br/>
            </w:r>
            <w:r>
              <w:rPr>
                <w:color w:val="000000"/>
                <w:w w:val="102"/>
                <w:sz w:val="13"/>
              </w:rPr>
              <w:t xml:space="preserve">NEAR JABBAR CHOWK, BAHARKOT, </w:t>
            </w:r>
            <w:r>
              <w:br/>
            </w:r>
            <w:r>
              <w:rPr>
                <w:color w:val="000000"/>
                <w:w w:val="102"/>
                <w:sz w:val="13"/>
              </w:rPr>
              <w:t>VERAVAL-362265,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BCC6A3A" w14:textId="77777777" w:rsidR="00BB37AE" w:rsidRDefault="00000000">
            <w:pPr>
              <w:autoSpaceDE w:val="0"/>
              <w:autoSpaceDN w:val="0"/>
              <w:spacing w:before="356" w:after="0" w:line="156" w:lineRule="exact"/>
              <w:ind w:left="288" w:right="288"/>
              <w:jc w:val="center"/>
            </w:pPr>
            <w:r>
              <w:rPr>
                <w:color w:val="000000"/>
                <w:w w:val="102"/>
                <w:sz w:val="13"/>
              </w:rPr>
              <w:t xml:space="preserve">Ph: 02876231395 </w:t>
            </w:r>
            <w:r>
              <w:br/>
            </w:r>
            <w:r>
              <w:rPr>
                <w:color w:val="000000"/>
                <w:w w:val="102"/>
                <w:sz w:val="13"/>
              </w:rPr>
              <w:t>email: newfaizan@gmail.com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C13F0BD" w14:textId="77777777" w:rsidR="00BB37AE" w:rsidRDefault="00000000">
            <w:pPr>
              <w:autoSpaceDE w:val="0"/>
              <w:autoSpaceDN w:val="0"/>
              <w:spacing w:before="200" w:after="0" w:line="156" w:lineRule="exact"/>
              <w:jc w:val="center"/>
            </w:pPr>
            <w:r>
              <w:rPr>
                <w:color w:val="000000"/>
                <w:w w:val="102"/>
                <w:sz w:val="13"/>
              </w:rPr>
              <w:t xml:space="preserve">GU1/RX/184/11 03/05/2011 </w:t>
            </w:r>
            <w:r>
              <w:br/>
            </w:r>
            <w:r>
              <w:rPr>
                <w:color w:val="000000"/>
                <w:w w:val="102"/>
                <w:sz w:val="13"/>
              </w:rPr>
              <w:t>02/05/2014</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40748F1" w14:textId="77777777" w:rsidR="00BB37AE" w:rsidRDefault="00000000">
            <w:pPr>
              <w:autoSpaceDE w:val="0"/>
              <w:autoSpaceDN w:val="0"/>
              <w:spacing w:before="37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6862DEE" w14:textId="77777777" w:rsidR="00BB37AE" w:rsidRDefault="00BB37AE"/>
        </w:tc>
      </w:tr>
      <w:tr w:rsidR="00BB37AE" w14:paraId="18DC697D" w14:textId="77777777">
        <w:trPr>
          <w:trHeight w:hRule="exact" w:val="103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6B48452D" w14:textId="77777777" w:rsidR="00BB37AE" w:rsidRDefault="00000000">
            <w:pPr>
              <w:autoSpaceDE w:val="0"/>
              <w:autoSpaceDN w:val="0"/>
              <w:spacing w:before="456" w:after="0" w:line="134" w:lineRule="exact"/>
              <w:jc w:val="center"/>
            </w:pPr>
            <w:r>
              <w:rPr>
                <w:color w:val="000000"/>
                <w:w w:val="102"/>
                <w:sz w:val="13"/>
              </w:rPr>
              <w:t>167</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E92BFE4" w14:textId="77777777" w:rsidR="00BB37AE" w:rsidRDefault="00000000">
            <w:pPr>
              <w:autoSpaceDE w:val="0"/>
              <w:autoSpaceDN w:val="0"/>
              <w:spacing w:before="44" w:after="0" w:line="156" w:lineRule="exact"/>
              <w:ind w:left="48" w:right="144"/>
            </w:pPr>
            <w:r>
              <w:rPr>
                <w:color w:val="000000"/>
                <w:w w:val="102"/>
                <w:sz w:val="13"/>
              </w:rPr>
              <w:t xml:space="preserve">NEW FAIZAN FOODS </w:t>
            </w:r>
            <w:r>
              <w:br/>
            </w:r>
            <w:r>
              <w:rPr>
                <w:color w:val="000000"/>
                <w:w w:val="102"/>
                <w:sz w:val="13"/>
              </w:rPr>
              <w:t xml:space="preserve">PLOT NO. 301 </w:t>
            </w:r>
            <w:r>
              <w:br/>
            </w:r>
            <w:r>
              <w:rPr>
                <w:color w:val="000000"/>
                <w:w w:val="102"/>
                <w:sz w:val="13"/>
              </w:rPr>
              <w:t xml:space="preserve">GIDC ESTATE </w:t>
            </w:r>
            <w:r>
              <w:br/>
            </w:r>
            <w:r>
              <w:rPr>
                <w:color w:val="000000"/>
                <w:w w:val="102"/>
                <w:sz w:val="13"/>
              </w:rPr>
              <w:t>BEHIND ASSOCIATION HALL, 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6ED86112" w14:textId="77777777" w:rsidR="00BB37AE" w:rsidRDefault="00000000">
            <w:pPr>
              <w:autoSpaceDE w:val="0"/>
              <w:autoSpaceDN w:val="0"/>
              <w:spacing w:before="356" w:after="0" w:line="156" w:lineRule="exact"/>
              <w:ind w:left="288" w:right="288"/>
              <w:jc w:val="center"/>
            </w:pPr>
            <w:r>
              <w:rPr>
                <w:color w:val="000000"/>
                <w:w w:val="102"/>
                <w:sz w:val="13"/>
              </w:rPr>
              <w:t xml:space="preserve">Ph: 9227535505 </w:t>
            </w:r>
            <w:r>
              <w:br/>
            </w:r>
            <w:r>
              <w:rPr>
                <w:color w:val="000000"/>
                <w:w w:val="102"/>
                <w:sz w:val="13"/>
              </w:rPr>
              <w:t>email: newfaizan@gmail.com Web: www.newfaizan.com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7E10E82C" w14:textId="77777777" w:rsidR="00BB37AE" w:rsidRDefault="00000000">
            <w:pPr>
              <w:autoSpaceDE w:val="0"/>
              <w:autoSpaceDN w:val="0"/>
              <w:spacing w:before="278" w:after="0" w:line="156" w:lineRule="exact"/>
              <w:jc w:val="center"/>
            </w:pPr>
            <w:r>
              <w:rPr>
                <w:color w:val="000000"/>
                <w:w w:val="102"/>
                <w:sz w:val="13"/>
              </w:rPr>
              <w:t xml:space="preserve">GU1/RX/318/17 23/06/2017 </w:t>
            </w:r>
            <w:r>
              <w:br/>
            </w:r>
            <w:r>
              <w:rPr>
                <w:color w:val="000000"/>
                <w:w w:val="102"/>
                <w:sz w:val="13"/>
              </w:rPr>
              <w:t>22/06/2023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9A7CAE8" w14:textId="77777777" w:rsidR="00BB37AE" w:rsidRDefault="00000000">
            <w:pPr>
              <w:autoSpaceDE w:val="0"/>
              <w:autoSpaceDN w:val="0"/>
              <w:spacing w:before="456"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52007E9" w14:textId="77777777" w:rsidR="00BB37AE" w:rsidRDefault="00BB37AE"/>
        </w:tc>
      </w:tr>
      <w:tr w:rsidR="00BB37AE" w14:paraId="38C95AE5" w14:textId="77777777">
        <w:trPr>
          <w:trHeight w:hRule="exact" w:val="722"/>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AC78CD7" w14:textId="77777777" w:rsidR="00BB37AE" w:rsidRDefault="00000000">
            <w:pPr>
              <w:autoSpaceDE w:val="0"/>
              <w:autoSpaceDN w:val="0"/>
              <w:spacing w:before="302" w:after="0" w:line="134" w:lineRule="exact"/>
              <w:jc w:val="center"/>
            </w:pPr>
            <w:r>
              <w:rPr>
                <w:color w:val="000000"/>
                <w:w w:val="102"/>
                <w:sz w:val="13"/>
              </w:rPr>
              <w:t>168</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3473094B" w14:textId="77777777" w:rsidR="00BB37AE" w:rsidRDefault="00000000">
            <w:pPr>
              <w:autoSpaceDE w:val="0"/>
              <w:autoSpaceDN w:val="0"/>
              <w:spacing w:before="46" w:after="0" w:line="156" w:lineRule="exact"/>
              <w:ind w:left="48" w:right="288"/>
            </w:pPr>
            <w:r>
              <w:rPr>
                <w:color w:val="000000"/>
                <w:w w:val="102"/>
                <w:sz w:val="13"/>
              </w:rPr>
              <w:t xml:space="preserve">R.K. ICE AND COLD </w:t>
            </w:r>
            <w:r>
              <w:br/>
            </w:r>
            <w:r>
              <w:rPr>
                <w:color w:val="000000"/>
                <w:w w:val="102"/>
                <w:sz w:val="13"/>
              </w:rPr>
              <w:t xml:space="preserve">STORAGE, </w:t>
            </w:r>
            <w:r>
              <w:br/>
            </w:r>
            <w:r>
              <w:rPr>
                <w:color w:val="000000"/>
                <w:w w:val="102"/>
                <w:sz w:val="13"/>
              </w:rPr>
              <w:t xml:space="preserve">Bunder Bara Road, </w:t>
            </w:r>
            <w:r>
              <w:br/>
            </w:r>
            <w:r>
              <w:rPr>
                <w:color w:val="000000"/>
                <w:w w:val="102"/>
                <w:sz w:val="13"/>
              </w:rPr>
              <w:t>Mangrol-362225.,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C385F62" w14:textId="77777777" w:rsidR="00BB37AE" w:rsidRDefault="00000000">
            <w:pPr>
              <w:autoSpaceDE w:val="0"/>
              <w:autoSpaceDN w:val="0"/>
              <w:spacing w:before="280" w:after="0" w:line="156" w:lineRule="exact"/>
              <w:ind w:left="288" w:right="288"/>
              <w:jc w:val="center"/>
            </w:pPr>
            <w:r>
              <w:rPr>
                <w:color w:val="000000"/>
                <w:w w:val="102"/>
                <w:sz w:val="13"/>
              </w:rPr>
              <w:t xml:space="preserve">Ph: 02878222820 </w:t>
            </w:r>
            <w:r>
              <w:br/>
            </w:r>
            <w:r>
              <w:rPr>
                <w:color w:val="000000"/>
                <w:w w:val="102"/>
                <w:sz w:val="13"/>
              </w:rPr>
              <w:t>email: rkics2003@yahoo.com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9B003F9" w14:textId="77777777" w:rsidR="00BB37AE" w:rsidRDefault="00000000">
            <w:pPr>
              <w:autoSpaceDE w:val="0"/>
              <w:autoSpaceDN w:val="0"/>
              <w:spacing w:before="124" w:after="0" w:line="156" w:lineRule="exact"/>
              <w:jc w:val="center"/>
            </w:pPr>
            <w:r>
              <w:rPr>
                <w:color w:val="000000"/>
                <w:w w:val="102"/>
                <w:sz w:val="13"/>
              </w:rPr>
              <w:t xml:space="preserve">GU1/RX/144/09 02/06/2009 </w:t>
            </w:r>
            <w:r>
              <w:br/>
            </w:r>
            <w:r>
              <w:rPr>
                <w:color w:val="000000"/>
                <w:w w:val="102"/>
                <w:sz w:val="13"/>
              </w:rPr>
              <w:t>29/09/2015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0954B56" w14:textId="77777777" w:rsidR="00BB37AE" w:rsidRDefault="00000000">
            <w:pPr>
              <w:autoSpaceDE w:val="0"/>
              <w:autoSpaceDN w:val="0"/>
              <w:spacing w:before="3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A7800F5" w14:textId="77777777" w:rsidR="00BB37AE" w:rsidRDefault="00BB37AE"/>
        </w:tc>
      </w:tr>
      <w:tr w:rsidR="00BB37AE" w14:paraId="1E155E7E" w14:textId="77777777">
        <w:trPr>
          <w:trHeight w:hRule="exact" w:val="72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1FB0DD42" w14:textId="77777777" w:rsidR="00BB37AE" w:rsidRDefault="00000000">
            <w:pPr>
              <w:autoSpaceDE w:val="0"/>
              <w:autoSpaceDN w:val="0"/>
              <w:spacing w:before="302" w:after="0" w:line="134" w:lineRule="exact"/>
              <w:jc w:val="center"/>
            </w:pPr>
            <w:r>
              <w:rPr>
                <w:color w:val="000000"/>
                <w:w w:val="102"/>
                <w:sz w:val="13"/>
              </w:rPr>
              <w:t>169</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24ED30" w14:textId="77777777" w:rsidR="00BB37AE" w:rsidRDefault="00000000">
            <w:pPr>
              <w:autoSpaceDE w:val="0"/>
              <w:autoSpaceDN w:val="0"/>
              <w:spacing w:before="46" w:after="0" w:line="156" w:lineRule="exact"/>
              <w:ind w:left="48" w:right="720"/>
            </w:pPr>
            <w:r>
              <w:rPr>
                <w:color w:val="000000"/>
                <w:w w:val="102"/>
                <w:sz w:val="13"/>
              </w:rPr>
              <w:t xml:space="preserve">REAL EXPORTS Plot No 8 &amp; 9, </w:t>
            </w:r>
            <w:r>
              <w:br/>
            </w:r>
            <w:r>
              <w:rPr>
                <w:color w:val="000000"/>
                <w:w w:val="102"/>
                <w:sz w:val="13"/>
              </w:rPr>
              <w:t xml:space="preserve">Somnath Road, </w:t>
            </w:r>
            <w:r>
              <w:br/>
            </w:r>
            <w:r>
              <w:rPr>
                <w:color w:val="000000"/>
                <w:w w:val="102"/>
                <w:sz w:val="13"/>
              </w:rPr>
              <w:t>Veraval,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6AC3DD4" w14:textId="77777777" w:rsidR="00BB37AE" w:rsidRDefault="00000000">
            <w:pPr>
              <w:autoSpaceDE w:val="0"/>
              <w:autoSpaceDN w:val="0"/>
              <w:spacing w:before="202" w:after="0" w:line="156" w:lineRule="exact"/>
              <w:ind w:left="288" w:right="288"/>
              <w:jc w:val="center"/>
            </w:pPr>
            <w:r>
              <w:rPr>
                <w:color w:val="000000"/>
                <w:w w:val="102"/>
                <w:sz w:val="13"/>
              </w:rPr>
              <w:t xml:space="preserve">Ph: 02876232035 </w:t>
            </w:r>
            <w:r>
              <w:br/>
            </w:r>
            <w:r>
              <w:rPr>
                <w:color w:val="000000"/>
                <w:w w:val="102"/>
                <w:sz w:val="13"/>
              </w:rPr>
              <w:t>email: real1112@gmail.com Web: www.realrameshwar.com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8CCBD5E" w14:textId="77777777" w:rsidR="00BB37AE" w:rsidRDefault="00000000">
            <w:pPr>
              <w:autoSpaceDE w:val="0"/>
              <w:autoSpaceDN w:val="0"/>
              <w:spacing w:before="124" w:after="0" w:line="156" w:lineRule="exact"/>
              <w:jc w:val="center"/>
            </w:pPr>
            <w:r>
              <w:rPr>
                <w:color w:val="000000"/>
                <w:w w:val="102"/>
                <w:sz w:val="13"/>
              </w:rPr>
              <w:t xml:space="preserve">GU1/RX/174/10 05/10/2010 </w:t>
            </w:r>
            <w:r>
              <w:br/>
            </w:r>
            <w:r>
              <w:rPr>
                <w:color w:val="000000"/>
                <w:w w:val="102"/>
                <w:sz w:val="13"/>
              </w:rPr>
              <w:t>31/03/2023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1898057" w14:textId="77777777" w:rsidR="00BB37AE" w:rsidRDefault="00000000">
            <w:pPr>
              <w:autoSpaceDE w:val="0"/>
              <w:autoSpaceDN w:val="0"/>
              <w:spacing w:before="302"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30D3E22" w14:textId="77777777" w:rsidR="00BB37AE" w:rsidRDefault="00BB37AE"/>
        </w:tc>
      </w:tr>
      <w:tr w:rsidR="00BB37AE" w14:paraId="514977CD" w14:textId="77777777">
        <w:trPr>
          <w:trHeight w:hRule="exact" w:val="56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4D6CDD5" w14:textId="77777777" w:rsidR="00BB37AE" w:rsidRDefault="00000000">
            <w:pPr>
              <w:autoSpaceDE w:val="0"/>
              <w:autoSpaceDN w:val="0"/>
              <w:spacing w:before="224" w:after="0" w:line="132" w:lineRule="exact"/>
              <w:jc w:val="center"/>
            </w:pPr>
            <w:r>
              <w:rPr>
                <w:color w:val="000000"/>
                <w:w w:val="102"/>
                <w:sz w:val="13"/>
              </w:rPr>
              <w:t>170</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A337DA" w14:textId="77777777" w:rsidR="00BB37AE" w:rsidRDefault="00000000">
            <w:pPr>
              <w:autoSpaceDE w:val="0"/>
              <w:autoSpaceDN w:val="0"/>
              <w:spacing w:before="48" w:after="0" w:line="156" w:lineRule="exact"/>
              <w:ind w:left="48" w:right="352"/>
              <w:jc w:val="both"/>
            </w:pPr>
            <w:r>
              <w:rPr>
                <w:color w:val="000000"/>
                <w:w w:val="102"/>
                <w:sz w:val="13"/>
              </w:rPr>
              <w:t>REAL FROZEN FOODS Plot No 705,GIDC Estate 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23A26703" w14:textId="77777777" w:rsidR="00BB37AE" w:rsidRDefault="00000000">
            <w:pPr>
              <w:autoSpaceDE w:val="0"/>
              <w:autoSpaceDN w:val="0"/>
              <w:spacing w:before="302" w:after="0" w:line="132" w:lineRule="exact"/>
              <w:jc w:val="center"/>
            </w:pPr>
            <w:r>
              <w:rPr>
                <w:color w:val="000000"/>
                <w:w w:val="102"/>
                <w:sz w:val="13"/>
              </w:rPr>
              <w:t>email: realfoodsvrl@gmail.com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8569623" w14:textId="77777777" w:rsidR="00BB37AE" w:rsidRDefault="00000000">
            <w:pPr>
              <w:autoSpaceDE w:val="0"/>
              <w:autoSpaceDN w:val="0"/>
              <w:spacing w:before="48" w:after="0" w:line="156" w:lineRule="exact"/>
              <w:jc w:val="center"/>
            </w:pPr>
            <w:r>
              <w:rPr>
                <w:color w:val="000000"/>
                <w:w w:val="102"/>
                <w:sz w:val="13"/>
              </w:rPr>
              <w:t xml:space="preserve">GU1/RX/273/14 22/10/2014 </w:t>
            </w:r>
            <w:r>
              <w:br/>
            </w:r>
            <w:r>
              <w:rPr>
                <w:color w:val="000000"/>
                <w:w w:val="102"/>
                <w:sz w:val="13"/>
              </w:rPr>
              <w:t>31/03/2022</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CCA9176" w14:textId="77777777" w:rsidR="00BB37AE" w:rsidRDefault="00000000">
            <w:pPr>
              <w:autoSpaceDE w:val="0"/>
              <w:autoSpaceDN w:val="0"/>
              <w:spacing w:before="224" w:after="0" w:line="132"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223B200E" w14:textId="77777777" w:rsidR="00BB37AE" w:rsidRDefault="00BB37AE"/>
        </w:tc>
      </w:tr>
      <w:tr w:rsidR="00BB37AE" w14:paraId="6EEC4192" w14:textId="77777777">
        <w:trPr>
          <w:trHeight w:hRule="exact" w:val="115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0A85CE97" w14:textId="77777777" w:rsidR="00BB37AE" w:rsidRDefault="00000000">
            <w:pPr>
              <w:autoSpaceDE w:val="0"/>
              <w:autoSpaceDN w:val="0"/>
              <w:spacing w:before="518" w:after="0" w:line="134" w:lineRule="exact"/>
              <w:jc w:val="center"/>
            </w:pPr>
            <w:r>
              <w:rPr>
                <w:color w:val="000000"/>
                <w:w w:val="102"/>
                <w:sz w:val="13"/>
              </w:rPr>
              <w:t>171</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A532589" w14:textId="77777777" w:rsidR="00BB37AE" w:rsidRDefault="00000000">
            <w:pPr>
              <w:autoSpaceDE w:val="0"/>
              <w:autoSpaceDN w:val="0"/>
              <w:spacing w:before="46" w:after="0" w:line="156" w:lineRule="exact"/>
              <w:ind w:left="48" w:right="144"/>
            </w:pPr>
            <w:r>
              <w:rPr>
                <w:color w:val="000000"/>
                <w:w w:val="102"/>
                <w:sz w:val="13"/>
              </w:rPr>
              <w:t xml:space="preserve">REGENT MARINE </w:t>
            </w:r>
            <w:r>
              <w:br/>
            </w:r>
            <w:r>
              <w:rPr>
                <w:color w:val="000000"/>
                <w:w w:val="102"/>
                <w:sz w:val="13"/>
              </w:rPr>
              <w:t xml:space="preserve">INDUSTRIES </w:t>
            </w:r>
            <w:r>
              <w:br/>
            </w:r>
            <w:r>
              <w:rPr>
                <w:color w:val="000000"/>
                <w:w w:val="102"/>
                <w:sz w:val="13"/>
              </w:rPr>
              <w:t xml:space="preserve">Opp. Taj Restaurant, Patan road </w:t>
            </w:r>
            <w:r>
              <w:br/>
            </w:r>
            <w:r>
              <w:rPr>
                <w:color w:val="000000"/>
                <w:w w:val="102"/>
                <w:sz w:val="13"/>
              </w:rPr>
              <w:t xml:space="preserve">Veraval </w:t>
            </w:r>
            <w:r>
              <w:br/>
            </w:r>
            <w:r>
              <w:rPr>
                <w:color w:val="000000"/>
                <w:w w:val="102"/>
                <w:sz w:val="13"/>
              </w:rPr>
              <w:t>Gujarat -362269,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72D3D8D3" w14:textId="77777777" w:rsidR="00BB37AE" w:rsidRDefault="00000000">
            <w:pPr>
              <w:autoSpaceDE w:val="0"/>
              <w:autoSpaceDN w:val="0"/>
              <w:spacing w:before="496" w:after="0" w:line="156" w:lineRule="exact"/>
              <w:ind w:left="288" w:right="288"/>
              <w:jc w:val="center"/>
            </w:pPr>
            <w:r>
              <w:rPr>
                <w:color w:val="000000"/>
                <w:w w:val="102"/>
                <w:sz w:val="13"/>
              </w:rPr>
              <w:t xml:space="preserve">Ph: 02876231166 </w:t>
            </w:r>
            <w:r>
              <w:br/>
            </w:r>
            <w:r>
              <w:rPr>
                <w:color w:val="000000"/>
                <w:w w:val="102"/>
                <w:sz w:val="13"/>
              </w:rPr>
              <w:t>email: regentgaffar@gmail.com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4432119C" w14:textId="77777777" w:rsidR="00BB37AE" w:rsidRDefault="00000000">
            <w:pPr>
              <w:autoSpaceDE w:val="0"/>
              <w:autoSpaceDN w:val="0"/>
              <w:spacing w:before="340" w:after="0" w:line="156" w:lineRule="exact"/>
              <w:jc w:val="center"/>
            </w:pPr>
            <w:r>
              <w:rPr>
                <w:color w:val="000000"/>
                <w:w w:val="102"/>
                <w:sz w:val="13"/>
              </w:rPr>
              <w:t xml:space="preserve">GU1/RX/239/13 21/08/2013 </w:t>
            </w:r>
            <w:r>
              <w:br/>
            </w:r>
            <w:r>
              <w:rPr>
                <w:color w:val="000000"/>
                <w:w w:val="102"/>
                <w:sz w:val="13"/>
              </w:rPr>
              <w:t>31/03/2023</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FDA6A5C" w14:textId="77777777" w:rsidR="00BB37AE" w:rsidRDefault="00000000">
            <w:pPr>
              <w:autoSpaceDE w:val="0"/>
              <w:autoSpaceDN w:val="0"/>
              <w:spacing w:before="518"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092F195A" w14:textId="77777777" w:rsidR="00BB37AE" w:rsidRDefault="00BB37AE"/>
        </w:tc>
      </w:tr>
      <w:tr w:rsidR="00BB37AE" w14:paraId="03275EE4" w14:textId="77777777">
        <w:trPr>
          <w:trHeight w:hRule="exact" w:val="122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9C80DC" w14:textId="470FB4B7" w:rsidR="00BB37AE" w:rsidRDefault="00BB37AE">
            <w:pPr>
              <w:autoSpaceDE w:val="0"/>
              <w:autoSpaceDN w:val="0"/>
              <w:spacing w:before="366" w:after="0" w:line="166" w:lineRule="exact"/>
              <w:jc w:val="center"/>
            </w:pP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27087DD2" w14:textId="0E578C6B" w:rsidR="00BB37AE" w:rsidRDefault="00BB37AE">
            <w:pPr>
              <w:autoSpaceDE w:val="0"/>
              <w:autoSpaceDN w:val="0"/>
              <w:spacing w:before="366" w:after="0" w:line="166" w:lineRule="exact"/>
              <w:jc w:val="center"/>
            </w:pP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0BCFAB8C" w14:textId="16B56609" w:rsidR="00BB37AE" w:rsidRDefault="00BB37AE">
            <w:pPr>
              <w:autoSpaceDE w:val="0"/>
              <w:autoSpaceDN w:val="0"/>
              <w:spacing w:before="366" w:after="0" w:line="166" w:lineRule="exact"/>
              <w:jc w:val="center"/>
            </w:pP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38F4CD90" w14:textId="3A0BDE86" w:rsidR="00BB37AE" w:rsidRDefault="00BB37AE">
            <w:pPr>
              <w:autoSpaceDE w:val="0"/>
              <w:autoSpaceDN w:val="0"/>
              <w:spacing w:before="366" w:after="0" w:line="166" w:lineRule="exact"/>
              <w:jc w:val="center"/>
            </w:pP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27ECD87" w14:textId="1F27A41E" w:rsidR="00BB37AE" w:rsidRDefault="00BB37AE">
            <w:pPr>
              <w:autoSpaceDE w:val="0"/>
              <w:autoSpaceDN w:val="0"/>
              <w:spacing w:before="366" w:after="0" w:line="166" w:lineRule="exact"/>
              <w:jc w:val="center"/>
            </w:pP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759F8111" w14:textId="0807B619" w:rsidR="00BB37AE" w:rsidRDefault="00000000">
            <w:pPr>
              <w:tabs>
                <w:tab w:val="left" w:pos="3222"/>
              </w:tabs>
              <w:autoSpaceDE w:val="0"/>
              <w:autoSpaceDN w:val="0"/>
              <w:spacing w:before="366" w:after="0" w:line="166" w:lineRule="exact"/>
              <w:ind w:left="38"/>
            </w:pPr>
            <w:r>
              <w:tab/>
            </w:r>
          </w:p>
        </w:tc>
      </w:tr>
    </w:tbl>
    <w:p w14:paraId="18701218" w14:textId="77777777" w:rsidR="00BB37AE" w:rsidRDefault="00BB37AE">
      <w:pPr>
        <w:autoSpaceDE w:val="0"/>
        <w:autoSpaceDN w:val="0"/>
        <w:spacing w:after="0" w:line="14" w:lineRule="exact"/>
      </w:pPr>
    </w:p>
    <w:p w14:paraId="1E72DE37" w14:textId="77777777" w:rsidR="00BB37AE" w:rsidRDefault="00BB37AE">
      <w:pPr>
        <w:sectPr w:rsidR="00BB37AE" w:rsidSect="00F376AD">
          <w:pgSz w:w="11900" w:h="16840"/>
          <w:pgMar w:top="162" w:right="340" w:bottom="68" w:left="360" w:header="720" w:footer="720" w:gutter="0"/>
          <w:cols w:space="720"/>
          <w:docGrid w:linePitch="360"/>
        </w:sectPr>
      </w:pPr>
    </w:p>
    <w:p w14:paraId="37C3B700" w14:textId="77777777" w:rsidR="00BB37AE" w:rsidRDefault="00BB37AE">
      <w:pPr>
        <w:autoSpaceDE w:val="0"/>
        <w:autoSpaceDN w:val="0"/>
        <w:spacing w:after="0" w:line="172" w:lineRule="exact"/>
      </w:pPr>
    </w:p>
    <w:tbl>
      <w:tblPr>
        <w:tblW w:w="0" w:type="auto"/>
        <w:tblLayout w:type="fixed"/>
        <w:tblLook w:val="04A0" w:firstRow="1" w:lastRow="0" w:firstColumn="1" w:lastColumn="0" w:noHBand="0" w:noVBand="1"/>
      </w:tblPr>
      <w:tblGrid>
        <w:gridCol w:w="6220"/>
        <w:gridCol w:w="4960"/>
      </w:tblGrid>
      <w:tr w:rsidR="00BB37AE" w14:paraId="79417E3F" w14:textId="77777777">
        <w:trPr>
          <w:trHeight w:hRule="exact" w:val="226"/>
        </w:trPr>
        <w:tc>
          <w:tcPr>
            <w:tcW w:w="6220" w:type="dxa"/>
            <w:tcMar>
              <w:left w:w="0" w:type="dxa"/>
              <w:right w:w="0" w:type="dxa"/>
            </w:tcMar>
          </w:tcPr>
          <w:p w14:paraId="6A505EBA" w14:textId="43A841E6" w:rsidR="00BB37AE" w:rsidRDefault="00BB37AE">
            <w:pPr>
              <w:autoSpaceDE w:val="0"/>
              <w:autoSpaceDN w:val="0"/>
              <w:spacing w:after="0" w:line="166" w:lineRule="exact"/>
            </w:pPr>
          </w:p>
        </w:tc>
        <w:tc>
          <w:tcPr>
            <w:tcW w:w="4960" w:type="dxa"/>
            <w:tcMar>
              <w:left w:w="0" w:type="dxa"/>
              <w:right w:w="0" w:type="dxa"/>
            </w:tcMar>
          </w:tcPr>
          <w:p w14:paraId="284EFCB5" w14:textId="6B721FC5" w:rsidR="00BB37AE" w:rsidRDefault="00BB37AE">
            <w:pPr>
              <w:autoSpaceDE w:val="0"/>
              <w:autoSpaceDN w:val="0"/>
              <w:spacing w:after="0" w:line="166" w:lineRule="exact"/>
              <w:ind w:right="4"/>
              <w:jc w:val="right"/>
            </w:pPr>
          </w:p>
        </w:tc>
      </w:tr>
    </w:tbl>
    <w:p w14:paraId="60953690" w14:textId="77777777" w:rsidR="00BB37AE" w:rsidRDefault="00BB37AE">
      <w:pPr>
        <w:autoSpaceDE w:val="0"/>
        <w:autoSpaceDN w:val="0"/>
        <w:spacing w:after="0" w:line="178" w:lineRule="exact"/>
      </w:pPr>
    </w:p>
    <w:tbl>
      <w:tblPr>
        <w:tblW w:w="0" w:type="auto"/>
        <w:tblInd w:w="137" w:type="dxa"/>
        <w:tblLayout w:type="fixed"/>
        <w:tblLook w:val="04A0" w:firstRow="1" w:lastRow="0" w:firstColumn="1" w:lastColumn="0" w:noHBand="0" w:noVBand="1"/>
      </w:tblPr>
      <w:tblGrid>
        <w:gridCol w:w="442"/>
        <w:gridCol w:w="1776"/>
        <w:gridCol w:w="2316"/>
        <w:gridCol w:w="1006"/>
        <w:gridCol w:w="1310"/>
        <w:gridCol w:w="4164"/>
      </w:tblGrid>
      <w:tr w:rsidR="00BB37AE" w14:paraId="7F42F0B3" w14:textId="77777777">
        <w:trPr>
          <w:trHeight w:hRule="exact" w:val="1246"/>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575B1FEE" w14:textId="77777777" w:rsidR="00BB37AE" w:rsidRDefault="00000000">
            <w:pPr>
              <w:autoSpaceDE w:val="0"/>
              <w:autoSpaceDN w:val="0"/>
              <w:spacing w:before="534" w:after="0" w:line="134" w:lineRule="exact"/>
              <w:jc w:val="center"/>
            </w:pPr>
            <w:r>
              <w:rPr>
                <w:color w:val="000000"/>
                <w:w w:val="102"/>
                <w:sz w:val="13"/>
              </w:rPr>
              <w:t>172</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5DE4E3B2" w14:textId="77777777" w:rsidR="00BB37AE" w:rsidRDefault="00000000">
            <w:pPr>
              <w:autoSpaceDE w:val="0"/>
              <w:autoSpaceDN w:val="0"/>
              <w:spacing w:before="100" w:after="0" w:line="156" w:lineRule="exact"/>
              <w:ind w:left="48" w:right="144"/>
            </w:pPr>
            <w:r>
              <w:rPr>
                <w:color w:val="000000"/>
                <w:w w:val="102"/>
                <w:sz w:val="13"/>
              </w:rPr>
              <w:t xml:space="preserve">SAGAR MARINE IMPEX BEHIND TRIVEDI WEIGH BRIDGE </w:t>
            </w:r>
            <w:r>
              <w:br/>
            </w:r>
            <w:r>
              <w:rPr>
                <w:color w:val="000000"/>
                <w:w w:val="102"/>
                <w:sz w:val="13"/>
              </w:rPr>
              <w:t xml:space="preserve">NEAR KEVAL EXPORT, BALKA ROAD </w:t>
            </w:r>
            <w:r>
              <w:br/>
            </w:r>
            <w:r>
              <w:rPr>
                <w:color w:val="000000"/>
                <w:w w:val="102"/>
                <w:sz w:val="13"/>
              </w:rPr>
              <w:t>VERAVAL-362269/362269,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310015A2" w14:textId="77777777" w:rsidR="00BB37AE" w:rsidRDefault="00000000">
            <w:pPr>
              <w:autoSpaceDE w:val="0"/>
              <w:autoSpaceDN w:val="0"/>
              <w:spacing w:before="512" w:after="0" w:line="156" w:lineRule="exact"/>
              <w:jc w:val="center"/>
            </w:pPr>
            <w:r>
              <w:rPr>
                <w:color w:val="000000"/>
                <w:w w:val="102"/>
                <w:sz w:val="13"/>
              </w:rPr>
              <w:t xml:space="preserve">Ph: 9898589612 </w:t>
            </w:r>
            <w:r>
              <w:br/>
            </w:r>
            <w:r>
              <w:rPr>
                <w:color w:val="000000"/>
                <w:w w:val="102"/>
                <w:sz w:val="13"/>
              </w:rPr>
              <w:t>email: sagarmarineimpex@gmail.com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4AA5E4" w14:textId="77777777" w:rsidR="00BB37AE" w:rsidRDefault="00000000">
            <w:pPr>
              <w:autoSpaceDE w:val="0"/>
              <w:autoSpaceDN w:val="0"/>
              <w:spacing w:before="356" w:after="0" w:line="156" w:lineRule="exact"/>
              <w:jc w:val="center"/>
            </w:pPr>
            <w:r>
              <w:rPr>
                <w:color w:val="000000"/>
                <w:w w:val="102"/>
                <w:sz w:val="13"/>
              </w:rPr>
              <w:t xml:space="preserve">GU1/RX/364/19 13/11/2019 </w:t>
            </w:r>
            <w:r>
              <w:br/>
            </w:r>
            <w:r>
              <w:rPr>
                <w:color w:val="000000"/>
                <w:w w:val="102"/>
                <w:sz w:val="13"/>
              </w:rPr>
              <w:t>12/11/2025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9CB04F4" w14:textId="77777777" w:rsidR="00BB37AE" w:rsidRDefault="00000000">
            <w:pPr>
              <w:autoSpaceDE w:val="0"/>
              <w:autoSpaceDN w:val="0"/>
              <w:spacing w:before="53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6C89D87C" w14:textId="77777777" w:rsidR="00BB37AE" w:rsidRDefault="00BB37AE"/>
        </w:tc>
      </w:tr>
      <w:tr w:rsidR="00BB37AE" w14:paraId="63C26B3E" w14:textId="77777777">
        <w:trPr>
          <w:trHeight w:hRule="exact" w:val="724"/>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4618F358" w14:textId="77777777" w:rsidR="00BB37AE" w:rsidRDefault="00000000">
            <w:pPr>
              <w:autoSpaceDE w:val="0"/>
              <w:autoSpaceDN w:val="0"/>
              <w:spacing w:before="304" w:after="0" w:line="134" w:lineRule="exact"/>
              <w:jc w:val="center"/>
            </w:pPr>
            <w:r>
              <w:rPr>
                <w:color w:val="000000"/>
                <w:w w:val="102"/>
                <w:sz w:val="13"/>
              </w:rPr>
              <w:t>173</w:t>
            </w:r>
          </w:p>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463C5B99" w14:textId="77777777" w:rsidR="00BB37AE" w:rsidRDefault="00000000">
            <w:pPr>
              <w:autoSpaceDE w:val="0"/>
              <w:autoSpaceDN w:val="0"/>
              <w:spacing w:before="48" w:after="0" w:line="156" w:lineRule="exact"/>
              <w:ind w:left="48" w:right="288"/>
            </w:pPr>
            <w:r>
              <w:rPr>
                <w:color w:val="000000"/>
                <w:w w:val="102"/>
                <w:sz w:val="13"/>
              </w:rPr>
              <w:t xml:space="preserve">SUN EXPORTS </w:t>
            </w:r>
            <w:r>
              <w:br/>
            </w:r>
            <w:r>
              <w:rPr>
                <w:color w:val="000000"/>
                <w:w w:val="102"/>
                <w:sz w:val="13"/>
              </w:rPr>
              <w:t xml:space="preserve">Plot No. 1313 </w:t>
            </w:r>
            <w:r>
              <w:br/>
            </w:r>
            <w:r>
              <w:rPr>
                <w:color w:val="000000"/>
                <w:w w:val="102"/>
                <w:sz w:val="13"/>
              </w:rPr>
              <w:t xml:space="preserve">GIDC Estate </w:t>
            </w:r>
            <w:r>
              <w:br/>
            </w:r>
            <w:r>
              <w:rPr>
                <w:color w:val="000000"/>
                <w:w w:val="102"/>
                <w:sz w:val="13"/>
              </w:rPr>
              <w:t>Veraval/362269, Gujarat</w:t>
            </w:r>
          </w:p>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1492D440" w14:textId="77777777" w:rsidR="00BB37AE" w:rsidRDefault="00000000">
            <w:pPr>
              <w:autoSpaceDE w:val="0"/>
              <w:autoSpaceDN w:val="0"/>
              <w:spacing w:before="282" w:after="0" w:line="156" w:lineRule="exact"/>
              <w:ind w:left="144" w:right="144"/>
              <w:jc w:val="center"/>
            </w:pPr>
            <w:r>
              <w:rPr>
                <w:color w:val="000000"/>
                <w:w w:val="102"/>
                <w:sz w:val="13"/>
              </w:rPr>
              <w:t xml:space="preserve">Ph: 02876232300 </w:t>
            </w:r>
            <w:r>
              <w:br/>
            </w:r>
            <w:r>
              <w:rPr>
                <w:color w:val="000000"/>
                <w:w w:val="102"/>
                <w:sz w:val="13"/>
              </w:rPr>
              <w:t>email: sunexports12@gmail.com</w:t>
            </w:r>
          </w:p>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5FE562A8" w14:textId="77777777" w:rsidR="00BB37AE" w:rsidRDefault="00000000">
            <w:pPr>
              <w:autoSpaceDE w:val="0"/>
              <w:autoSpaceDN w:val="0"/>
              <w:spacing w:before="126" w:after="0" w:line="156" w:lineRule="exact"/>
              <w:jc w:val="center"/>
            </w:pPr>
            <w:r>
              <w:rPr>
                <w:color w:val="000000"/>
                <w:w w:val="102"/>
                <w:sz w:val="13"/>
              </w:rPr>
              <w:t xml:space="preserve">GU1/RX/388/22 22/08/2022 </w:t>
            </w:r>
            <w:r>
              <w:br/>
            </w:r>
            <w:r>
              <w:rPr>
                <w:color w:val="000000"/>
                <w:w w:val="102"/>
                <w:sz w:val="13"/>
              </w:rPr>
              <w:t>21/08/2025</w:t>
            </w:r>
          </w:p>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E06A4D7" w14:textId="77777777" w:rsidR="00BB37AE" w:rsidRDefault="00000000">
            <w:pPr>
              <w:autoSpaceDE w:val="0"/>
              <w:autoSpaceDN w:val="0"/>
              <w:spacing w:before="304" w:after="0" w:line="134" w:lineRule="exact"/>
              <w:jc w:val="center"/>
            </w:pPr>
            <w:r>
              <w:rPr>
                <w:color w:val="000000"/>
                <w:w w:val="102"/>
                <w:sz w:val="13"/>
              </w:rPr>
              <w:t>Frozen</w:t>
            </w:r>
          </w:p>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5FEEB5D4" w14:textId="77777777" w:rsidR="00BB37AE" w:rsidRDefault="00BB37AE"/>
        </w:tc>
      </w:tr>
      <w:tr w:rsidR="00BB37AE" w14:paraId="16454BAF" w14:textId="77777777">
        <w:trPr>
          <w:trHeight w:hRule="exact" w:val="258"/>
        </w:trPr>
        <w:tc>
          <w:tcPr>
            <w:tcW w:w="442" w:type="dxa"/>
            <w:tcBorders>
              <w:top w:val="single" w:sz="4" w:space="0" w:color="CCCCCC"/>
              <w:left w:val="single" w:sz="4" w:space="0" w:color="CCCCCC"/>
              <w:bottom w:val="single" w:sz="4" w:space="0" w:color="CCCCCC"/>
              <w:right w:val="single" w:sz="4" w:space="0" w:color="CCCCCC"/>
            </w:tcBorders>
            <w:tcMar>
              <w:left w:w="0" w:type="dxa"/>
              <w:right w:w="0" w:type="dxa"/>
            </w:tcMar>
          </w:tcPr>
          <w:p w14:paraId="34991293" w14:textId="77777777" w:rsidR="00BB37AE" w:rsidRDefault="00BB37AE"/>
        </w:tc>
        <w:tc>
          <w:tcPr>
            <w:tcW w:w="1776" w:type="dxa"/>
            <w:tcBorders>
              <w:top w:val="single" w:sz="4" w:space="0" w:color="CCCCCC"/>
              <w:left w:val="single" w:sz="4" w:space="0" w:color="CCCCCC"/>
              <w:bottom w:val="single" w:sz="4" w:space="0" w:color="CCCCCC"/>
              <w:right w:val="single" w:sz="4" w:space="0" w:color="CCCCCC"/>
            </w:tcBorders>
            <w:tcMar>
              <w:left w:w="0" w:type="dxa"/>
              <w:right w:w="0" w:type="dxa"/>
            </w:tcMar>
          </w:tcPr>
          <w:p w14:paraId="6F6A5E34" w14:textId="77777777" w:rsidR="00BB37AE" w:rsidRDefault="00BB37AE"/>
        </w:tc>
        <w:tc>
          <w:tcPr>
            <w:tcW w:w="2316" w:type="dxa"/>
            <w:tcBorders>
              <w:top w:val="single" w:sz="4" w:space="0" w:color="CCCCCC"/>
              <w:left w:val="single" w:sz="4" w:space="0" w:color="CCCCCC"/>
              <w:bottom w:val="single" w:sz="4" w:space="0" w:color="CCCCCC"/>
              <w:right w:val="single" w:sz="4" w:space="0" w:color="CCCCCC"/>
            </w:tcBorders>
            <w:tcMar>
              <w:left w:w="0" w:type="dxa"/>
              <w:right w:w="0" w:type="dxa"/>
            </w:tcMar>
          </w:tcPr>
          <w:p w14:paraId="5EACD1B2" w14:textId="77777777" w:rsidR="00BB37AE" w:rsidRDefault="00BB37AE"/>
        </w:tc>
        <w:tc>
          <w:tcPr>
            <w:tcW w:w="1006" w:type="dxa"/>
            <w:tcBorders>
              <w:top w:val="single" w:sz="4" w:space="0" w:color="CCCCCC"/>
              <w:left w:val="single" w:sz="4" w:space="0" w:color="CCCCCC"/>
              <w:bottom w:val="single" w:sz="4" w:space="0" w:color="CCCCCC"/>
              <w:right w:val="single" w:sz="4" w:space="0" w:color="CCCCCC"/>
            </w:tcBorders>
            <w:tcMar>
              <w:left w:w="0" w:type="dxa"/>
              <w:right w:w="0" w:type="dxa"/>
            </w:tcMar>
          </w:tcPr>
          <w:p w14:paraId="26F58D94" w14:textId="77777777" w:rsidR="00BB37AE" w:rsidRDefault="00BB37AE"/>
        </w:tc>
        <w:tc>
          <w:tcPr>
            <w:tcW w:w="13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5454088" w14:textId="77777777" w:rsidR="00BB37AE" w:rsidRDefault="00BB37AE"/>
        </w:tc>
        <w:tc>
          <w:tcPr>
            <w:tcW w:w="4164" w:type="dxa"/>
            <w:tcBorders>
              <w:top w:val="single" w:sz="4" w:space="0" w:color="CCCCCC"/>
              <w:left w:val="single" w:sz="4" w:space="0" w:color="CCCCCC"/>
              <w:bottom w:val="single" w:sz="4" w:space="0" w:color="CCCCCC"/>
              <w:right w:val="single" w:sz="4" w:space="0" w:color="CCCCCC"/>
            </w:tcBorders>
            <w:tcMar>
              <w:left w:w="0" w:type="dxa"/>
              <w:right w:w="0" w:type="dxa"/>
            </w:tcMar>
          </w:tcPr>
          <w:p w14:paraId="3CC96C1C" w14:textId="77777777" w:rsidR="00BB37AE" w:rsidRDefault="00BB37AE"/>
        </w:tc>
      </w:tr>
    </w:tbl>
    <w:p w14:paraId="7B75466C" w14:textId="77777777" w:rsidR="00BB37AE" w:rsidRDefault="00BB37AE">
      <w:pPr>
        <w:autoSpaceDE w:val="0"/>
        <w:autoSpaceDN w:val="0"/>
        <w:spacing w:after="0" w:line="22" w:lineRule="exact"/>
      </w:pPr>
    </w:p>
    <w:tbl>
      <w:tblPr>
        <w:tblW w:w="0" w:type="auto"/>
        <w:tblLayout w:type="fixed"/>
        <w:tblLook w:val="04A0" w:firstRow="1" w:lastRow="0" w:firstColumn="1" w:lastColumn="0" w:noHBand="0" w:noVBand="1"/>
      </w:tblPr>
      <w:tblGrid>
        <w:gridCol w:w="4900"/>
        <w:gridCol w:w="5020"/>
        <w:gridCol w:w="1260"/>
      </w:tblGrid>
      <w:tr w:rsidR="00BB37AE" w14:paraId="498B75FB" w14:textId="77777777">
        <w:trPr>
          <w:trHeight w:hRule="exact" w:val="6468"/>
        </w:trPr>
        <w:tc>
          <w:tcPr>
            <w:tcW w:w="4900" w:type="dxa"/>
            <w:tcMar>
              <w:left w:w="0" w:type="dxa"/>
              <w:right w:w="0" w:type="dxa"/>
            </w:tcMar>
          </w:tcPr>
          <w:p w14:paraId="5D1B92DF" w14:textId="08FF8FDF" w:rsidR="00BB37AE" w:rsidRDefault="00BB37AE">
            <w:pPr>
              <w:autoSpaceDE w:val="0"/>
              <w:autoSpaceDN w:val="0"/>
              <w:spacing w:before="30" w:after="0" w:line="122" w:lineRule="exact"/>
              <w:jc w:val="center"/>
            </w:pPr>
          </w:p>
        </w:tc>
        <w:tc>
          <w:tcPr>
            <w:tcW w:w="5020" w:type="dxa"/>
            <w:tcMar>
              <w:left w:w="0" w:type="dxa"/>
              <w:right w:w="0" w:type="dxa"/>
            </w:tcMar>
          </w:tcPr>
          <w:p w14:paraId="05DE55BF" w14:textId="2A11D405" w:rsidR="00BB37AE" w:rsidRDefault="00BB37AE">
            <w:pPr>
              <w:autoSpaceDE w:val="0"/>
              <w:autoSpaceDN w:val="0"/>
              <w:spacing w:before="30" w:after="0" w:line="122" w:lineRule="exact"/>
              <w:ind w:right="594"/>
              <w:jc w:val="right"/>
            </w:pPr>
          </w:p>
        </w:tc>
        <w:tc>
          <w:tcPr>
            <w:tcW w:w="1260" w:type="dxa"/>
            <w:vMerge w:val="restart"/>
            <w:tcMar>
              <w:left w:w="0" w:type="dxa"/>
              <w:right w:w="0" w:type="dxa"/>
            </w:tcMar>
          </w:tcPr>
          <w:p w14:paraId="3D8C46F8" w14:textId="2AE18E03" w:rsidR="00BB37AE" w:rsidRDefault="00BB37AE">
            <w:pPr>
              <w:autoSpaceDE w:val="0"/>
              <w:autoSpaceDN w:val="0"/>
              <w:spacing w:before="12812" w:after="0" w:line="166" w:lineRule="exact"/>
              <w:ind w:left="274"/>
            </w:pPr>
          </w:p>
        </w:tc>
      </w:tr>
      <w:tr w:rsidR="00BB37AE" w14:paraId="04FF1839" w14:textId="77777777">
        <w:trPr>
          <w:trHeight w:hRule="exact" w:val="6490"/>
        </w:trPr>
        <w:tc>
          <w:tcPr>
            <w:tcW w:w="9920" w:type="dxa"/>
            <w:gridSpan w:val="2"/>
            <w:tcMar>
              <w:left w:w="0" w:type="dxa"/>
              <w:right w:w="0" w:type="dxa"/>
            </w:tcMar>
          </w:tcPr>
          <w:p w14:paraId="0639E884" w14:textId="4F3F1F80" w:rsidR="00BB37AE" w:rsidRDefault="00BB37AE">
            <w:pPr>
              <w:autoSpaceDE w:val="0"/>
              <w:autoSpaceDN w:val="0"/>
              <w:spacing w:before="6344" w:after="0" w:line="166" w:lineRule="exact"/>
            </w:pPr>
          </w:p>
        </w:tc>
        <w:tc>
          <w:tcPr>
            <w:tcW w:w="3733" w:type="dxa"/>
            <w:vMerge/>
          </w:tcPr>
          <w:p w14:paraId="7699CA9E" w14:textId="77777777" w:rsidR="00BB37AE" w:rsidRDefault="00BB37AE"/>
        </w:tc>
      </w:tr>
    </w:tbl>
    <w:p w14:paraId="4950E9E5" w14:textId="77777777" w:rsidR="00BB37AE" w:rsidRDefault="00BB37AE">
      <w:pPr>
        <w:autoSpaceDE w:val="0"/>
        <w:autoSpaceDN w:val="0"/>
        <w:spacing w:after="0" w:line="14" w:lineRule="exact"/>
      </w:pPr>
    </w:p>
    <w:p w14:paraId="4029CFF5" w14:textId="77777777" w:rsidR="00BB37AE" w:rsidRDefault="00BB37AE">
      <w:pPr>
        <w:autoSpaceDE w:val="0"/>
        <w:autoSpaceDN w:val="0"/>
        <w:spacing w:after="0" w:line="14" w:lineRule="exact"/>
      </w:pPr>
    </w:p>
    <w:p w14:paraId="1F1BB4B6" w14:textId="77777777" w:rsidR="00BB37AE" w:rsidRDefault="00BB37AE">
      <w:pPr>
        <w:autoSpaceDE w:val="0"/>
        <w:autoSpaceDN w:val="0"/>
        <w:spacing w:after="0" w:line="14" w:lineRule="exact"/>
      </w:pPr>
    </w:p>
    <w:sectPr w:rsidR="00BB37AE" w:rsidSect="00F376AD">
      <w:pgSz w:w="11900" w:h="16840"/>
      <w:pgMar w:top="172" w:right="340" w:bottom="42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173310">
    <w:abstractNumId w:val="8"/>
  </w:num>
  <w:num w:numId="2" w16cid:durableId="1356080485">
    <w:abstractNumId w:val="6"/>
  </w:num>
  <w:num w:numId="3" w16cid:durableId="638341092">
    <w:abstractNumId w:val="5"/>
  </w:num>
  <w:num w:numId="4" w16cid:durableId="1652515772">
    <w:abstractNumId w:val="4"/>
  </w:num>
  <w:num w:numId="5" w16cid:durableId="472795233">
    <w:abstractNumId w:val="7"/>
  </w:num>
  <w:num w:numId="6" w16cid:durableId="928464910">
    <w:abstractNumId w:val="3"/>
  </w:num>
  <w:num w:numId="7" w16cid:durableId="1930506316">
    <w:abstractNumId w:val="2"/>
  </w:num>
  <w:num w:numId="8" w16cid:durableId="1439250330">
    <w:abstractNumId w:val="1"/>
  </w:num>
  <w:num w:numId="9" w16cid:durableId="9220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2CC"/>
    <w:rsid w:val="00AA1D8D"/>
    <w:rsid w:val="00B47730"/>
    <w:rsid w:val="00BB37AE"/>
    <w:rsid w:val="00CB0664"/>
    <w:rsid w:val="00F376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218DF"/>
  <w14:defaultImageDpi w14:val="300"/>
  <w15:docId w15:val="{98E19B82-0EDD-42CC-8468-D5B4CADA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13295</Words>
  <Characters>75782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Rahul Dabari</cp:lastModifiedBy>
  <cp:revision>2</cp:revision>
  <dcterms:created xsi:type="dcterms:W3CDTF">2013-12-23T23:15:00Z</dcterms:created>
  <dcterms:modified xsi:type="dcterms:W3CDTF">2024-02-26T16:13:00Z</dcterms:modified>
  <cp:category/>
</cp:coreProperties>
</file>