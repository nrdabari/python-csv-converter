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9256" w14:textId="77777777" w:rsidR="00372CBF" w:rsidRDefault="00372CBF">
      <w:pPr>
        <w:autoSpaceDE w:val="0"/>
        <w:autoSpaceDN w:val="0"/>
        <w:spacing w:after="0" w:line="172" w:lineRule="exact"/>
      </w:pPr>
    </w:p>
    <w:p w14:paraId="7D7F995F" w14:textId="2D29EABC" w:rsidR="00372CBF" w:rsidRDefault="00000000">
      <w:pPr>
        <w:tabs>
          <w:tab w:val="left" w:pos="9878"/>
        </w:tabs>
        <w:autoSpaceDE w:val="0"/>
        <w:autoSpaceDN w:val="0"/>
        <w:spacing w:after="0" w:line="166" w:lineRule="exact"/>
      </w:pPr>
      <w:r>
        <w:tab/>
      </w:r>
    </w:p>
    <w:p w14:paraId="04754285" w14:textId="233AB79F" w:rsidR="00372CBF" w:rsidRDefault="00372CBF">
      <w:pPr>
        <w:autoSpaceDE w:val="0"/>
        <w:autoSpaceDN w:val="0"/>
        <w:spacing w:before="76" w:after="36" w:line="218" w:lineRule="exact"/>
        <w:ind w:right="5116"/>
        <w:jc w:val="right"/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49772E86" w14:textId="77777777">
        <w:trPr>
          <w:trHeight w:hRule="exact" w:val="652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185AB14" w14:textId="77777777" w:rsidR="00372CBF" w:rsidRDefault="00000000">
            <w:pPr>
              <w:autoSpaceDE w:val="0"/>
              <w:autoSpaceDN w:val="0"/>
              <w:spacing w:before="256" w:after="0" w:line="154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Sl.No.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00F20A" w14:textId="77777777" w:rsidR="00372CBF" w:rsidRDefault="00000000">
            <w:pPr>
              <w:autoSpaceDE w:val="0"/>
              <w:autoSpaceDN w:val="0"/>
              <w:spacing w:before="256" w:after="0" w:line="154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Firm Name &amp; Addess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F521FF4" w14:textId="77777777" w:rsidR="00372CBF" w:rsidRDefault="00000000">
            <w:pPr>
              <w:autoSpaceDE w:val="0"/>
              <w:autoSpaceDN w:val="0"/>
              <w:spacing w:before="256" w:after="0" w:line="154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Contact Details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CA0C7ED" w14:textId="77777777" w:rsidR="00372CBF" w:rsidRDefault="00000000">
            <w:pPr>
              <w:autoSpaceDE w:val="0"/>
              <w:autoSpaceDN w:val="0"/>
              <w:spacing w:before="50" w:after="0" w:line="180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Reg.No / Issue Date / Expiry Date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22CBB3" w14:textId="77777777" w:rsidR="00372CBF" w:rsidRDefault="00000000">
            <w:pPr>
              <w:autoSpaceDE w:val="0"/>
              <w:autoSpaceDN w:val="0"/>
              <w:spacing w:before="256" w:after="0" w:line="154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Product Category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ED94EE" w14:textId="77777777" w:rsidR="00372CBF" w:rsidRDefault="00000000">
            <w:pPr>
              <w:autoSpaceDE w:val="0"/>
              <w:autoSpaceDN w:val="0"/>
              <w:spacing w:before="256" w:after="0" w:line="154" w:lineRule="exact"/>
              <w:jc w:val="center"/>
            </w:pPr>
            <w:r>
              <w:rPr>
                <w:b/>
                <w:color w:val="ABABAB"/>
                <w:w w:val="102"/>
                <w:sz w:val="15"/>
              </w:rPr>
              <w:t>Product(s)</w:t>
            </w:r>
          </w:p>
        </w:tc>
      </w:tr>
      <w:tr w:rsidR="00372CBF" w14:paraId="5519588B" w14:textId="77777777">
        <w:trPr>
          <w:trHeight w:hRule="exact" w:val="119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C40B021" w14:textId="77777777" w:rsidR="00372CBF" w:rsidRDefault="00000000">
            <w:pPr>
              <w:autoSpaceDE w:val="0"/>
              <w:autoSpaceDN w:val="0"/>
              <w:spacing w:before="52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1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B1DFF1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COSTA EXPORTS &amp; IMPORTS PVT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1-66-14, Plot No. 56,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Sector-2, MVP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AE9076E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9989512349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info@costaint.com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8CEC980" w14:textId="77777777" w:rsidR="00372CBF" w:rsidRDefault="00000000">
            <w:pPr>
              <w:autoSpaceDE w:val="0"/>
              <w:autoSpaceDN w:val="0"/>
              <w:spacing w:before="32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AP1/ME/199/17 18/07/2017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17/07/2023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14F25D" w14:textId="77777777" w:rsidR="00372CBF" w:rsidRDefault="00000000">
            <w:pPr>
              <w:autoSpaceDE w:val="0"/>
              <w:autoSpaceDN w:val="0"/>
              <w:spacing w:before="52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A2C2D6" w14:textId="77777777" w:rsidR="00372CBF" w:rsidRDefault="00372CBF"/>
        </w:tc>
      </w:tr>
      <w:tr w:rsidR="00372CBF" w14:paraId="4E36F515" w14:textId="77777777">
        <w:trPr>
          <w:trHeight w:hRule="exact" w:val="137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866AD4E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1356E3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KALYANI MARINE EXPORTS Flat No: 304, A Block, Kranthi Pride Apartment,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Beside KIMS Hospital, New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Bridge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Srikakulam/532001, Andhra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EF91C3A" w14:textId="77777777" w:rsidR="00372CBF" w:rsidRDefault="00000000">
            <w:pPr>
              <w:autoSpaceDE w:val="0"/>
              <w:autoSpaceDN w:val="0"/>
              <w:spacing w:before="49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09948486599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kalyanimarineexports@gmail.com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5BCCE23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AP1/ME/225/21 03/11/2021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02/11/2024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3CF239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2568EB" w14:textId="77777777" w:rsidR="00372CBF" w:rsidRDefault="00372CBF"/>
        </w:tc>
      </w:tr>
      <w:tr w:rsidR="00372CBF" w14:paraId="0053C764" w14:textId="77777777">
        <w:trPr>
          <w:trHeight w:hRule="exact" w:val="1366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D650E42" w14:textId="77777777" w:rsidR="00372CBF" w:rsidRDefault="00000000">
            <w:pPr>
              <w:autoSpaceDE w:val="0"/>
              <w:autoSpaceDN w:val="0"/>
              <w:spacing w:before="61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E0B579" w14:textId="77777777" w:rsidR="00372CBF" w:rsidRDefault="00000000">
            <w:pPr>
              <w:autoSpaceDE w:val="0"/>
              <w:autoSpaceDN w:val="0"/>
              <w:spacing w:before="50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M/S. CHAKRI FISHERIES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D.NO. 6-18-9, A1, PLOT NO. 12, EAST SHIRIDI ENCLAVE,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EAST POINT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- 530 017.,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F9E9EF9" w14:textId="77777777" w:rsidR="00372CBF" w:rsidRDefault="00000000">
            <w:pPr>
              <w:autoSpaceDE w:val="0"/>
              <w:autoSpaceDN w:val="0"/>
              <w:spacing w:before="584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0891-2504226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mail@chakrifisheries.com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345A342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AP1/ME/170/14 30/10/2014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28/10/2023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94C490" w14:textId="77777777" w:rsidR="00372CBF" w:rsidRDefault="00000000">
            <w:pPr>
              <w:autoSpaceDE w:val="0"/>
              <w:autoSpaceDN w:val="0"/>
              <w:spacing w:before="61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459AE2" w14:textId="77777777" w:rsidR="00372CBF" w:rsidRDefault="00372CBF"/>
        </w:tc>
      </w:tr>
      <w:tr w:rsidR="00372CBF" w14:paraId="77707ACD" w14:textId="77777777">
        <w:trPr>
          <w:trHeight w:hRule="exact" w:val="137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9150166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4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E37721" w14:textId="77777777" w:rsidR="00372CBF" w:rsidRDefault="00000000">
            <w:pPr>
              <w:autoSpaceDE w:val="0"/>
              <w:autoSpaceDN w:val="0"/>
              <w:spacing w:before="52" w:after="0" w:line="178" w:lineRule="exact"/>
              <w:ind w:left="54" w:right="576"/>
            </w:pPr>
            <w:r>
              <w:rPr>
                <w:color w:val="000000"/>
                <w:w w:val="102"/>
                <w:sz w:val="15"/>
              </w:rPr>
              <w:t xml:space="preserve">M/S. CONTINENTAL FISHERIES INDIA LTD 15-1-37/2, JAYAPRADA APARTMENTS,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NOWROJI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MAHARANIPETA,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/530002,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25E0362" w14:textId="77777777" w:rsidR="00372CBF" w:rsidRDefault="00000000">
            <w:pPr>
              <w:autoSpaceDE w:val="0"/>
              <w:autoSpaceDN w:val="0"/>
              <w:spacing w:before="49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9346386668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continentalfisheries18@gmail.com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BB48AA4" w14:textId="77777777" w:rsidR="00372CBF" w:rsidRDefault="00000000">
            <w:pPr>
              <w:autoSpaceDE w:val="0"/>
              <w:autoSpaceDN w:val="0"/>
              <w:spacing w:before="40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AP1/ME/197/17 05/06/2017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03/06/2023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37665C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5E9469" w14:textId="77777777" w:rsidR="00372CBF" w:rsidRDefault="00372CBF"/>
        </w:tc>
      </w:tr>
      <w:tr w:rsidR="00372CBF" w14:paraId="4A827C38" w14:textId="77777777">
        <w:trPr>
          <w:trHeight w:hRule="exact" w:val="119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123F1A6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5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FA4BCA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M/S. SAI SEA FOODS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D.No. 15-1-37/4G, Jayaprada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Apartments,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Nowraji Road, Maharanipeta, Visakhapatnam./530002,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F3A6017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99859975544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saimarine@eth.net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D855F24" w14:textId="77777777" w:rsidR="00372CBF" w:rsidRDefault="00000000">
            <w:pPr>
              <w:autoSpaceDE w:val="0"/>
              <w:autoSpaceDN w:val="0"/>
              <w:spacing w:before="32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AP1/ME/160/13 26/12/2013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18/10/2025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9FF3F9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5F4FBB" w14:textId="77777777" w:rsidR="00372CBF" w:rsidRDefault="00372CBF"/>
        </w:tc>
      </w:tr>
      <w:tr w:rsidR="00372CBF" w14:paraId="0DF968E7" w14:textId="77777777">
        <w:trPr>
          <w:trHeight w:hRule="exact" w:val="83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AE45A09" w14:textId="77777777" w:rsidR="00372CBF" w:rsidRDefault="00000000">
            <w:pPr>
              <w:autoSpaceDE w:val="0"/>
              <w:autoSpaceDN w:val="0"/>
              <w:spacing w:before="34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6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5EB36E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MONAA MARINE EXPORTS Plot No#34 SUNNY ISLES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/530045,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D166A96" w14:textId="77777777" w:rsidR="00372CBF" w:rsidRDefault="00000000">
            <w:pPr>
              <w:autoSpaceDE w:val="0"/>
              <w:autoSpaceDN w:val="0"/>
              <w:spacing w:before="232" w:after="0" w:line="178" w:lineRule="exact"/>
              <w:ind w:lef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9848186549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monaamarineexports@gmail.com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003DE6C" w14:textId="77777777" w:rsidR="00372CBF" w:rsidRDefault="00000000">
            <w:pPr>
              <w:autoSpaceDE w:val="0"/>
              <w:autoSpaceDN w:val="0"/>
              <w:spacing w:before="14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AP1/ME/227/21 03/12/2021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02/12/2024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78BE95" w14:textId="77777777" w:rsidR="00372CBF" w:rsidRDefault="00000000">
            <w:pPr>
              <w:autoSpaceDE w:val="0"/>
              <w:autoSpaceDN w:val="0"/>
              <w:spacing w:before="34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3442F4" w14:textId="77777777" w:rsidR="00372CBF" w:rsidRDefault="00372CBF"/>
        </w:tc>
      </w:tr>
      <w:tr w:rsidR="00372CBF" w14:paraId="32843AF6" w14:textId="77777777">
        <w:trPr>
          <w:trHeight w:hRule="exact" w:val="137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43A2CBA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7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D2A800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NAQ FOODS INDIA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S-3, SHREE BALAJI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RESIDENCY,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SECTOR- 9,MVP COLONY ANDHRA PRADESH/530017,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A83C5F7" w14:textId="77777777" w:rsidR="00372CBF" w:rsidRDefault="00000000">
            <w:pPr>
              <w:autoSpaceDE w:val="0"/>
              <w:autoSpaceDN w:val="0"/>
              <w:spacing w:before="498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08912768063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naqfoodsindia.nhn@gmail.com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C4E76E3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AP1/ME/203/18 01/06/2018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31/05/2024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33BA5C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81115F" w14:textId="77777777" w:rsidR="00372CBF" w:rsidRDefault="00372CBF"/>
        </w:tc>
      </w:tr>
      <w:tr w:rsidR="00372CBF" w14:paraId="7DFD3C4A" w14:textId="77777777">
        <w:trPr>
          <w:trHeight w:hRule="exact" w:val="118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5D6B3DB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8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BE8CC8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NEELI SEA FOODS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MIG 25A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LAWSONS BAY COLONY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12BC5A5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2784599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neeliseafoods@gmail.com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74A47D9" w14:textId="77777777" w:rsidR="00372CBF" w:rsidRDefault="00000000">
            <w:pPr>
              <w:autoSpaceDE w:val="0"/>
              <w:autoSpaceDN w:val="0"/>
              <w:spacing w:before="32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AP1/ME/212/18 20/12/2018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18/12/2024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B321E1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278A9B" w14:textId="77777777" w:rsidR="00372CBF" w:rsidRDefault="00372CBF"/>
        </w:tc>
      </w:tr>
      <w:tr w:rsidR="00372CBF" w14:paraId="518C96A6" w14:textId="77777777">
        <w:trPr>
          <w:trHeight w:hRule="exact" w:val="137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6FED6F2" w14:textId="77777777" w:rsidR="00372CBF" w:rsidRDefault="00000000">
            <w:pPr>
              <w:autoSpaceDE w:val="0"/>
              <w:autoSpaceDN w:val="0"/>
              <w:spacing w:before="61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9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88E9B1" w14:textId="77777777" w:rsidR="00372CBF" w:rsidRDefault="00000000">
            <w:pPr>
              <w:autoSpaceDE w:val="0"/>
              <w:autoSpaceDN w:val="0"/>
              <w:spacing w:before="54" w:after="0" w:line="180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SAI AQUATECHS PVT LTD 15-1-37/4G, JAYAPRADA APARTMENTS,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NOWROJI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MAHARANIPETA,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VISAKHAPATNAM/530002,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479F4CF" w14:textId="77777777" w:rsidR="00372CBF" w:rsidRDefault="00000000">
            <w:pPr>
              <w:autoSpaceDE w:val="0"/>
              <w:autoSpaceDN w:val="0"/>
              <w:spacing w:before="59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08912525216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saiaquatechs@outlook.com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5B163F1" w14:textId="77777777" w:rsidR="00372CBF" w:rsidRDefault="00000000">
            <w:pPr>
              <w:autoSpaceDE w:val="0"/>
              <w:autoSpaceDN w:val="0"/>
              <w:spacing w:before="41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AP1/ME/223/21 09/02/2021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08/02/2024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53FDFA" w14:textId="77777777" w:rsidR="00372CBF" w:rsidRDefault="00000000">
            <w:pPr>
              <w:autoSpaceDE w:val="0"/>
              <w:autoSpaceDN w:val="0"/>
              <w:spacing w:before="61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432919" w14:textId="77777777" w:rsidR="00372CBF" w:rsidRDefault="00372CBF"/>
        </w:tc>
      </w:tr>
      <w:tr w:rsidR="00372CBF" w14:paraId="69873E63" w14:textId="77777777">
        <w:trPr>
          <w:trHeight w:hRule="exact" w:val="132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97C2DBB" w14:textId="71551E6C" w:rsidR="00372CBF" w:rsidRDefault="00372CBF">
            <w:pPr>
              <w:autoSpaceDE w:val="0"/>
              <w:autoSpaceDN w:val="0"/>
              <w:spacing w:before="318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F32717" w14:textId="792DFA85" w:rsidR="00372CBF" w:rsidRDefault="00372CBF">
            <w:pPr>
              <w:autoSpaceDE w:val="0"/>
              <w:autoSpaceDN w:val="0"/>
              <w:spacing w:before="318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A2F741F" w14:textId="02B291AD" w:rsidR="00372CBF" w:rsidRDefault="00372CBF">
            <w:pPr>
              <w:autoSpaceDE w:val="0"/>
              <w:autoSpaceDN w:val="0"/>
              <w:spacing w:before="318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986B024" w14:textId="6CA7E3E4" w:rsidR="00372CBF" w:rsidRDefault="00372CBF">
            <w:pPr>
              <w:autoSpaceDE w:val="0"/>
              <w:autoSpaceDN w:val="0"/>
              <w:spacing w:before="318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20179D" w14:textId="58F49ACA" w:rsidR="00372CBF" w:rsidRDefault="00372CBF">
            <w:pPr>
              <w:autoSpaceDE w:val="0"/>
              <w:autoSpaceDN w:val="0"/>
              <w:spacing w:before="318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36C743" w14:textId="5A1C89EF" w:rsidR="00372CBF" w:rsidRDefault="00372CBF">
            <w:pPr>
              <w:tabs>
                <w:tab w:val="left" w:pos="2376"/>
              </w:tabs>
              <w:autoSpaceDE w:val="0"/>
              <w:autoSpaceDN w:val="0"/>
              <w:spacing w:before="318" w:after="0" w:line="166" w:lineRule="exact"/>
              <w:ind w:left="26"/>
            </w:pPr>
          </w:p>
        </w:tc>
      </w:tr>
    </w:tbl>
    <w:p w14:paraId="04714F49" w14:textId="77777777" w:rsidR="00372CBF" w:rsidRDefault="00372CBF">
      <w:pPr>
        <w:autoSpaceDE w:val="0"/>
        <w:autoSpaceDN w:val="0"/>
        <w:spacing w:after="0" w:line="14" w:lineRule="exact"/>
      </w:pPr>
    </w:p>
    <w:p w14:paraId="09FB458A" w14:textId="77777777" w:rsidR="00372CBF" w:rsidRDefault="00372CBF">
      <w:pPr>
        <w:sectPr w:rsidR="00372CBF" w:rsidSect="00F425B7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p w14:paraId="07A78472" w14:textId="77777777" w:rsidR="00372CBF" w:rsidRDefault="00372CBF">
      <w:pPr>
        <w:autoSpaceDE w:val="0"/>
        <w:autoSpaceDN w:val="0"/>
        <w:spacing w:after="0" w:line="172" w:lineRule="exact"/>
      </w:pPr>
    </w:p>
    <w:p w14:paraId="4090BD90" w14:textId="3C1EEE23" w:rsidR="00372CBF" w:rsidRDefault="00000000">
      <w:pPr>
        <w:tabs>
          <w:tab w:val="left" w:pos="9878"/>
        </w:tabs>
        <w:autoSpaceDE w:val="0"/>
        <w:autoSpaceDN w:val="0"/>
        <w:spacing w:after="286" w:line="166" w:lineRule="exact"/>
      </w:pPr>
      <w:r>
        <w:tab/>
      </w: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69A71C6A" w14:textId="77777777">
        <w:trPr>
          <w:trHeight w:hRule="exact" w:val="154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BC52757" w14:textId="77777777" w:rsidR="00372CBF" w:rsidRDefault="00000000">
            <w:pPr>
              <w:autoSpaceDE w:val="0"/>
              <w:autoSpaceDN w:val="0"/>
              <w:spacing w:before="7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10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82E8E8" w14:textId="77777777" w:rsidR="00372CBF" w:rsidRDefault="00000000">
            <w:pPr>
              <w:autoSpaceDE w:val="0"/>
              <w:autoSpaceDN w:val="0"/>
              <w:spacing w:before="54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SKYLARK EXIM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D.No:32-10-61/6A, 3 OAKS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SADHAN, A-BLOCK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ROAD NO.5, VENKATESWARA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SHEELANAGAR,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VISAKHAPATNAM/530012,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A2DDDE1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09000604070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info@skylarkexim.com Web: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WWW.SKYLARKEXIM.COM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CA5D329" w14:textId="77777777" w:rsidR="00372CBF" w:rsidRDefault="00000000">
            <w:pPr>
              <w:autoSpaceDE w:val="0"/>
              <w:autoSpaceDN w:val="0"/>
              <w:spacing w:before="49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AP1/ME/226/21 26/11/2021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25/11/2024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A29E3E" w14:textId="77777777" w:rsidR="00372CBF" w:rsidRDefault="00000000">
            <w:pPr>
              <w:autoSpaceDE w:val="0"/>
              <w:autoSpaceDN w:val="0"/>
              <w:spacing w:before="7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9D7BE7" w14:textId="77777777" w:rsidR="00372CBF" w:rsidRDefault="00372CBF"/>
        </w:tc>
      </w:tr>
      <w:tr w:rsidR="00372CBF" w14:paraId="1CC76215" w14:textId="77777777">
        <w:trPr>
          <w:trHeight w:hRule="exact" w:val="136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AFA03FF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11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782048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SMSEA CORPORATION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SS EMPIRE, SEA SANDS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APARTMENT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 NO, 1-44-3/2, FLAT NO A2, SECTOR 1, MVP COLONY VISAKHAPATNAM 530 017,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F7B5168" w14:textId="77777777" w:rsidR="00372CBF" w:rsidRDefault="00000000">
            <w:pPr>
              <w:autoSpaceDE w:val="0"/>
              <w:autoSpaceDN w:val="0"/>
              <w:spacing w:before="58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08916592477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smseadox@gmail.com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8EEE84E" w14:textId="77777777" w:rsidR="00372CBF" w:rsidRDefault="00000000">
            <w:pPr>
              <w:autoSpaceDE w:val="0"/>
              <w:autoSpaceDN w:val="0"/>
              <w:spacing w:before="41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AP1/ME/055/05 28/02/2005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05/02/2026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52FD43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CAAFD0" w14:textId="77777777" w:rsidR="00372CBF" w:rsidRDefault="00372CBF"/>
        </w:tc>
      </w:tr>
      <w:tr w:rsidR="00372CBF" w14:paraId="5506E381" w14:textId="77777777">
        <w:trPr>
          <w:trHeight w:hRule="exact" w:val="155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80A853B" w14:textId="77777777" w:rsidR="00372CBF" w:rsidRDefault="00000000">
            <w:pPr>
              <w:autoSpaceDE w:val="0"/>
              <w:autoSpaceDN w:val="0"/>
              <w:spacing w:before="7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12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A5E936" w14:textId="77777777" w:rsidR="00372CBF" w:rsidRDefault="00000000">
            <w:pPr>
              <w:autoSpaceDE w:val="0"/>
              <w:autoSpaceDN w:val="0"/>
              <w:spacing w:before="23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SRIAQUA SEAFOODS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 NO. 4-72-1, 2ND FLOOR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LAWSONSBAY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BEACH ROAD,/530017,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5F0845D" w14:textId="77777777" w:rsidR="00372CBF" w:rsidRDefault="00000000">
            <w:pPr>
              <w:autoSpaceDE w:val="0"/>
              <w:autoSpaceDN w:val="0"/>
              <w:spacing w:before="58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9866912349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kishore@sriaquaseafoods.com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712A75F" w14:textId="77777777" w:rsidR="00372CBF" w:rsidRDefault="00000000">
            <w:pPr>
              <w:autoSpaceDE w:val="0"/>
              <w:autoSpaceDN w:val="0"/>
              <w:spacing w:before="50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AP1/ME/210/18 22/11/2018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20/11/2024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ABBB35" w14:textId="77777777" w:rsidR="00372CBF" w:rsidRDefault="00000000">
            <w:pPr>
              <w:autoSpaceDE w:val="0"/>
              <w:autoSpaceDN w:val="0"/>
              <w:spacing w:before="7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39B5F9" w14:textId="77777777" w:rsidR="00372CBF" w:rsidRDefault="00000000">
            <w:pPr>
              <w:autoSpaceDE w:val="0"/>
              <w:autoSpaceDN w:val="0"/>
              <w:spacing w:before="52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Aquaculture(HEADLESS SHELL ON VANNAMEI SHRIMP,HEAD ON SHELL ON VANNAMEI SHRIMP,PEELED AND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DEVEINED IQF,PEELED AND UNDEVEINED IQF,PEELED AND DEVEINED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BLOCK,PULLED VEIN PEELED AND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DEVINED BLOCK,PEELED AND DEVEINED TAIL ON)</w:t>
            </w:r>
          </w:p>
        </w:tc>
      </w:tr>
      <w:tr w:rsidR="00372CBF" w14:paraId="49BFAEB6" w14:textId="77777777">
        <w:trPr>
          <w:trHeight w:hRule="exact" w:val="136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452A1BC" w14:textId="77777777" w:rsidR="00372CBF" w:rsidRDefault="00000000">
            <w:pPr>
              <w:autoSpaceDE w:val="0"/>
              <w:autoSpaceDN w:val="0"/>
              <w:spacing w:before="612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13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1362EA" w14:textId="77777777" w:rsidR="00372CBF" w:rsidRDefault="00000000">
            <w:pPr>
              <w:autoSpaceDE w:val="0"/>
              <w:autoSpaceDN w:val="0"/>
              <w:spacing w:before="48" w:after="0" w:line="178" w:lineRule="exact"/>
              <w:ind w:left="54" w:right="432"/>
            </w:pPr>
            <w:r>
              <w:rPr>
                <w:color w:val="000000"/>
                <w:w w:val="102"/>
                <w:sz w:val="15"/>
              </w:rPr>
              <w:t xml:space="preserve">SURE IMPORTS AND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EXPORTS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54-12-62/2,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Bhanu Nagar, Near Krishna College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HB colony/530022,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FC69F00" w14:textId="77777777" w:rsidR="00372CBF" w:rsidRDefault="00000000">
            <w:pPr>
              <w:autoSpaceDE w:val="0"/>
              <w:autoSpaceDN w:val="0"/>
              <w:spacing w:before="584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09989542556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sureimpex@mail.com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1CE7D5E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AP1/ME/229/22 08/07/2022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07/07/2025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AC6C17" w14:textId="77777777" w:rsidR="00372CBF" w:rsidRDefault="00000000">
            <w:pPr>
              <w:autoSpaceDE w:val="0"/>
              <w:autoSpaceDN w:val="0"/>
              <w:spacing w:before="612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BBB29A" w14:textId="77777777" w:rsidR="00372CBF" w:rsidRDefault="00372CBF"/>
        </w:tc>
      </w:tr>
      <w:tr w:rsidR="00372CBF" w14:paraId="35D2D02C" w14:textId="77777777">
        <w:trPr>
          <w:trHeight w:hRule="exact" w:val="136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99E641E" w14:textId="77777777" w:rsidR="00372CBF" w:rsidRDefault="00000000">
            <w:pPr>
              <w:autoSpaceDE w:val="0"/>
              <w:autoSpaceDN w:val="0"/>
              <w:spacing w:before="61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14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73B13C" w14:textId="77777777" w:rsidR="00372CBF" w:rsidRDefault="00000000">
            <w:pPr>
              <w:autoSpaceDE w:val="0"/>
              <w:autoSpaceDN w:val="0"/>
              <w:spacing w:before="50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VAISAKHI BIOMARINE (P)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D.NO. 49-38-15/3, N.G.G.O.</w:t>
            </w:r>
          </w:p>
          <w:p w14:paraId="6D631892" w14:textId="77777777" w:rsidR="00372CBF" w:rsidRDefault="00000000">
            <w:pPr>
              <w:autoSpaceDE w:val="0"/>
              <w:autoSpaceDN w:val="0"/>
              <w:spacing w:before="2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COLONY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AKKAYYAPALEM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VISAKHAPATNAM/530016,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DB287B6" w14:textId="77777777" w:rsidR="00372CBF" w:rsidRDefault="00000000">
            <w:pPr>
              <w:autoSpaceDE w:val="0"/>
              <w:autoSpaceDN w:val="0"/>
              <w:spacing w:before="49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9705301099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RAMNISTALA@OUTLOOK.COM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50D0F89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AP1/ME/215/19 27/05/2019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25/05/2025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19BA03" w14:textId="77777777" w:rsidR="00372CBF" w:rsidRDefault="00000000">
            <w:pPr>
              <w:autoSpaceDE w:val="0"/>
              <w:autoSpaceDN w:val="0"/>
              <w:spacing w:before="61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01C441" w14:textId="77777777" w:rsidR="00372CBF" w:rsidRDefault="00000000">
            <w:pPr>
              <w:autoSpaceDE w:val="0"/>
              <w:autoSpaceDN w:val="0"/>
              <w:spacing w:before="316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Frozen:Shrimp Aquaculture(FROZEN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HEADLESS SHELLON EZP VANNAMEI SHRIMPS IQF,HEADLESS SHELLON EASY PEEL VANNAMEI SHRIMPS IQF)</w:t>
            </w:r>
          </w:p>
        </w:tc>
      </w:tr>
      <w:tr w:rsidR="00372CBF" w14:paraId="20C02C38" w14:textId="77777777">
        <w:trPr>
          <w:trHeight w:hRule="exact" w:val="2802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3890AAA" w14:textId="77777777" w:rsidR="00372CBF" w:rsidRDefault="00000000">
            <w:pPr>
              <w:autoSpaceDE w:val="0"/>
              <w:autoSpaceDN w:val="0"/>
              <w:spacing w:before="133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15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6AFE10" w14:textId="77777777" w:rsidR="00372CBF" w:rsidRDefault="00000000">
            <w:pPr>
              <w:autoSpaceDE w:val="0"/>
              <w:autoSpaceDN w:val="0"/>
              <w:spacing w:before="768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AQUATICA FROZEN FOODS GLOBAL PVT.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D.NO. 1-116/4/1 &amp; 2 , PLOT NO.</w:t>
            </w:r>
          </w:p>
          <w:p w14:paraId="02A191A5" w14:textId="77777777" w:rsidR="00372CBF" w:rsidRDefault="00000000">
            <w:pPr>
              <w:autoSpaceDE w:val="0"/>
              <w:autoSpaceDN w:val="0"/>
              <w:spacing w:after="0" w:line="180" w:lineRule="exact"/>
              <w:ind w:left="54" w:right="576"/>
            </w:pPr>
            <w:r>
              <w:rPr>
                <w:color w:val="000000"/>
                <w:w w:val="102"/>
                <w:sz w:val="15"/>
              </w:rPr>
              <w:t xml:space="preserve">401&amp;402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VISALAKSHI NAGAR, VISAKHAPATNAM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/530043,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B5D14BA" w14:textId="77777777" w:rsidR="00372CBF" w:rsidRDefault="00000000">
            <w:pPr>
              <w:autoSpaceDE w:val="0"/>
              <w:autoSpaceDN w:val="0"/>
              <w:spacing w:before="1214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0891566357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aquaticafrozenfoods@gmail.com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CF0D661" w14:textId="77777777" w:rsidR="00372CBF" w:rsidRDefault="00000000">
            <w:pPr>
              <w:autoSpaceDE w:val="0"/>
              <w:autoSpaceDN w:val="0"/>
              <w:spacing w:before="112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AP1/MT/188/16 10/05/2016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07/05/2025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5CF131" w14:textId="77777777" w:rsidR="00372CBF" w:rsidRDefault="00000000">
            <w:pPr>
              <w:autoSpaceDE w:val="0"/>
              <w:autoSpaceDN w:val="0"/>
              <w:spacing w:before="133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9DA498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Aquaculture(RAW FROZEN IQF PD WHITE SHRIMPS,RAW FROZEN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PDTO WHITE SHRIMPS,FROZEN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COOKED PD WHITE SHRIMPS,FROZEN PRAWN MEAT IQF (PD BLANCHED)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REATED,FROZEN IQF COOKED PDTO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WHITE SHRIMPS,RAW FROZEN IQF EASY PEEL VANNAMEI SHRIMPS,RAW BLOCK FROZEN HLSO VANNAMEI SHRIMPS (NW WT/NET,RAW FROZEN IQF HLSO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 (NW WT/NET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CT,FROZEN IQF COOKED PEELED &amp;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DEVEINED TAIL ON WHITE,RAW FROZEN IQF HLSO EASY PEEL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SHRIMPS)</w:t>
            </w:r>
          </w:p>
        </w:tc>
      </w:tr>
      <w:tr w:rsidR="00372CBF" w14:paraId="4E9181FE" w14:textId="77777777">
        <w:trPr>
          <w:trHeight w:hRule="exact" w:val="119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76D2163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16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A6798F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ARYA SEA FOODS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48-18-66, Tulasipeta,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Rama Talkies Jn.,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D9204F8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9866660443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aryaseafoods@gmail.com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5D56368" w14:textId="77777777" w:rsidR="00372CBF" w:rsidRDefault="00000000">
            <w:pPr>
              <w:autoSpaceDE w:val="0"/>
              <w:autoSpaceDN w:val="0"/>
              <w:spacing w:before="31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AP1/MT/185/15 29/09/2015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27/09/2024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534C6F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A81098" w14:textId="77777777" w:rsidR="00372CBF" w:rsidRDefault="00000000">
            <w:pPr>
              <w:autoSpaceDE w:val="0"/>
              <w:autoSpaceDN w:val="0"/>
              <w:spacing w:before="232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Frozen:Shrimp Aquaculture(Raw Peeled &amp; Deveined Tail Off Shrimp,Raw Peeled &amp;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Deveined Tail On Shrimp,Easy Peel Headless Shell On Shrimp,Headless Shell On Shrimp)</w:t>
            </w:r>
          </w:p>
        </w:tc>
      </w:tr>
      <w:tr w:rsidR="00372CBF" w14:paraId="6018BD55" w14:textId="77777777">
        <w:trPr>
          <w:trHeight w:hRule="exact" w:val="118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F34C0E5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17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D8DFF0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AVANTI FROZEN FOODS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NO.103,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R SQUARE GROUND FLOOR PANDURANGAPURAM/530003,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C13F6B8" w14:textId="77777777" w:rsidR="00372CBF" w:rsidRDefault="00000000">
            <w:pPr>
              <w:autoSpaceDE w:val="0"/>
              <w:autoSpaceDN w:val="0"/>
              <w:spacing w:before="408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04023310260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info@avntifrozen.com Web: www.avantifrozen.com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4ECC657" w14:textId="77777777" w:rsidR="00372CBF" w:rsidRDefault="00000000">
            <w:pPr>
              <w:autoSpaceDE w:val="0"/>
              <w:autoSpaceDN w:val="0"/>
              <w:spacing w:before="31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AP1/MT/189/16 13/05/2016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10/05/2025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81B4BE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FFE59E" w14:textId="77777777" w:rsidR="00372CBF" w:rsidRDefault="00000000">
            <w:pPr>
              <w:autoSpaceDE w:val="0"/>
              <w:autoSpaceDN w:val="0"/>
              <w:spacing w:before="408" w:after="0" w:line="180" w:lineRule="exact"/>
              <w:ind w:left="54" w:right="432"/>
            </w:pPr>
            <w:r>
              <w:rPr>
                <w:color w:val="000000"/>
                <w:w w:val="102"/>
                <w:sz w:val="15"/>
              </w:rPr>
              <w:t>Frozen:Shrimp Aquaculture(Freezing of Raw/Marinated/Blanched/Cooked F&amp;FP)</w:t>
            </w:r>
          </w:p>
        </w:tc>
      </w:tr>
      <w:tr w:rsidR="00372CBF" w14:paraId="21EF04EA" w14:textId="77777777">
        <w:trPr>
          <w:trHeight w:hRule="exact" w:val="3636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024450A" w14:textId="697CFF08" w:rsidR="00372CBF" w:rsidRDefault="00372CBF">
            <w:pPr>
              <w:autoSpaceDE w:val="0"/>
              <w:autoSpaceDN w:val="0"/>
              <w:spacing w:before="2632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795E55" w14:textId="73F0CADB" w:rsidR="00372CBF" w:rsidRDefault="00372CBF">
            <w:pPr>
              <w:autoSpaceDE w:val="0"/>
              <w:autoSpaceDN w:val="0"/>
              <w:spacing w:before="2632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D24CA95" w14:textId="178B4370" w:rsidR="00372CBF" w:rsidRDefault="00372CBF">
            <w:pPr>
              <w:autoSpaceDE w:val="0"/>
              <w:autoSpaceDN w:val="0"/>
              <w:spacing w:before="2632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77C7898" w14:textId="7FDE919E" w:rsidR="00372CBF" w:rsidRDefault="00372CBF">
            <w:pPr>
              <w:autoSpaceDE w:val="0"/>
              <w:autoSpaceDN w:val="0"/>
              <w:spacing w:before="2632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2B171D" w14:textId="3AE31BDD" w:rsidR="00372CBF" w:rsidRDefault="00372CBF">
            <w:pPr>
              <w:autoSpaceDE w:val="0"/>
              <w:autoSpaceDN w:val="0"/>
              <w:spacing w:before="2632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22A0B5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Aquaculture(COOKED HEAD LESS/HL EASY PEEL/HL DEEP CUT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SHRIMPS,COOKED PEELED DEVIENED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TAIL ON SHRIMPS,COOKED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CUT/PULLED/PEELED DEVIENED TAIL OFF SHRIMPS,COOKED PEELED UN DEVIENED SHRIMPS,BLANCHED HEAD LESS/HL EASY PEEL/HLDEEP CUT SHRIMPS,BLANCHED PEELED DEVIENED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SHRIMPS,BLANCHEDCUT/PULLED/PEELED DEVIENED TAILOFF SHRIMPS,BLANCHED PEELED UN DEVIENED SHRIMPS,RAW</w:t>
            </w:r>
          </w:p>
          <w:p w14:paraId="307C0C42" w14:textId="13E485D8" w:rsidR="00372CBF" w:rsidRDefault="00372CBF">
            <w:pPr>
              <w:tabs>
                <w:tab w:val="left" w:pos="2358"/>
              </w:tabs>
              <w:autoSpaceDE w:val="0"/>
              <w:autoSpaceDN w:val="0"/>
              <w:spacing w:before="432" w:after="0" w:line="166" w:lineRule="exact"/>
              <w:ind w:left="26"/>
            </w:pPr>
          </w:p>
        </w:tc>
      </w:tr>
    </w:tbl>
    <w:p w14:paraId="699C3CAD" w14:textId="77777777" w:rsidR="00372CBF" w:rsidRDefault="00372CBF">
      <w:pPr>
        <w:autoSpaceDE w:val="0"/>
        <w:autoSpaceDN w:val="0"/>
        <w:spacing w:after="0" w:line="14" w:lineRule="exact"/>
      </w:pPr>
    </w:p>
    <w:p w14:paraId="29D0B77A" w14:textId="77777777" w:rsidR="00372CBF" w:rsidRDefault="00372CBF">
      <w:pPr>
        <w:sectPr w:rsidR="00372CBF" w:rsidSect="00F425B7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16683B0B" w14:textId="77777777">
        <w:trPr>
          <w:trHeight w:hRule="exact" w:val="4858"/>
        </w:trPr>
        <w:tc>
          <w:tcPr>
            <w:tcW w:w="504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71B9C1C" w14:textId="3CE18A92" w:rsidR="00372CBF" w:rsidRDefault="00372CBF">
            <w:pPr>
              <w:autoSpaceDE w:val="0"/>
              <w:autoSpaceDN w:val="0"/>
              <w:spacing w:before="344" w:after="0" w:line="166" w:lineRule="exact"/>
              <w:jc w:val="center"/>
            </w:pPr>
          </w:p>
          <w:p w14:paraId="0940C161" w14:textId="77777777" w:rsidR="00372CBF" w:rsidRDefault="00000000">
            <w:pPr>
              <w:autoSpaceDE w:val="0"/>
              <w:autoSpaceDN w:val="0"/>
              <w:spacing w:before="106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18</w:t>
            </w:r>
          </w:p>
        </w:tc>
        <w:tc>
          <w:tcPr>
            <w:tcW w:w="2266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4476C99" w14:textId="62F85602" w:rsidR="00372CBF" w:rsidRDefault="00372CBF">
            <w:pPr>
              <w:autoSpaceDE w:val="0"/>
              <w:autoSpaceDN w:val="0"/>
              <w:spacing w:before="344" w:after="0" w:line="166" w:lineRule="exact"/>
            </w:pPr>
          </w:p>
          <w:p w14:paraId="131DF291" w14:textId="77777777" w:rsidR="00372CBF" w:rsidRDefault="00000000">
            <w:pPr>
              <w:autoSpaceDE w:val="0"/>
              <w:autoSpaceDN w:val="0"/>
              <w:spacing w:before="676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COASTAL CORPORATION LTD 15-1/37/1, JAYAPRADA APTS MAHARANIPET,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 530 002,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EEF5500" w14:textId="77777777" w:rsidR="00372CBF" w:rsidRDefault="00000000">
            <w:pPr>
              <w:autoSpaceDE w:val="0"/>
              <w:autoSpaceDN w:val="0"/>
              <w:spacing w:before="1546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08912552556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coastal6@eth.net</w:t>
            </w:r>
          </w:p>
        </w:tc>
        <w:tc>
          <w:tcPr>
            <w:tcW w:w="1130" w:type="dxa"/>
            <w:tcBorders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E9CE746" w14:textId="77777777" w:rsidR="00372CBF" w:rsidRDefault="00000000">
            <w:pPr>
              <w:autoSpaceDE w:val="0"/>
              <w:autoSpaceDN w:val="0"/>
              <w:spacing w:before="1364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AP1/MT/013/04 21/12/2004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13/12/2025</w:t>
            </w:r>
          </w:p>
        </w:tc>
        <w:tc>
          <w:tcPr>
            <w:tcW w:w="1504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612F17" w14:textId="77777777" w:rsidR="00372CBF" w:rsidRDefault="00000000">
            <w:pPr>
              <w:autoSpaceDE w:val="0"/>
              <w:autoSpaceDN w:val="0"/>
              <w:spacing w:before="1456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5843D9" w14:textId="09A28544" w:rsidR="00372CBF" w:rsidRDefault="00372CBF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382FA20A" w14:textId="77777777" w:rsidR="00372CBF" w:rsidRDefault="00000000">
            <w:pPr>
              <w:autoSpaceDE w:val="0"/>
              <w:autoSpaceDN w:val="0"/>
              <w:spacing w:before="3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HEAD LESS/HL EASY PEEL/HL DEEP CUT SHRIMPS,RAW PEELED DEVIENED TAIL ON SHRIMPS,RAW CUT/PULLED/PEELED DEVIENED TAIL OFF SHRIMPS,RAW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PEELED UN DEVIENED SHRIMPS,COOKED IQF HEAD ON SHRIMPS,BLANCHED IQF HEAD ON SHRIMPS,RAW IQF HEAD ON SHRIMPS,BLOCK FRZ HEAD LESS/HL EZ PEEL/HL DEEP CUT SHRIMPS,BLOCK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PEELED DEVEINED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SHRIMPS,BLOCK FROZEN PEELED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UNDEVIENED SHRIMPS,BLOCK FROZEN PEELED UN DEVIENED SHRIMPS,RAW IQF DOUBLE PIERCE SKEWERS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HEADLESS,RAW IQF DOUBLE PIERCE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SKEWERS SHRIMPS TAIL ON,RAW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DOUBLE PIERCE SKEWERS SHRIMPS TAIL OFF,RAW IQF DOUBLE PIERCE SKEWERS SHRIMPS HEADLESS,RAW IQF DOUBLE PIERCE SKEWERS SHRIMPS TAILON,RAW IQF DOUBLE PIERCE SKEWERS SHRIMPS TAILOFF)</w:t>
            </w:r>
          </w:p>
        </w:tc>
      </w:tr>
      <w:tr w:rsidR="00372CBF" w14:paraId="1310D670" w14:textId="77777777">
        <w:trPr>
          <w:trHeight w:hRule="exact" w:val="7994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7ADCD91" w14:textId="77777777" w:rsidR="00372CBF" w:rsidRDefault="00000000">
            <w:pPr>
              <w:autoSpaceDE w:val="0"/>
              <w:autoSpaceDN w:val="0"/>
              <w:spacing w:before="392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19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B412D6" w14:textId="77777777" w:rsidR="00372CBF" w:rsidRDefault="00000000">
            <w:pPr>
              <w:autoSpaceDE w:val="0"/>
              <w:autoSpaceDN w:val="0"/>
              <w:spacing w:before="3544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CONTINENTAL MARINES SNo.145,KONDAKARLA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VILLAGE,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ATCHUTAPURAM MANDAL 531033,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4436972" w14:textId="77777777" w:rsidR="00372CBF" w:rsidRDefault="00000000">
            <w:pPr>
              <w:autoSpaceDE w:val="0"/>
              <w:autoSpaceDN w:val="0"/>
              <w:spacing w:before="390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08912702929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kmadhuvarma@yahoo.co.uk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930FBC0" w14:textId="77777777" w:rsidR="00372CBF" w:rsidRDefault="00000000">
            <w:pPr>
              <w:autoSpaceDE w:val="0"/>
              <w:autoSpaceDN w:val="0"/>
              <w:spacing w:before="3724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AP1/MT/206/18 07/06/2018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05/06/2024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36DD93" w14:textId="77777777" w:rsidR="00372CBF" w:rsidRDefault="00000000">
            <w:pPr>
              <w:autoSpaceDE w:val="0"/>
              <w:autoSpaceDN w:val="0"/>
              <w:spacing w:before="392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DF2EBD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Chilled:Fish Wild(Yellowfin Tuna (Loins, GG, H&amp;G, Steaks),Sword Fish (Loins, GG, H&amp;G, Portions),Mahi Mahi (H&amp;G, Fillets),Sail Fish (Fillets),Marlin (Fillets),Seer Fish (Whole,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GG),Red Snapper (Whole, GG, Fillets),Red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Grouper (Whole, GG, Fillets),Malabar Grouper (Whole, GG, Fillets),Brown Spotted Grouper (Whole, GG, Fillets),Grey Grouper (Whole, GG, Fillets),Tomato Grouper (Whole, GG,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Fillets),Coral Trout (Whole, GG,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Fillets),Rainbow Trout (Whole, GG,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Fillets),White Pomfret (Whole),Black Pomfret (Whole),Chineese Pomfret (Whole),Silver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Pompano (Whole),Grey Mullet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(Whole),Baraccuda (Whole),Seabass (Whole, GG, Fillets),Parrot Fish (Whole, GG),Red Mullet (Whole, Fillet),Indian Halibut (Whole,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Fillet),Ribbon Fish (Whole, Portions),Cobia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(Whole, Fillets),Sole Fish (Whole,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Fillets),Leather Jackets (Whole, Fillets),Emperor (Whole, Fillets),Rohu (Whole, GG),Catla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(Whole, GG),Indian Conger Eel (Whole))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Chilled:Fish Aquaculture(Basa (Whole, GG, Fillets),Rohu (Whole, GG),Catla (Whole,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GG),Tilapia (Whole, GG, Fillet),Murrel (Whole, Fillets),Roopchand (Whole))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Chilled:Shrimp Wild(Sea Tiger (HOSO, HLSO, PDTO, PD),Sea White (HOSO, HLSO, PDTO, PD),Sea Flower (HOSO, HLSO, PDTO,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PD),Bamboo Shrimp (HOSO, HLSO, PDTO, PD),Sea Brown (HOSO, HLSO, PDTO,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PD),Scampi (Whole))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Chilled:Shrimp Aquaculture(Vannamei (HOSO, HLSO, PDTO, PD),Black Tiger (HOSO, HLSO, PDTO, PD))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Chilled:Cuttlefish(Whole Cleaned)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Chilled:Squid(Whole, Whole Cleaned, Tubes &amp; Rings)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Chilled:Octopus(Giant Octopus Whole,Baby Octopus Whole)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Chilled:Lobster(Rock Lobster Whole,Sand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Lobster Whole)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Chilled:Crab(Blue Crab Whole Cleaned,Brown Crab Whole Cleaned,Soft Shell Crab Whole)</w:t>
            </w:r>
          </w:p>
        </w:tc>
      </w:tr>
      <w:tr w:rsidR="00372CBF" w14:paraId="5549ADE8" w14:textId="77777777">
        <w:trPr>
          <w:trHeight w:hRule="exact" w:val="396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7FF4EFF" w14:textId="7B50C206" w:rsidR="00372CBF" w:rsidRDefault="00372CBF">
            <w:pPr>
              <w:autoSpaceDE w:val="0"/>
              <w:autoSpaceDN w:val="0"/>
              <w:spacing w:before="2966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864AFA" w14:textId="77A32E37" w:rsidR="00372CBF" w:rsidRDefault="00372CBF">
            <w:pPr>
              <w:autoSpaceDE w:val="0"/>
              <w:autoSpaceDN w:val="0"/>
              <w:spacing w:before="2966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2F73775" w14:textId="54A6CBE6" w:rsidR="00372CBF" w:rsidRDefault="00372CBF">
            <w:pPr>
              <w:autoSpaceDE w:val="0"/>
              <w:autoSpaceDN w:val="0"/>
              <w:spacing w:before="2966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11746CA" w14:textId="18855AE7" w:rsidR="00372CBF" w:rsidRDefault="00372CBF">
            <w:pPr>
              <w:autoSpaceDE w:val="0"/>
              <w:autoSpaceDN w:val="0"/>
              <w:spacing w:before="2966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039192" w14:textId="35B0B704" w:rsidR="00372CBF" w:rsidRDefault="00372CBF">
            <w:pPr>
              <w:autoSpaceDE w:val="0"/>
              <w:autoSpaceDN w:val="0"/>
              <w:spacing w:before="2966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F464E3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Frozen:Fish Wild(BLAST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RIBBON FISH,BLAST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SKIPJACK TUNA,BLAST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YELLOW FIN TUNA,BLAST FROZEN RAW INDIAN MACKERAL)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Frozen:Shrimp Wild(IQF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SHELLON PINK SHRIMPS,IQF FROZEN RAW HEADLESS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BROWN SHRIMPS,IQF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SHELLON WHITE SHRIMPS,IQF FROZEN RAW HEADLESS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FLOWER SHRIMPS,IQF 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SHELLON TIGER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SHRIMPS,BLOCK FROZEN RAW HEADLESS</w:t>
            </w:r>
          </w:p>
          <w:p w14:paraId="2ECEF996" w14:textId="40EF7826" w:rsidR="00372CBF" w:rsidRDefault="00000000">
            <w:pPr>
              <w:tabs>
                <w:tab w:val="left" w:pos="2354"/>
              </w:tabs>
              <w:autoSpaceDE w:val="0"/>
              <w:autoSpaceDN w:val="0"/>
              <w:spacing w:before="406" w:after="0" w:line="166" w:lineRule="exact"/>
              <w:ind w:left="26"/>
            </w:pPr>
            <w:r>
              <w:tab/>
            </w:r>
          </w:p>
        </w:tc>
      </w:tr>
    </w:tbl>
    <w:p w14:paraId="06A182E3" w14:textId="77777777" w:rsidR="00372CBF" w:rsidRDefault="00372CBF">
      <w:pPr>
        <w:autoSpaceDE w:val="0"/>
        <w:autoSpaceDN w:val="0"/>
        <w:spacing w:after="0" w:line="14" w:lineRule="exact"/>
      </w:pPr>
    </w:p>
    <w:p w14:paraId="7D26FDA0" w14:textId="77777777" w:rsidR="00372CBF" w:rsidRDefault="00372CBF">
      <w:pPr>
        <w:sectPr w:rsidR="00372CBF" w:rsidSect="00F425B7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73CC54E2" w14:textId="77777777">
        <w:trPr>
          <w:trHeight w:hRule="exact" w:val="7722"/>
        </w:trPr>
        <w:tc>
          <w:tcPr>
            <w:tcW w:w="504" w:type="dxa"/>
            <w:tcBorders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BDCE80C" w14:textId="338DD982" w:rsidR="00372CBF" w:rsidRDefault="00372CBF">
            <w:pPr>
              <w:autoSpaceDE w:val="0"/>
              <w:autoSpaceDN w:val="0"/>
              <w:spacing w:before="344" w:after="0" w:line="166" w:lineRule="exact"/>
              <w:jc w:val="center"/>
            </w:pPr>
          </w:p>
          <w:p w14:paraId="44BEF731" w14:textId="77777777" w:rsidR="00372CBF" w:rsidRDefault="00000000">
            <w:pPr>
              <w:autoSpaceDE w:val="0"/>
              <w:autoSpaceDN w:val="0"/>
              <w:spacing w:before="234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20</w:t>
            </w:r>
          </w:p>
        </w:tc>
        <w:tc>
          <w:tcPr>
            <w:tcW w:w="2266" w:type="dxa"/>
            <w:tcBorders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1DDCAD" w14:textId="6C087C8A" w:rsidR="00372CBF" w:rsidRDefault="00372CBF">
            <w:pPr>
              <w:autoSpaceDE w:val="0"/>
              <w:autoSpaceDN w:val="0"/>
              <w:spacing w:before="344" w:after="0" w:line="166" w:lineRule="exact"/>
            </w:pPr>
          </w:p>
          <w:p w14:paraId="2DA7DCCC" w14:textId="77777777" w:rsidR="00372CBF" w:rsidRDefault="00000000">
            <w:pPr>
              <w:autoSpaceDE w:val="0"/>
              <w:autoSpaceDN w:val="0"/>
              <w:spacing w:before="1874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DANICA AQUA EXPORTS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S.No 4/10 to 4/19,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Yerukonda Village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Poosapatirega Mandal/535213, Andhra Pradesh</w:t>
            </w:r>
          </w:p>
        </w:tc>
        <w:tc>
          <w:tcPr>
            <w:tcW w:w="2380" w:type="dxa"/>
            <w:tcBorders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BCE5301" w14:textId="77777777" w:rsidR="00372CBF" w:rsidRDefault="00000000">
            <w:pPr>
              <w:autoSpaceDE w:val="0"/>
              <w:autoSpaceDN w:val="0"/>
              <w:spacing w:before="2832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7032716866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danicaaqua@gmail.com</w:t>
            </w:r>
          </w:p>
        </w:tc>
        <w:tc>
          <w:tcPr>
            <w:tcW w:w="1130" w:type="dxa"/>
            <w:tcBorders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5531F7C" w14:textId="77777777" w:rsidR="00372CBF" w:rsidRDefault="00000000">
            <w:pPr>
              <w:autoSpaceDE w:val="0"/>
              <w:autoSpaceDN w:val="0"/>
              <w:spacing w:before="2652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AP1/MT/217/20 24/01/2020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23/01/2026</w:t>
            </w:r>
          </w:p>
        </w:tc>
        <w:tc>
          <w:tcPr>
            <w:tcW w:w="1504" w:type="dxa"/>
            <w:tcBorders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EBB4E1" w14:textId="77777777" w:rsidR="00372CBF" w:rsidRDefault="00000000">
            <w:pPr>
              <w:autoSpaceDE w:val="0"/>
              <w:autoSpaceDN w:val="0"/>
              <w:spacing w:before="2742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871DF7" w14:textId="3ADF3F4B" w:rsidR="00372CBF" w:rsidRDefault="00372CBF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63955AE1" w14:textId="77777777" w:rsidR="00372CBF" w:rsidRDefault="00000000">
            <w:pPr>
              <w:autoSpaceDE w:val="0"/>
              <w:autoSpaceDN w:val="0"/>
              <w:spacing w:before="3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SHELLON PINK SHRIMPS,BLOCK FROZEN RAW HEADLESS SHELLON BROWN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SHRIMPS,BLOCK FROZEN RAW HEADLESS SHELLON WHITE SHRIMPS,BLOCK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RAW HEADLESS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FLOWER SHRIMPS,BLOCK FROZEN RAW HEADLESS SHELLON TIGER SHRIMPS,IQF FROZEN RAW PD SHRIMPS,IQF FROZEN RAW PUD SHRIMPS,BLOCK FROZEN RAW PD SHRIMPS,BLOCK FROZEN RAW PUD SHRIMPS,BLOCK FROZEN RAW PVPD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Frozen:Shrimp Aquaculture(IQF FROZEN RAW HEADLESS SHELLON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SHRIMPS,IQF FROZEN RAW PUD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SHRIMPS,IQF FROZEN RAW PD VANNAMEI SHRIMPS,IQF FROZEN RAW PDTO VANNAMEI SHRIMPS,IQF FROZEN RAW EASYPEEL VANNAMEI SHRIMPS,IQF FROZEN RAW PV PD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SHRIMPS,IQF FROZEN RAW PV PDTO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SHRIMPS,BLOCK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HEADLESS SHELLON VANNAMEI SHRIMPS,BLOCK FROZEN RAW PUD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SHRIMPS,BLOCK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PD VANNAMEI SHRIMPS,BLOCK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RAW PDTO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SHRIMPS,BLOCK FROZEN RAW EASYPEEL VANNAMEI SHRIMPS,BLOCK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PV PD VANNAMEI SHRIMPS,BLOCK FROZEN RAW PV PDTO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Frozen:Cuttlefish(FROZEN RAW CUTTLE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FISH WHOLE,FROZEN RAW CUTTLE FISH WHOLE CLEANED)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Frozen:Squid(FROZEN RAW SQUID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RAW SQUID WHOLE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CLEANED)</w:t>
            </w:r>
          </w:p>
        </w:tc>
      </w:tr>
      <w:tr w:rsidR="00372CBF" w14:paraId="7A6FBAF9" w14:textId="77777777">
        <w:trPr>
          <w:trHeight w:hRule="exact" w:val="909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0E15891" w14:textId="77777777" w:rsidR="00372CBF" w:rsidRDefault="00000000">
            <w:pPr>
              <w:autoSpaceDE w:val="0"/>
              <w:autoSpaceDN w:val="0"/>
              <w:spacing w:before="4592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21</w:t>
            </w:r>
          </w:p>
          <w:p w14:paraId="600F6CE5" w14:textId="64306480" w:rsidR="00372CBF" w:rsidRDefault="00372CBF">
            <w:pPr>
              <w:autoSpaceDE w:val="0"/>
              <w:autoSpaceDN w:val="0"/>
              <w:spacing w:before="3350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AD16C34" w14:textId="77777777" w:rsidR="00372CBF" w:rsidRDefault="00000000">
            <w:pPr>
              <w:autoSpaceDE w:val="0"/>
              <w:autoSpaceDN w:val="0"/>
              <w:spacing w:before="4206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DEVI AQUATECH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6-21-7, EAST POINT COLONY, VISAKHAPATNAM, INDIA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/530017, Andhra Pradesh</w:t>
            </w:r>
          </w:p>
          <w:p w14:paraId="5F30D21E" w14:textId="4A30DB28" w:rsidR="00372CBF" w:rsidRDefault="00372CBF">
            <w:pPr>
              <w:autoSpaceDE w:val="0"/>
              <w:autoSpaceDN w:val="0"/>
              <w:spacing w:before="2990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EF9B0D2" w14:textId="77777777" w:rsidR="00372CBF" w:rsidRDefault="00000000">
            <w:pPr>
              <w:autoSpaceDE w:val="0"/>
              <w:autoSpaceDN w:val="0"/>
              <w:spacing w:before="4564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918912595672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deviaquatech@gmail.com</w:t>
            </w:r>
          </w:p>
          <w:p w14:paraId="7C016604" w14:textId="1DE9077B" w:rsidR="00372CBF" w:rsidRDefault="00372CBF">
            <w:pPr>
              <w:autoSpaceDE w:val="0"/>
              <w:autoSpaceDN w:val="0"/>
              <w:spacing w:before="3170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CB39FDD" w14:textId="77777777" w:rsidR="00372CBF" w:rsidRDefault="00000000">
            <w:pPr>
              <w:autoSpaceDE w:val="0"/>
              <w:autoSpaceDN w:val="0"/>
              <w:spacing w:before="4386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AP1/MT/204/18 05/06/2018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03/06/2024</w:t>
            </w:r>
          </w:p>
          <w:p w14:paraId="7208B73A" w14:textId="4EFD172D" w:rsidR="00372CBF" w:rsidRDefault="00372CBF">
            <w:pPr>
              <w:autoSpaceDE w:val="0"/>
              <w:autoSpaceDN w:val="0"/>
              <w:spacing w:before="3170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6A1305" w14:textId="77777777" w:rsidR="00372CBF" w:rsidRDefault="00000000">
            <w:pPr>
              <w:autoSpaceDE w:val="0"/>
              <w:autoSpaceDN w:val="0"/>
              <w:spacing w:before="4592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  <w:p w14:paraId="276896D6" w14:textId="5769E41A" w:rsidR="00372CBF" w:rsidRDefault="00372CBF">
            <w:pPr>
              <w:autoSpaceDE w:val="0"/>
              <w:autoSpaceDN w:val="0"/>
              <w:spacing w:before="3350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6F586B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VANNAMEI WHITE PD TAIL OFF IQF,FROZEN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VANNAMEI WHITE PD TAIL ON IQF,FROZEN RAW VANANMEI WHITE EZ PEEL IQF,FROZEN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SHELLON VANANMEI EZ PEEL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IN SHELL WHITE PD TAIL ON IQF,FROZEN COOKED IN SHELL WHITE PD TAIL OFF IQF,FROZEN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 ON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BLACK TIGER SHRIMPS.,FROZEN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PEELED UNDEVEINED BLOCK,FROZEN HEAD LESS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EZ PEEL IQF,FROZEN COOKED BLACK TIGER PD TAIL OFF IQF,FROZEN COOKED BLACK TIGER PD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BLACK TIGER PD TAIL ON IQF,FROZEN COOKED BLACK TIGER PD TAIL OFF IQF,FROZEN RAW HEADLESS SHELLON BLACK TIGER SHRIMPS,FROZEN COOKED HEADLESS SHELLON BLACK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TIGER SHRIMPS,BROKEN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VANNMEI WHITE PND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EASY PEEL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RAW HEADLESS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SHELLON VANNAMEI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COOKED CUT DEVIENED TAIL OFF IQF,RAW WHITE PEELED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UNDEVEINED TAIL OFF 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SHRIMPS,RAW WHITE PEELED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UNDEVEINED TAIL ON 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RAW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EZ PEEL IQF,FROZEN WHITE COOKED PD TAIL OFF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TREATED,FROZEN WHITE COOKED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TAIL ON IQF TREATED,FROZEN WHITE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PD TAIL ON IQF TREATED,FROZEN WHITE RAW PD TAIL OFF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TREATED,FROZEN RAW SHELLON BLOCK</w:t>
            </w:r>
          </w:p>
          <w:p w14:paraId="34A0086B" w14:textId="3DE12AFD" w:rsidR="00372CBF" w:rsidRDefault="00000000">
            <w:pPr>
              <w:tabs>
                <w:tab w:val="left" w:pos="2352"/>
              </w:tabs>
              <w:autoSpaceDE w:val="0"/>
              <w:autoSpaceDN w:val="0"/>
              <w:spacing w:before="344" w:after="0" w:line="166" w:lineRule="exact"/>
              <w:ind w:left="26"/>
            </w:pPr>
            <w:r>
              <w:tab/>
            </w:r>
          </w:p>
        </w:tc>
      </w:tr>
    </w:tbl>
    <w:p w14:paraId="2B64D4F3" w14:textId="77777777" w:rsidR="00372CBF" w:rsidRDefault="00372CBF">
      <w:pPr>
        <w:autoSpaceDE w:val="0"/>
        <w:autoSpaceDN w:val="0"/>
        <w:spacing w:after="0" w:line="14" w:lineRule="exact"/>
      </w:pPr>
    </w:p>
    <w:p w14:paraId="564A36BB" w14:textId="77777777" w:rsidR="00372CBF" w:rsidRDefault="00372CBF">
      <w:pPr>
        <w:sectPr w:rsidR="00372CBF" w:rsidSect="00F425B7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483F711A" w14:textId="77777777">
        <w:trPr>
          <w:trHeight w:hRule="exact" w:val="2350"/>
        </w:trPr>
        <w:tc>
          <w:tcPr>
            <w:tcW w:w="504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8229692" w14:textId="63DE1B3A" w:rsidR="00372CBF" w:rsidRDefault="00372CBF">
            <w:pPr>
              <w:autoSpaceDE w:val="0"/>
              <w:autoSpaceDN w:val="0"/>
              <w:spacing w:before="344" w:after="0" w:line="166" w:lineRule="exact"/>
              <w:jc w:val="center"/>
            </w:pPr>
          </w:p>
        </w:tc>
        <w:tc>
          <w:tcPr>
            <w:tcW w:w="2266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F75BCB" w14:textId="1C9EB6F7" w:rsidR="00372CBF" w:rsidRDefault="00372CBF">
            <w:pPr>
              <w:autoSpaceDE w:val="0"/>
              <w:autoSpaceDN w:val="0"/>
              <w:spacing w:before="344" w:after="0" w:line="166" w:lineRule="exact"/>
            </w:pPr>
          </w:p>
        </w:tc>
        <w:tc>
          <w:tcPr>
            <w:tcW w:w="2380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9896538" w14:textId="77777777" w:rsidR="00372CBF" w:rsidRDefault="00372CBF"/>
        </w:tc>
        <w:tc>
          <w:tcPr>
            <w:tcW w:w="1130" w:type="dxa"/>
            <w:tcBorders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6FCF374" w14:textId="77777777" w:rsidR="00372CBF" w:rsidRDefault="00372CBF"/>
        </w:tc>
        <w:tc>
          <w:tcPr>
            <w:tcW w:w="1504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148860" w14:textId="77777777" w:rsidR="00372CBF" w:rsidRDefault="00372CBF"/>
        </w:tc>
        <w:tc>
          <w:tcPr>
            <w:tcW w:w="319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C09F8B" w14:textId="218C05ED" w:rsidR="00372CBF" w:rsidRDefault="00372CBF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37B57B14" w14:textId="77777777" w:rsidR="00372CBF" w:rsidRDefault="00000000">
            <w:pPr>
              <w:autoSpaceDE w:val="0"/>
              <w:autoSpaceDN w:val="0"/>
              <w:spacing w:before="352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TREATED,FROZEN COOKED VANNAMEI PULLED VEIN PD IQF,FROZEN COOKED IN SHELL VANNAMEI PULLED VEIN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PDTO,FROZEN COOKED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PULLED VEIN PD IQF SHRIMPS,FROZEN COOKED IN SHELL VANNAMEI PULLED VEIN PD IQF,FROZEN RAW VANNAMEI PULLED VEIN PD BLOCK SHRIMPS)</w:t>
            </w:r>
          </w:p>
        </w:tc>
      </w:tr>
      <w:tr w:rsidR="00372CBF" w14:paraId="3EDA4D61" w14:textId="77777777">
        <w:trPr>
          <w:trHeight w:hRule="exact" w:val="495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4E2CD2F" w14:textId="77777777" w:rsidR="00372CBF" w:rsidRDefault="00000000">
            <w:pPr>
              <w:autoSpaceDE w:val="0"/>
              <w:autoSpaceDN w:val="0"/>
              <w:spacing w:before="240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22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BE65CA4" w14:textId="77777777" w:rsidR="00372CBF" w:rsidRDefault="00000000">
            <w:pPr>
              <w:autoSpaceDE w:val="0"/>
              <w:autoSpaceDN w:val="0"/>
              <w:spacing w:before="1934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EVERBLUE SEA FOODS PVT LTD.,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S-272/2, BODDAPALEM,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VELLANKI, ANANDAPURAM, VISAKHAPATNAM-531 163,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F7CCDE0" w14:textId="77777777" w:rsidR="00372CBF" w:rsidRDefault="00000000">
            <w:pPr>
              <w:autoSpaceDE w:val="0"/>
              <w:autoSpaceDN w:val="0"/>
              <w:spacing w:before="2292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08933200123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everblueseafoods@gmail.com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1F30375" w14:textId="77777777" w:rsidR="00372CBF" w:rsidRDefault="00000000">
            <w:pPr>
              <w:autoSpaceDE w:val="0"/>
              <w:autoSpaceDN w:val="0"/>
              <w:spacing w:before="220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AP1/MT/156/13 03/10/2013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01/10/2025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D88DB8" w14:textId="77777777" w:rsidR="00372CBF" w:rsidRDefault="00000000">
            <w:pPr>
              <w:autoSpaceDE w:val="0"/>
              <w:autoSpaceDN w:val="0"/>
              <w:spacing w:before="2292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C1D376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Frozen:Fish Wild(BLOCK FROZEN FRESH WATER FISHTENGRA WHOLE,,BLOCK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FRESH WATER FISH PABDA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WHOLE,,BLOCK FROZEN FRESH WATER FISH BACHA WHOLE,,FROZEN FRESH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WATER FISH LONGBAIM WHOLE,,BLOCK FROZEN FRESH WATER FISH LONGBAIM CHUNKS,FROZEN TOMATO GROUPER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DOTTED GROUPER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RED MULLET,FROZEN CORAL TROUT WHOLE)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Frozen:Shrimp Wild(FROZEN RAW HLSO EZ PEEL PINK SHRIMPS,FROZEN RAW HLSO EZ PEEL WHITE SHRIMPS,FROZEN RAW HLSO EZ PEEL FLOWER SHRIMPS,FROZEN RAW HLSO EZ PEEL TIGER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PUD PINK, WHITE,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BROWN SHRIMPS,FROZEN HEAD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FRESH WATER SCAMPI SHRIMPS,FROZEN PD PINK, WHITE, BROWN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 ON TIGER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PRAWNS)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Frozen:Shrimp Aquaculture(FROZEN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SHRIMPS,BLOCK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 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SHRIMPS,BLOCK FROZEN PD VANNAMEI SHRIMPS)</w:t>
            </w:r>
          </w:p>
        </w:tc>
      </w:tr>
      <w:tr w:rsidR="00372CBF" w14:paraId="48AF8029" w14:textId="77777777">
        <w:trPr>
          <w:trHeight w:hRule="exact" w:val="6562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7D75149" w14:textId="77777777" w:rsidR="00372CBF" w:rsidRDefault="00000000">
            <w:pPr>
              <w:autoSpaceDE w:val="0"/>
              <w:autoSpaceDN w:val="0"/>
              <w:spacing w:before="321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23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564F8F" w14:textId="77777777" w:rsidR="00372CBF" w:rsidRDefault="00000000">
            <w:pPr>
              <w:autoSpaceDE w:val="0"/>
              <w:autoSpaceDN w:val="0"/>
              <w:spacing w:before="2738" w:after="0" w:line="178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GHAN MARINE PRODUCTS 1-90-11/4, FLAT NO. 5,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SIDHARDHA MANOR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SECTOR 5, MVP COLONY VISAKHAPATNAM/530017,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C370C52" w14:textId="77777777" w:rsidR="00372CBF" w:rsidRDefault="00000000">
            <w:pPr>
              <w:autoSpaceDE w:val="0"/>
              <w:autoSpaceDN w:val="0"/>
              <w:spacing w:before="3096" w:after="0" w:line="178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08912704899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gmpkkd@gmail.com Web: www.ghanmp.com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6E08ADE" w14:textId="77777777" w:rsidR="00372CBF" w:rsidRDefault="00000000">
            <w:pPr>
              <w:autoSpaceDE w:val="0"/>
              <w:autoSpaceDN w:val="0"/>
              <w:spacing w:before="3006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AP1/MT/148/13 31/05/2013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20/05/2025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3C41C3" w14:textId="77777777" w:rsidR="00372CBF" w:rsidRDefault="00000000">
            <w:pPr>
              <w:autoSpaceDE w:val="0"/>
              <w:autoSpaceDN w:val="0"/>
              <w:spacing w:before="3096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B3AAE2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Frozen:Fish Wild(FROZEN SQUID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SKIPJACK TUNA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YELLOW-FIN TUNA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RIBBON 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OCTOPUS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MACKEREL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LEATHER JACKET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MAHI MAHI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SAILFISH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SWARD 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WHOLE,FROZEN SQUID WHOLE CLEAN) Frozen:Shrimp Wild(FROZEN HEAD-ON,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&amp; PUD KARIKADI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HEAD-ON, HEADLESS &amp; PUD POOVALAN SHRIMPS,FROZEN HEAD-ON, HEADLESS &amp; PUD PINK BROWN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HEAD-ON, HEADLESS &amp; PUD DEEPSEA SHRIMPS,FROZEN HEAD-ON, HEADLESS &amp; PUD SEA WHITE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Frozen:Shrimp Aquaculture(FROZEN HEAD-ON, HEADLESS &amp; PUD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HEAD-ON, HEADLESS &amp; PUD BLACK TIGER SHRIMPS)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Chilled:Fish Wild(CHILLED SQUID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YELLOW FIN TUNA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SKIP-JACK TUNA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RIBBON 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CUTTLEFISH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OCTOPUS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MACKEREL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SAIL 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WHOLE,CHILLED CUTTLEFISH WHOLE CLEAN WHOLE,CHILLED LEATHER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JACKET WHOLE,CHILLED MAHI MAHI WHOLE,CHILLED SWORD FISH WHOLE)</w:t>
            </w:r>
          </w:p>
        </w:tc>
      </w:tr>
      <w:tr w:rsidR="00372CBF" w14:paraId="5E8B9DCB" w14:textId="77777777">
        <w:trPr>
          <w:trHeight w:hRule="exact" w:val="137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FD4797E" w14:textId="77777777" w:rsidR="00372CBF" w:rsidRDefault="00000000">
            <w:pPr>
              <w:autoSpaceDE w:val="0"/>
              <w:autoSpaceDN w:val="0"/>
              <w:spacing w:before="614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24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458D05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HARI SEA FOODS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20-94-10 Opp Petrol Bunk, Near Fishing Harber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Beside NIFPHATT. RK Beach,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Visakhapatnam/530001,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83FE623" w14:textId="77777777" w:rsidR="00372CBF" w:rsidRDefault="00000000">
            <w:pPr>
              <w:autoSpaceDE w:val="0"/>
              <w:autoSpaceDN w:val="0"/>
              <w:spacing w:before="586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8331877555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hsfhsfind@gmail.com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66CA715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AP1/MT/224/21 11/02/2021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10/02/2024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52865B" w14:textId="77777777" w:rsidR="00372CBF" w:rsidRDefault="00000000">
            <w:pPr>
              <w:autoSpaceDE w:val="0"/>
              <w:autoSpaceDN w:val="0"/>
              <w:spacing w:before="614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F90D9A" w14:textId="77777777" w:rsidR="00372CBF" w:rsidRDefault="00372CBF"/>
        </w:tc>
      </w:tr>
      <w:tr w:rsidR="00372CBF" w14:paraId="7C7A5D06" w14:textId="77777777">
        <w:trPr>
          <w:trHeight w:hRule="exact" w:val="125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D314E36" w14:textId="2F8C7A50" w:rsidR="00372CBF" w:rsidRDefault="00372CBF">
            <w:pPr>
              <w:autoSpaceDE w:val="0"/>
              <w:autoSpaceDN w:val="0"/>
              <w:spacing w:before="586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9242CF" w14:textId="77777777" w:rsidR="00372CBF" w:rsidRDefault="00000000">
            <w:pPr>
              <w:autoSpaceDE w:val="0"/>
              <w:autoSpaceDN w:val="0"/>
              <w:spacing w:before="76" w:after="0" w:line="154" w:lineRule="exact"/>
              <w:ind w:left="54"/>
            </w:pPr>
            <w:r>
              <w:rPr>
                <w:color w:val="000000"/>
                <w:w w:val="102"/>
                <w:sz w:val="15"/>
              </w:rPr>
              <w:t>IGLOO FROZEN FOODS PVT</w:t>
            </w:r>
          </w:p>
          <w:p w14:paraId="2119ED32" w14:textId="4F546C04" w:rsidR="00372CBF" w:rsidRDefault="00372CBF">
            <w:pPr>
              <w:autoSpaceDE w:val="0"/>
              <w:autoSpaceDN w:val="0"/>
              <w:spacing w:before="356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AAD6383" w14:textId="0FD0B3C2" w:rsidR="00372CBF" w:rsidRDefault="00372CBF">
            <w:pPr>
              <w:autoSpaceDE w:val="0"/>
              <w:autoSpaceDN w:val="0"/>
              <w:spacing w:before="586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8CF9C50" w14:textId="5E6EE938" w:rsidR="00372CBF" w:rsidRDefault="00372CBF">
            <w:pPr>
              <w:autoSpaceDE w:val="0"/>
              <w:autoSpaceDN w:val="0"/>
              <w:spacing w:before="586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AC8F7C" w14:textId="14609682" w:rsidR="00372CBF" w:rsidRDefault="00372CBF">
            <w:pPr>
              <w:autoSpaceDE w:val="0"/>
              <w:autoSpaceDN w:val="0"/>
              <w:spacing w:before="586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0993DE" w14:textId="023AF5F2" w:rsidR="00372CBF" w:rsidRDefault="00372CBF">
            <w:pPr>
              <w:tabs>
                <w:tab w:val="left" w:pos="2356"/>
              </w:tabs>
              <w:autoSpaceDE w:val="0"/>
              <w:autoSpaceDN w:val="0"/>
              <w:spacing w:before="586" w:after="0" w:line="166" w:lineRule="exact"/>
              <w:ind w:left="26"/>
            </w:pPr>
          </w:p>
        </w:tc>
      </w:tr>
    </w:tbl>
    <w:p w14:paraId="7D4FA3EA" w14:textId="77777777" w:rsidR="00372CBF" w:rsidRDefault="00372CBF">
      <w:pPr>
        <w:autoSpaceDE w:val="0"/>
        <w:autoSpaceDN w:val="0"/>
        <w:spacing w:after="0" w:line="14" w:lineRule="exact"/>
      </w:pPr>
    </w:p>
    <w:p w14:paraId="73504835" w14:textId="77777777" w:rsidR="00372CBF" w:rsidRDefault="00372CBF">
      <w:pPr>
        <w:sectPr w:rsidR="00372CBF" w:rsidSect="00F425B7">
          <w:pgSz w:w="11900" w:h="16840"/>
          <w:pgMar w:top="0" w:right="340" w:bottom="160" w:left="360" w:header="720" w:footer="720" w:gutter="0"/>
          <w:cols w:space="720"/>
          <w:docGrid w:linePitch="360"/>
        </w:sectPr>
      </w:pPr>
    </w:p>
    <w:p w14:paraId="69EF115D" w14:textId="77777777" w:rsidR="00372CBF" w:rsidRDefault="00372CBF">
      <w:pPr>
        <w:autoSpaceDE w:val="0"/>
        <w:autoSpaceDN w:val="0"/>
        <w:spacing w:after="0" w:line="172" w:lineRule="exact"/>
      </w:pPr>
    </w:p>
    <w:p w14:paraId="1379FD39" w14:textId="13CC1B3C" w:rsidR="00372CBF" w:rsidRDefault="00000000">
      <w:pPr>
        <w:tabs>
          <w:tab w:val="left" w:pos="9878"/>
        </w:tabs>
        <w:autoSpaceDE w:val="0"/>
        <w:autoSpaceDN w:val="0"/>
        <w:spacing w:after="18" w:line="166" w:lineRule="exact"/>
      </w:pPr>
      <w:r>
        <w:tab/>
      </w: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537039C3" w14:textId="77777777">
        <w:trPr>
          <w:trHeight w:hRule="exact" w:val="128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9F41E6A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25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3FB6E1" w14:textId="77777777" w:rsidR="00372CBF" w:rsidRDefault="00000000">
            <w:pPr>
              <w:autoSpaceDE w:val="0"/>
              <w:autoSpaceDN w:val="0"/>
              <w:spacing w:before="322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SY.NO.311/2,3,4P,8,9P&amp;12 KANITHI VILLAGE, GVMC GAJUWAKA ZONE/530026,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8579E91" w14:textId="77777777" w:rsidR="00372CBF" w:rsidRDefault="00000000">
            <w:pPr>
              <w:autoSpaceDE w:val="0"/>
              <w:autoSpaceDN w:val="0"/>
              <w:spacing w:before="49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9121801451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igloofrozenfood@gmail.com Web: www.igloofoods.com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46B0FCC" w14:textId="77777777" w:rsidR="00372CBF" w:rsidRDefault="00000000">
            <w:pPr>
              <w:autoSpaceDE w:val="0"/>
              <w:autoSpaceDN w:val="0"/>
              <w:spacing w:before="32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AP1/MT/221/20 30/09/2020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29/09/2023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49C6E6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602B77" w14:textId="77777777" w:rsidR="00372CBF" w:rsidRDefault="00000000">
            <w:pPr>
              <w:autoSpaceDE w:val="0"/>
              <w:autoSpaceDN w:val="0"/>
              <w:spacing w:before="322" w:after="0" w:line="178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Frozen:Fish Wild(frozen yellow fin tuna, skip jack tuna, mackeral,sword fish, mahi mahi,sea caught shrimps, crabs,aqua cultured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shrimps,ribbon fish, cuttle fish, octopus, squid)</w:t>
            </w:r>
          </w:p>
        </w:tc>
      </w:tr>
      <w:tr w:rsidR="00372CBF" w14:paraId="4FA614B9" w14:textId="77777777">
        <w:trPr>
          <w:trHeight w:hRule="exact" w:val="2084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364DD43" w14:textId="77777777" w:rsidR="00372CBF" w:rsidRDefault="00000000">
            <w:pPr>
              <w:autoSpaceDE w:val="0"/>
              <w:autoSpaceDN w:val="0"/>
              <w:spacing w:before="97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26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890AA4" w14:textId="77777777" w:rsidR="00372CBF" w:rsidRDefault="00000000">
            <w:pPr>
              <w:autoSpaceDE w:val="0"/>
              <w:autoSpaceDN w:val="0"/>
              <w:spacing w:before="584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JAYALAKSHMI SEA FOODS P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No.6,8/3/21/5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dhanista apat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PEDAWALTAIR,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769EB00" w14:textId="77777777" w:rsidR="00372CBF" w:rsidRDefault="00000000">
            <w:pPr>
              <w:autoSpaceDE w:val="0"/>
              <w:autoSpaceDN w:val="0"/>
              <w:spacing w:before="946" w:after="0" w:line="178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08912719226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jayasea@gmail.com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5694C65" w14:textId="77777777" w:rsidR="00372CBF" w:rsidRDefault="00000000">
            <w:pPr>
              <w:autoSpaceDE w:val="0"/>
              <w:autoSpaceDN w:val="0"/>
              <w:spacing w:before="766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AP1/MT/025/04 21/12/2004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13/12/2025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A4A007" w14:textId="77777777" w:rsidR="00372CBF" w:rsidRDefault="00000000">
            <w:pPr>
              <w:autoSpaceDE w:val="0"/>
              <w:autoSpaceDN w:val="0"/>
              <w:spacing w:before="97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9BDE26" w14:textId="77777777" w:rsidR="00372CBF" w:rsidRDefault="00000000">
            <w:pPr>
              <w:autoSpaceDE w:val="0"/>
              <w:autoSpaceDN w:val="0"/>
              <w:spacing w:before="50" w:after="0" w:line="178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>Frozen:Shrimp Aquaculture(RAW VAN HOSO-IQF,RAW VAN HLSO - IQF,RAW FROZEN VAN HLSO - BLOCK,RAW VAN PDTON -IQF,RAW FROZEN VAN PDTON 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BLOCK,RAW VAN PD TAIL OFF - IQF,RAW FROZEN VAN PD TAIL OFF - BLOCK,RAW VAN HLSO EASY PEEL - IQF,RAW VAN PD BUTTERFLY TON - IQF,RAW VAN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BUTTER ROUND TON - IQF,COOKED VAN PDTON - IQF,COOKED VAN PD TAIL OFF -IQF)</w:t>
            </w:r>
          </w:p>
        </w:tc>
      </w:tr>
      <w:tr w:rsidR="00372CBF" w14:paraId="3DC16EA0" w14:textId="77777777">
        <w:trPr>
          <w:trHeight w:hRule="exact" w:val="1726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175CA89" w14:textId="77777777" w:rsidR="00372CBF" w:rsidRDefault="00000000">
            <w:pPr>
              <w:autoSpaceDE w:val="0"/>
              <w:autoSpaceDN w:val="0"/>
              <w:spacing w:before="79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27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E7AEA2" w14:textId="77777777" w:rsidR="00372CBF" w:rsidRDefault="00000000">
            <w:pPr>
              <w:autoSpaceDE w:val="0"/>
              <w:autoSpaceDN w:val="0"/>
              <w:spacing w:before="232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KALYAN AQUA &amp; MARINE EXPORTS INDIA P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MIG 25B LAWSONS BAY COLONY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NEAR POST OFFICE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530017,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9232D8E" w14:textId="77777777" w:rsidR="00372CBF" w:rsidRDefault="00000000">
            <w:pPr>
              <w:autoSpaceDE w:val="0"/>
              <w:autoSpaceDN w:val="0"/>
              <w:spacing w:before="770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08912504226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kalyanaquafarms@gmail.com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5977CFA" w14:textId="77777777" w:rsidR="00372CBF" w:rsidRDefault="00000000">
            <w:pPr>
              <w:autoSpaceDE w:val="0"/>
              <w:autoSpaceDN w:val="0"/>
              <w:spacing w:before="590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AP1/MT/143/12 06/12/2012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01/12/2024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A234E0" w14:textId="77777777" w:rsidR="00372CBF" w:rsidRDefault="00000000">
            <w:pPr>
              <w:autoSpaceDE w:val="0"/>
              <w:autoSpaceDN w:val="0"/>
              <w:spacing w:before="79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D335BD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Frozen:Shrimp Aquaculture(FROZEN RAW HEADON SHELL ON VANNAMEI SHRIMPS IQF,FROZEN RAW HLSO VANNMEI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BLOCK/IQF,FROZEN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PEELED DEVEINED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BLOCK/IQF,FROZEN RAW PUD SHRIMPS BLOCK/IQF,FROZEN RAW PULLED VEIN SHRIMPS BLOCK/IQF,FROZEN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BUTTERFLY SHRIMPS IQF)</w:t>
            </w:r>
          </w:p>
        </w:tc>
      </w:tr>
      <w:tr w:rsidR="00372CBF" w14:paraId="4183CAC1" w14:textId="77777777">
        <w:trPr>
          <w:trHeight w:hRule="exact" w:val="548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0BDB73B" w14:textId="77777777" w:rsidR="00372CBF" w:rsidRDefault="00000000">
            <w:pPr>
              <w:autoSpaceDE w:val="0"/>
              <w:autoSpaceDN w:val="0"/>
              <w:spacing w:before="267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28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2B3ABC" w14:textId="77777777" w:rsidR="00372CBF" w:rsidRDefault="00000000">
            <w:pPr>
              <w:autoSpaceDE w:val="0"/>
              <w:autoSpaceDN w:val="0"/>
              <w:spacing w:before="2110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LITO MARINE EXPORTS PVT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39-33-20/4/4 SUSWAJA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HEIGHTS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MADHAVADHARA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VUDA COLONY-530018,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A791225" w14:textId="77777777" w:rsidR="00372CBF" w:rsidRDefault="00000000">
            <w:pPr>
              <w:autoSpaceDE w:val="0"/>
              <w:autoSpaceDN w:val="0"/>
              <w:spacing w:before="2646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996858333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litomarine2016@gmail.com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1B9D2BC" w14:textId="77777777" w:rsidR="00372CBF" w:rsidRDefault="00000000">
            <w:pPr>
              <w:autoSpaceDE w:val="0"/>
              <w:autoSpaceDN w:val="0"/>
              <w:spacing w:before="246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AP1/MT/220/20 10/08/2020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09/08/2023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D6401A" w14:textId="77777777" w:rsidR="00372CBF" w:rsidRDefault="00000000">
            <w:pPr>
              <w:autoSpaceDE w:val="0"/>
              <w:autoSpaceDN w:val="0"/>
              <w:spacing w:before="267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65FC0F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HLSO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RAW PEELED AND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DEVINED VANNAMEI -BLOCK,FROZEN RAW PD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BOCK,FROZEN RAW PUD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-BLOCK,FROZEN RAW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VANNAMEI SHRIMPS-IQF,FROZEN RAW PDTO VANNAMEI SHRIMPS-IQF,FROZEN RAW HL VANNAMEI SHRIMPS-IQF,FROZEN RAW PUD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PVPD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-IQF,FROZEN PVPDTO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SHRIMPS-IQF,FROZEN PDTO VANNAMEI SHRIMPS BUTTER FLY70%-IQF,FROZEN PDTO VANNAMEI SHRIMPS BUTTER FLY100%-IQF,FROZEN RAW EZPL VANNAMEI SHRIMPS-IQF,FROZEN RAW EZPL VANNAMEI SHRIMPS BUTTER FLY -IQF,FROZEN RAW HON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-BLOCK,Wild(FROZEN RAW HLSO EZ PEEL PINK SHRIMPS,FROZEN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HLSO EZ PEEL WHITE SHRIMPS,,FROZEN RAW HLSO EZ PEEL FLOWER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SHRIMPS,,FROZEN RAW HLSO EZ PEEL TIGER SHRIMPS,,FROZEN PUD PINK,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WHITE, BROWN SHRIMPS,,FROZEN HEAD ON FRESH WATER SCAMPI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SHRIMPS,FROZEN P,,FROZEN HEAD ON TIGER PRAWNS))</w:t>
            </w:r>
          </w:p>
        </w:tc>
      </w:tr>
      <w:tr w:rsidR="00372CBF" w14:paraId="7BB2BEEB" w14:textId="77777777">
        <w:trPr>
          <w:trHeight w:hRule="exact" w:val="137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80618F7" w14:textId="77777777" w:rsidR="00372CBF" w:rsidRDefault="00000000">
            <w:pPr>
              <w:autoSpaceDE w:val="0"/>
              <w:autoSpaceDN w:val="0"/>
              <w:spacing w:before="61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29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F8A72E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M/S SANDY BAY SEAFOODS (INDIA) (P)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5-15, MARIKAVALASA,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K.PARADESIPALEM POST, NH-5,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VISAKHAPATNAM-530 063,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A325579" w14:textId="77777777" w:rsidR="00372CBF" w:rsidRDefault="00000000">
            <w:pPr>
              <w:autoSpaceDE w:val="0"/>
              <w:autoSpaceDN w:val="0"/>
              <w:spacing w:before="586" w:after="0" w:line="180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08912716572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info@sbsindia.co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805BA8E" w14:textId="77777777" w:rsidR="00372CBF" w:rsidRDefault="00000000">
            <w:pPr>
              <w:autoSpaceDE w:val="0"/>
              <w:autoSpaceDN w:val="0"/>
              <w:spacing w:before="40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AP1/MT/092/08 25/06/2008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23/06/2023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D2AAE3" w14:textId="77777777" w:rsidR="00372CBF" w:rsidRDefault="00000000">
            <w:pPr>
              <w:autoSpaceDE w:val="0"/>
              <w:autoSpaceDN w:val="0"/>
              <w:spacing w:before="31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Canned/Bottled/Retort Pouched Product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Dried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2F27D04" w14:textId="77777777" w:rsidR="00372CBF" w:rsidRDefault="00000000">
            <w:pPr>
              <w:autoSpaceDE w:val="0"/>
              <w:autoSpaceDN w:val="0"/>
              <w:spacing w:before="318" w:after="0" w:line="180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Frozen:Crab(CRAB MEAT)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Canned/Bottled/Retort Pouched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Product:Pasteurized(Chilled Pasteurized crab meat,frozen pasteurized crab meat)</w:t>
            </w:r>
          </w:p>
        </w:tc>
      </w:tr>
      <w:tr w:rsidR="00372CBF" w14:paraId="2D80A5CE" w14:textId="77777777">
        <w:trPr>
          <w:trHeight w:hRule="exact" w:val="433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3532D9E" w14:textId="77777777" w:rsidR="00372CBF" w:rsidRDefault="00000000">
            <w:pPr>
              <w:autoSpaceDE w:val="0"/>
              <w:autoSpaceDN w:val="0"/>
              <w:spacing w:before="276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30</w:t>
            </w:r>
          </w:p>
          <w:p w14:paraId="7909BDC4" w14:textId="3B3D138C" w:rsidR="00372CBF" w:rsidRDefault="00372CBF">
            <w:pPr>
              <w:autoSpaceDE w:val="0"/>
              <w:autoSpaceDN w:val="0"/>
              <w:spacing w:before="420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C21153" w14:textId="77777777" w:rsidR="00372CBF" w:rsidRDefault="00000000">
            <w:pPr>
              <w:autoSpaceDE w:val="0"/>
              <w:autoSpaceDN w:val="0"/>
              <w:spacing w:before="2360" w:after="0" w:line="154" w:lineRule="exact"/>
              <w:ind w:left="54"/>
            </w:pPr>
            <w:r>
              <w:rPr>
                <w:color w:val="000000"/>
                <w:w w:val="102"/>
                <w:sz w:val="15"/>
              </w:rPr>
              <w:t>M/S SPRINT EXPORTS PVT.</w:t>
            </w:r>
          </w:p>
          <w:p w14:paraId="011F6038" w14:textId="77777777" w:rsidR="00372CBF" w:rsidRDefault="00000000">
            <w:pPr>
              <w:autoSpaceDE w:val="0"/>
              <w:autoSpaceDN w:val="0"/>
              <w:spacing w:after="0" w:line="178" w:lineRule="exact"/>
              <w:ind w:left="54" w:right="576"/>
            </w:pPr>
            <w:r>
              <w:rPr>
                <w:color w:val="000000"/>
                <w:w w:val="102"/>
                <w:sz w:val="15"/>
              </w:rPr>
              <w:t xml:space="preserve">LTD.,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10-50-84/C, Sun Towers Waltair Main Road,</w:t>
            </w:r>
          </w:p>
          <w:p w14:paraId="2BBAE743" w14:textId="74C0B12A" w:rsidR="00372CBF" w:rsidRDefault="00372CBF">
            <w:pPr>
              <w:autoSpaceDE w:val="0"/>
              <w:autoSpaceDN w:val="0"/>
              <w:spacing w:before="286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C46C18B" w14:textId="77777777" w:rsidR="00372CBF" w:rsidRDefault="00000000">
            <w:pPr>
              <w:autoSpaceDE w:val="0"/>
              <w:autoSpaceDN w:val="0"/>
              <w:spacing w:before="276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Ph: 08912715089</w:t>
            </w:r>
          </w:p>
          <w:p w14:paraId="017BCC6D" w14:textId="548CC42F" w:rsidR="00372CBF" w:rsidRDefault="00372CBF">
            <w:pPr>
              <w:autoSpaceDE w:val="0"/>
              <w:autoSpaceDN w:val="0"/>
              <w:spacing w:before="420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55E2201" w14:textId="77777777" w:rsidR="00372CBF" w:rsidRDefault="00000000">
            <w:pPr>
              <w:autoSpaceDE w:val="0"/>
              <w:autoSpaceDN w:val="0"/>
              <w:spacing w:before="2560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AP1/MT/130/11 16/12/2011 </w:t>
            </w:r>
          </w:p>
          <w:p w14:paraId="074B40E2" w14:textId="5FF5FB4F" w:rsidR="00372CBF" w:rsidRDefault="00372CBF">
            <w:pPr>
              <w:autoSpaceDE w:val="0"/>
              <w:autoSpaceDN w:val="0"/>
              <w:spacing w:before="420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04C5C5" w14:textId="77777777" w:rsidR="00372CBF" w:rsidRDefault="00000000">
            <w:pPr>
              <w:autoSpaceDE w:val="0"/>
              <w:autoSpaceDN w:val="0"/>
              <w:spacing w:before="276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  <w:p w14:paraId="6B2402D1" w14:textId="587AC3A1" w:rsidR="00372CBF" w:rsidRDefault="00372CBF">
            <w:pPr>
              <w:autoSpaceDE w:val="0"/>
              <w:autoSpaceDN w:val="0"/>
              <w:spacing w:before="420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8CFFB0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Aquaculture(FROZEN RAW HEADLESS SHELLON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SHRIMPS-BLOCK,FROZEN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PDTAILOFF VANNAMEI SHRIMPS,FROZEN RAW PDTO VANNAMEI SHRIMPS 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RAW PUD VAMMAEI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-BLOCK,FROZENRAW HEAD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SHELL ON VAMAMEI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PD VANNAMEI SHRIMPS-IQF,FROZEN RAW PDTO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-IQF,FROZEN RAW HLEZPL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SHRIMPS-IQF,FRORAW PDTO BUTTERFLY CUT VANNAMEI SHRIMPS-IQF,FROZEN RAW PUDVANNAMEI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 -IQF,FROZEN RAW PVPD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VANNAMEI SHRIMPS -IQF,FROZEN RAW</w:t>
            </w:r>
          </w:p>
          <w:p w14:paraId="3F39F534" w14:textId="2AF9E3B6" w:rsidR="00372CBF" w:rsidRDefault="00000000">
            <w:pPr>
              <w:tabs>
                <w:tab w:val="left" w:pos="2352"/>
              </w:tabs>
              <w:autoSpaceDE w:val="0"/>
              <w:autoSpaceDN w:val="0"/>
              <w:spacing w:before="420" w:after="0" w:line="166" w:lineRule="exact"/>
              <w:ind w:left="26"/>
            </w:pPr>
            <w:r>
              <w:tab/>
            </w:r>
          </w:p>
        </w:tc>
      </w:tr>
    </w:tbl>
    <w:p w14:paraId="3B65A87A" w14:textId="77777777" w:rsidR="00372CBF" w:rsidRDefault="00372CBF">
      <w:pPr>
        <w:autoSpaceDE w:val="0"/>
        <w:autoSpaceDN w:val="0"/>
        <w:spacing w:after="0" w:line="14" w:lineRule="exact"/>
      </w:pPr>
    </w:p>
    <w:p w14:paraId="45FD2597" w14:textId="77777777" w:rsidR="00372CBF" w:rsidRDefault="00372CBF">
      <w:pPr>
        <w:sectPr w:rsidR="00372CBF" w:rsidSect="00F425B7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4EE3950A" w14:textId="77777777">
        <w:trPr>
          <w:trHeight w:hRule="exact" w:val="3604"/>
        </w:trPr>
        <w:tc>
          <w:tcPr>
            <w:tcW w:w="504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B97E075" w14:textId="5AC77974" w:rsidR="00372CBF" w:rsidRDefault="00372CBF">
            <w:pPr>
              <w:autoSpaceDE w:val="0"/>
              <w:autoSpaceDN w:val="0"/>
              <w:spacing w:before="344" w:after="0" w:line="166" w:lineRule="exact"/>
              <w:jc w:val="center"/>
            </w:pPr>
          </w:p>
        </w:tc>
        <w:tc>
          <w:tcPr>
            <w:tcW w:w="2266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8AB0BC" w14:textId="0FDDECE3" w:rsidR="00372CBF" w:rsidRDefault="00372CBF">
            <w:pPr>
              <w:autoSpaceDE w:val="0"/>
              <w:autoSpaceDN w:val="0"/>
              <w:spacing w:before="344" w:after="0" w:line="166" w:lineRule="exact"/>
            </w:pPr>
          </w:p>
          <w:p w14:paraId="5FAAFA08" w14:textId="77777777" w:rsidR="00372CBF" w:rsidRDefault="00000000">
            <w:pPr>
              <w:autoSpaceDE w:val="0"/>
              <w:autoSpaceDN w:val="0"/>
              <w:spacing w:before="376" w:after="0" w:line="154" w:lineRule="exact"/>
              <w:ind w:left="54"/>
            </w:pPr>
            <w:r>
              <w:rPr>
                <w:color w:val="000000"/>
                <w:w w:val="102"/>
                <w:sz w:val="15"/>
              </w:rPr>
              <w:t>VISAKHAPATNAM 530002,</w:t>
            </w:r>
          </w:p>
          <w:p w14:paraId="3D46E7AA" w14:textId="77777777" w:rsidR="00372CBF" w:rsidRDefault="00000000">
            <w:pPr>
              <w:autoSpaceDE w:val="0"/>
              <w:autoSpaceDN w:val="0"/>
              <w:spacing w:before="24" w:after="0" w:line="154" w:lineRule="exact"/>
              <w:ind w:left="54"/>
            </w:pP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43227AB" w14:textId="77777777" w:rsidR="00372CBF" w:rsidRDefault="00000000">
            <w:pPr>
              <w:autoSpaceDE w:val="0"/>
              <w:autoSpaceDN w:val="0"/>
              <w:spacing w:before="88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email: pawan@sprintexports.com</w:t>
            </w:r>
          </w:p>
        </w:tc>
        <w:tc>
          <w:tcPr>
            <w:tcW w:w="1130" w:type="dxa"/>
            <w:tcBorders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328ACD3" w14:textId="77777777" w:rsidR="00372CBF" w:rsidRDefault="00000000">
            <w:pPr>
              <w:autoSpaceDE w:val="0"/>
              <w:autoSpaceDN w:val="0"/>
              <w:spacing w:before="886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14/12/2023</w:t>
            </w:r>
          </w:p>
        </w:tc>
        <w:tc>
          <w:tcPr>
            <w:tcW w:w="1504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7B1575" w14:textId="77777777" w:rsidR="00372CBF" w:rsidRDefault="00372CBF"/>
        </w:tc>
        <w:tc>
          <w:tcPr>
            <w:tcW w:w="319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F31E9E" w14:textId="183D80E0" w:rsidR="00372CBF" w:rsidRDefault="00372CBF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2FEA69A4" w14:textId="77777777" w:rsidR="00372CBF" w:rsidRDefault="00000000">
            <w:pPr>
              <w:autoSpaceDE w:val="0"/>
              <w:autoSpaceDN w:val="0"/>
              <w:spacing w:before="352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>PVPDTO VANNAMEI SHRIMPS -</w:t>
            </w:r>
            <w:r>
              <w:br/>
            </w:r>
            <w:r>
              <w:rPr>
                <w:color w:val="000000"/>
                <w:w w:val="102"/>
                <w:sz w:val="15"/>
              </w:rPr>
              <w:t>IQF,FROZEN COOKED HL VANNAMEI-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IQFSHRIMPS,FROZEN COOKED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SHRIMPS-IQF,FROZEN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COOKED PDTO VAMAMEI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PVPD VAMAMEI SHRIMPS-IQF,FROZEN COOKED PVPDTO VAMAMEI SHRIMPS-IQF,FROZEN RAW PD DUSTED VANNAMEI SHRIMPS,FROZEN RAW PDTO SKEWERS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SHRIMPS-IQF,FROZEN RAW PD SKEWERS VANNAMEI SHRIMPS-IQF,FROZEN RAW PD MARINATED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>IQF,FROZEN RAW PD SKEWERS INTERLO VANNAMEI SHRIMPS-IQF)</w:t>
            </w:r>
          </w:p>
        </w:tc>
      </w:tr>
      <w:tr w:rsidR="00372CBF" w14:paraId="286ED97E" w14:textId="77777777">
        <w:trPr>
          <w:trHeight w:hRule="exact" w:val="7816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BD98005" w14:textId="77777777" w:rsidR="00372CBF" w:rsidRDefault="00000000">
            <w:pPr>
              <w:autoSpaceDE w:val="0"/>
              <w:autoSpaceDN w:val="0"/>
              <w:spacing w:before="3838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31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210FC0F" w14:textId="77777777" w:rsidR="00372CBF" w:rsidRDefault="00000000">
            <w:pPr>
              <w:autoSpaceDE w:val="0"/>
              <w:autoSpaceDN w:val="0"/>
              <w:spacing w:before="3366" w:after="0" w:line="178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M/S. DEVI FISHERIES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6-21-7,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EAST POINT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VISAKHAPTNAM - 530 017,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0A2A6C9" w14:textId="77777777" w:rsidR="00372CBF" w:rsidRDefault="00000000">
            <w:pPr>
              <w:autoSpaceDE w:val="0"/>
              <w:autoSpaceDN w:val="0"/>
              <w:spacing w:before="3814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2595672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devifisheries@gmail.com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AE556F9" w14:textId="77777777" w:rsidR="00372CBF" w:rsidRDefault="00000000">
            <w:pPr>
              <w:autoSpaceDE w:val="0"/>
              <w:autoSpaceDN w:val="0"/>
              <w:spacing w:before="3634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AP1/MT/030/04 21/12/2004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12/12/2025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463BCB" w14:textId="77777777" w:rsidR="00372CBF" w:rsidRDefault="00000000">
            <w:pPr>
              <w:autoSpaceDE w:val="0"/>
              <w:autoSpaceDN w:val="0"/>
              <w:spacing w:before="3838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708A19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VANNAMEI WHITE PD TAIL OFF IQF,FROZEN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VANNAMEI WHITE PD TAIL ON IQF,FROZEN RAW VANNAMEI WHITE EZ PEEL IQF,FROZEN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SHELLON VANANMEI EZ PEEL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IN SHELL WHITE PD TAIL ON IQF,FROZEN COOKEDIN SHELL WHITE PD TAIL OFF IQF,FROZEN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HEADLESS SHELLON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 ON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BLACK TIGER SHRIMPS.,FROZEN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PEELED UNDEVEINED BLOCK,FROZEN HEAD LESS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EZ PEEL IQF,FROZEN COOKED BLACK TIGER PD TAIL OFF IQF,FROZEN COOKED BLACK TIGER PD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BLACK TIGER PD TAIL ON IQF,FROZEN COOKED BLACK TIGER PD TAIL OFF IQF,FROZEN RAW HEADLESS SHELLON BLACK TIGER SHRIMPS,FROZEN COOKED HEADLESS SHELLON BLACK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TIGER SHRIMPS,BROKEN 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VANNMEI WHITE PND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RAW SHELL ON WHITE EASY PEEL IQF,FROZEN RAW HEADLESS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SHELLON VANNAMEI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COOKED CUT DEVIENED TAIL OFF IQF,FROZEN RAW VANNAMEI WHITE PD TAIL OFF BLOCK,FROZEN RAW VANNAMEI WHITE PD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RAW SHELLON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WHITE EZ PEEL IQF,FROZEN WHITE COOKED PD TAIL OFF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TREATED,FROZEN WHITE COOKED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TAIL ON IQF TREATED,FROZEN WHITE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PD TAIL ON IQF TREATED,FROZEN WHITE RAW PD TAIL OFF IQF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TREATED,FROZEN RAW SHELLON BLOCK TREATED)</w:t>
            </w:r>
          </w:p>
        </w:tc>
      </w:tr>
      <w:tr w:rsidR="00372CBF" w14:paraId="34C4AFB2" w14:textId="77777777">
        <w:trPr>
          <w:trHeight w:hRule="exact" w:val="119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F9A8CB7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32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7152F6F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M/S. NEELI AQUA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HIG-91, SECTOR -1,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MVP DOUBLE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- 530 017,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2C97ED3" w14:textId="77777777" w:rsidR="00372CBF" w:rsidRDefault="00000000">
            <w:pPr>
              <w:autoSpaceDE w:val="0"/>
              <w:autoSpaceDN w:val="0"/>
              <w:spacing w:before="49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09866678668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neeliaqua@gmail.com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7136C20" w14:textId="77777777" w:rsidR="00372CBF" w:rsidRDefault="00000000">
            <w:pPr>
              <w:autoSpaceDE w:val="0"/>
              <w:autoSpaceDN w:val="0"/>
              <w:spacing w:before="31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AP1/MT/182/15 25/05/2015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22/05/2024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27CAAF" w14:textId="77777777" w:rsidR="00372CBF" w:rsidRDefault="00000000">
            <w:pPr>
              <w:autoSpaceDE w:val="0"/>
              <w:autoSpaceDN w:val="0"/>
              <w:spacing w:before="52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978B38" w14:textId="77777777" w:rsidR="00372CBF" w:rsidRDefault="00372CBF"/>
        </w:tc>
      </w:tr>
      <w:tr w:rsidR="00372CBF" w14:paraId="42907479" w14:textId="77777777">
        <w:trPr>
          <w:trHeight w:hRule="exact" w:val="1368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8951D06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33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875576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M/S. SAI SURYA EXPORTS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SEA SANDS APARTMENTS, SS EMPIRE,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No.A2, d.nO.1-44-3/2,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SECTOR-1, M V P 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1E64118" w14:textId="77777777" w:rsidR="00372CBF" w:rsidRDefault="00000000">
            <w:pPr>
              <w:autoSpaceDE w:val="0"/>
              <w:autoSpaceDN w:val="0"/>
              <w:spacing w:before="590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08912715030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smseacorp@gmail.com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95C1C85" w14:textId="77777777" w:rsidR="00372CBF" w:rsidRDefault="00000000">
            <w:pPr>
              <w:autoSpaceDE w:val="0"/>
              <w:autoSpaceDN w:val="0"/>
              <w:spacing w:before="410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AP1/MT/086/07 30/08/2007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23/08/2025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BEFC40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DFE63C" w14:textId="77777777" w:rsidR="00372CBF" w:rsidRDefault="00372CBF"/>
        </w:tc>
      </w:tr>
      <w:tr w:rsidR="00372CBF" w14:paraId="6DEE6BEA" w14:textId="77777777">
        <w:trPr>
          <w:trHeight w:hRule="exact" w:val="2842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AD11648" w14:textId="3123BC73" w:rsidR="00372CBF" w:rsidRDefault="00372CBF">
            <w:pPr>
              <w:autoSpaceDE w:val="0"/>
              <w:autoSpaceDN w:val="0"/>
              <w:spacing w:before="1840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509736" w14:textId="1F597EB0" w:rsidR="00372CBF" w:rsidRDefault="00372CBF">
            <w:pPr>
              <w:autoSpaceDE w:val="0"/>
              <w:autoSpaceDN w:val="0"/>
              <w:spacing w:before="1840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8C597EE" w14:textId="374F2D72" w:rsidR="00372CBF" w:rsidRDefault="00372CBF">
            <w:pPr>
              <w:autoSpaceDE w:val="0"/>
              <w:autoSpaceDN w:val="0"/>
              <w:spacing w:before="1840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F6270D5" w14:textId="7AB6EA1A" w:rsidR="00372CBF" w:rsidRDefault="00372CBF">
            <w:pPr>
              <w:autoSpaceDE w:val="0"/>
              <w:autoSpaceDN w:val="0"/>
              <w:spacing w:before="1840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8F9762" w14:textId="78AFDF7C" w:rsidR="00372CBF" w:rsidRDefault="00372CBF">
            <w:pPr>
              <w:autoSpaceDE w:val="0"/>
              <w:autoSpaceDN w:val="0"/>
              <w:spacing w:before="1840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AF7C1E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Frozen:Fish Wild(FROZEN YELLOWFIN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TUNA ROUND WHOLE,FROZEN SKIPJACK TUNA ROUND WHOLE,FROZEN IONDIAN MACKEREL WHOLE,FROZEN HEADLESS GUT ON SWORD FISH TAIL OFF,FROZEN RIBBION FISH WHOLE,FROZEN HEADLESS SAIL FISH TAIL OFF,FROZEN HEADLESS MARLIN FISH TAIL OFF) </w:t>
            </w:r>
          </w:p>
          <w:p w14:paraId="18396BEF" w14:textId="4FA189B2" w:rsidR="00372CBF" w:rsidRDefault="00000000">
            <w:pPr>
              <w:tabs>
                <w:tab w:val="left" w:pos="2362"/>
              </w:tabs>
              <w:autoSpaceDE w:val="0"/>
              <w:autoSpaceDN w:val="0"/>
              <w:spacing w:before="356" w:after="0" w:line="166" w:lineRule="exact"/>
              <w:ind w:left="26"/>
            </w:pPr>
            <w:r>
              <w:tab/>
            </w:r>
          </w:p>
        </w:tc>
      </w:tr>
    </w:tbl>
    <w:p w14:paraId="6EAEE3C5" w14:textId="77777777" w:rsidR="00372CBF" w:rsidRDefault="00372CBF">
      <w:pPr>
        <w:autoSpaceDE w:val="0"/>
        <w:autoSpaceDN w:val="0"/>
        <w:spacing w:after="0" w:line="14" w:lineRule="exact"/>
      </w:pPr>
    </w:p>
    <w:p w14:paraId="4664EED5" w14:textId="77777777" w:rsidR="00372CBF" w:rsidRDefault="00372CBF">
      <w:pPr>
        <w:sectPr w:rsidR="00372CBF" w:rsidSect="00F425B7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26E42854" w14:textId="77777777">
        <w:trPr>
          <w:trHeight w:hRule="exact" w:val="4320"/>
        </w:trPr>
        <w:tc>
          <w:tcPr>
            <w:tcW w:w="504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92B3B5F" w14:textId="318B3ADF" w:rsidR="00372CBF" w:rsidRDefault="00372CBF">
            <w:pPr>
              <w:autoSpaceDE w:val="0"/>
              <w:autoSpaceDN w:val="0"/>
              <w:spacing w:before="344" w:after="0" w:line="166" w:lineRule="exact"/>
              <w:jc w:val="center"/>
            </w:pPr>
          </w:p>
          <w:p w14:paraId="7A9164C1" w14:textId="77777777" w:rsidR="00372CBF" w:rsidRDefault="00000000">
            <w:pPr>
              <w:autoSpaceDE w:val="0"/>
              <w:autoSpaceDN w:val="0"/>
              <w:spacing w:before="119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34</w:t>
            </w:r>
          </w:p>
        </w:tc>
        <w:tc>
          <w:tcPr>
            <w:tcW w:w="2266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D337A0" w14:textId="4FD57B0F" w:rsidR="00372CBF" w:rsidRDefault="00372CBF">
            <w:pPr>
              <w:autoSpaceDE w:val="0"/>
              <w:autoSpaceDN w:val="0"/>
              <w:spacing w:before="344" w:after="0" w:line="166" w:lineRule="exact"/>
            </w:pPr>
          </w:p>
          <w:p w14:paraId="6009C42C" w14:textId="77777777" w:rsidR="00372CBF" w:rsidRDefault="00000000">
            <w:pPr>
              <w:autoSpaceDE w:val="0"/>
              <w:autoSpaceDN w:val="0"/>
              <w:spacing w:before="63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M/S. SMSEA MARINES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D.NO.1-44-3/2, FLAT NO. A2, SEASANDS APARTMENT,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M.V.P.COLONY,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- 530 017, Andhra Pradesh</w:t>
            </w:r>
          </w:p>
        </w:tc>
        <w:tc>
          <w:tcPr>
            <w:tcW w:w="2380" w:type="dxa"/>
            <w:tcBorders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1B7BE06" w14:textId="77777777" w:rsidR="00372CBF" w:rsidRDefault="00000000">
            <w:pPr>
              <w:autoSpaceDE w:val="0"/>
              <w:autoSpaceDN w:val="0"/>
              <w:spacing w:before="1680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0891-2715030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docs@smsea.in</w:t>
            </w:r>
          </w:p>
        </w:tc>
        <w:tc>
          <w:tcPr>
            <w:tcW w:w="1130" w:type="dxa"/>
            <w:tcBorders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3101D78E" w14:textId="77777777" w:rsidR="00372CBF" w:rsidRDefault="00000000">
            <w:pPr>
              <w:autoSpaceDE w:val="0"/>
              <w:autoSpaceDN w:val="0"/>
              <w:spacing w:before="1500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AP1/MT/180/15 06/05/2015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04/05/2024</w:t>
            </w:r>
          </w:p>
        </w:tc>
        <w:tc>
          <w:tcPr>
            <w:tcW w:w="1504" w:type="dxa"/>
            <w:tcBorders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B7214D" w14:textId="77777777" w:rsidR="00372CBF" w:rsidRDefault="00000000">
            <w:pPr>
              <w:autoSpaceDE w:val="0"/>
              <w:autoSpaceDN w:val="0"/>
              <w:spacing w:before="1588" w:after="0" w:line="180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856216" w14:textId="0A85CE12" w:rsidR="00372CBF" w:rsidRDefault="00372CBF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1210BB0A" w14:textId="77777777" w:rsidR="00372CBF" w:rsidRDefault="00000000">
            <w:pPr>
              <w:autoSpaceDE w:val="0"/>
              <w:autoSpaceDN w:val="0"/>
              <w:spacing w:before="3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Frozen:Shrimp Wild(FROZEN HEADLESS SHELL ON BROWN SHRIMPS,FROZEN HEADLESS SHELL ON PINK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HEADLESS SHELL ON WHITE SHRIMPS,FROZEN HEADLESS SHELL ON BLACK TIGER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HEADLESS SHELL ON FLOWER SHRIMPS,FROZEN PD PINK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SHRIMPS,FROZEN PUD PINK SHRIMPS) Frozen:Shrimp Aquaculture(FROZEN HOSO VANNAMEI SHRIMPS,FROZEN HLSO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SHRIMPS,FROZEN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SHRIMPS,FROZEN PUD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SHRIMPS,FROZEN PVPD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SHRIMPS,FROZEN PVPTO VANANMEI SHRIMPS)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Frozen:Cuttlefish(FROZEN CUTTLE FISH WHOLE)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Frozen:Octopus(FROZEN OCTOPUS)</w:t>
            </w:r>
          </w:p>
        </w:tc>
      </w:tr>
      <w:tr w:rsidR="00372CBF" w14:paraId="5142AE52" w14:textId="77777777">
        <w:trPr>
          <w:trHeight w:hRule="exact" w:val="2444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19EBF31D" w14:textId="77777777" w:rsidR="00372CBF" w:rsidRDefault="00000000">
            <w:pPr>
              <w:autoSpaceDE w:val="0"/>
              <w:autoSpaceDN w:val="0"/>
              <w:spacing w:before="115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35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DA55C9" w14:textId="77777777" w:rsidR="00372CBF" w:rsidRDefault="00000000">
            <w:pPr>
              <w:autoSpaceDE w:val="0"/>
              <w:autoSpaceDN w:val="0"/>
              <w:spacing w:before="768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M/S.DEVI SEAFOODS LTD., 50-1-51/1, ASR Nagar,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Seethammadhara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Visakhapatinam-530 013,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219C6FA" w14:textId="77777777" w:rsidR="00372CBF" w:rsidRDefault="00000000">
            <w:pPr>
              <w:autoSpaceDE w:val="0"/>
              <w:autoSpaceDN w:val="0"/>
              <w:spacing w:before="1038" w:after="0" w:line="178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2525337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mail@deviseafoods.com Web: www.deviseafoods.com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1F33F2F" w14:textId="77777777" w:rsidR="00372CBF" w:rsidRDefault="00000000">
            <w:pPr>
              <w:autoSpaceDE w:val="0"/>
              <w:autoSpaceDN w:val="0"/>
              <w:spacing w:before="948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AP1/MT/168/14 23/10/2014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29/10/2023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CBCA2A" w14:textId="77777777" w:rsidR="00372CBF" w:rsidRDefault="00000000">
            <w:pPr>
              <w:autoSpaceDE w:val="0"/>
              <w:autoSpaceDN w:val="0"/>
              <w:spacing w:before="1152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1769CD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Aquaculture(Raw Peeled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Deveined Tail-On/Off IQF White Shrimp,Raw Peeled Deveined Tail-On IQF Black Tiger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Shrimp,Cooked Peeled &amp; Deveined Tail-On/Off White Shrimp,Raw Headless Shell-on White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Shrimp,Cooked Peeled &amp; Deveined Tail-On/Off Black Shrimp,Raw Headless Shell-on Black Tiger Shrimp,Raw Headless Shell-on Ez Peel White Shrimp,Raw Headless Shell-on Ez Peel Black Tiger Shrimp,Peeled &amp; Cooked (Cooked In Shell) White Shrimp,Cooked Tail-on Shrimp Rings with Cocktail Sauce,Raw Head-on Shell-on White Shrimp)</w:t>
            </w:r>
          </w:p>
        </w:tc>
      </w:tr>
      <w:tr w:rsidR="00372CBF" w14:paraId="63A1D832" w14:textId="77777777">
        <w:trPr>
          <w:trHeight w:hRule="exact" w:val="1546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6265942" w14:textId="77777777" w:rsidR="00372CBF" w:rsidRDefault="00000000">
            <w:pPr>
              <w:autoSpaceDE w:val="0"/>
              <w:autoSpaceDN w:val="0"/>
              <w:spacing w:before="704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36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3AE7CF" w14:textId="77777777" w:rsidR="00372CBF" w:rsidRDefault="00000000">
            <w:pPr>
              <w:autoSpaceDE w:val="0"/>
              <w:autoSpaceDN w:val="0"/>
              <w:spacing w:before="142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M/S.S S F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NO.102,OPELS THE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ICONIC,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D.NO.9-29-7/2,BALAJI NAGAR, SIRIPURAM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VISAKHAPATNAM./530003,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6DBB7D4" w14:textId="77777777" w:rsidR="00372CBF" w:rsidRDefault="00000000">
            <w:pPr>
              <w:autoSpaceDE w:val="0"/>
              <w:autoSpaceDN w:val="0"/>
              <w:spacing w:before="588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2564450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ssflimited@yahoo.co.in Web: -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62832BB" w14:textId="77777777" w:rsidR="00372CBF" w:rsidRDefault="00000000">
            <w:pPr>
              <w:autoSpaceDE w:val="0"/>
              <w:autoSpaceDN w:val="0"/>
              <w:spacing w:before="49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AP1/MT/186/15 21/12/2015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04/03/2023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2F0D4C" w14:textId="77777777" w:rsidR="00372CBF" w:rsidRDefault="00000000">
            <w:pPr>
              <w:autoSpaceDE w:val="0"/>
              <w:autoSpaceDN w:val="0"/>
              <w:spacing w:before="704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1DDC87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Wild(Frozen Head On shrimps (HON),Frozen Headless Shell-on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(HLSO),Frozen Easy peel shrimps (HL EZ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PL),Frozen Peeled and Un-deveined shrimps (PUD),Frozen peeled and deveined shrimps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(PD),Frozen peeled and un-deveined tail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shrimps(PUD,Frozen peeled and deveined tail on shrimps (pd ton)</w:t>
            </w:r>
          </w:p>
        </w:tc>
      </w:tr>
      <w:tr w:rsidR="00372CBF" w14:paraId="714034D9" w14:textId="77777777">
        <w:trPr>
          <w:trHeight w:hRule="exact" w:val="316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2EFD5FF" w14:textId="77777777" w:rsidR="00372CBF" w:rsidRDefault="00000000">
            <w:pPr>
              <w:autoSpaceDE w:val="0"/>
              <w:autoSpaceDN w:val="0"/>
              <w:spacing w:before="1510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37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F17DB0" w14:textId="77777777" w:rsidR="00372CBF" w:rsidRDefault="00000000">
            <w:pPr>
              <w:autoSpaceDE w:val="0"/>
              <w:autoSpaceDN w:val="0"/>
              <w:spacing w:before="948" w:after="0" w:line="178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NAGA HANUMAN FISH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PACKERS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NO.S-3, SHREE BALAJI RESIDENCY,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SECTOR-9, M V P COLONY VISAKHAPATNAM - 530 017,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C6FB1EA" w14:textId="77777777" w:rsidR="00372CBF" w:rsidRDefault="00000000">
            <w:pPr>
              <w:autoSpaceDE w:val="0"/>
              <w:autoSpaceDN w:val="0"/>
              <w:spacing w:before="1392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08912768063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nagahanuman@rediffmail.com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40923D7" w14:textId="77777777" w:rsidR="00372CBF" w:rsidRDefault="00000000">
            <w:pPr>
              <w:autoSpaceDE w:val="0"/>
              <w:autoSpaceDN w:val="0"/>
              <w:spacing w:before="1306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AP1/MT/157/13 12/12/2013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06/12/2025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B0D408" w14:textId="77777777" w:rsidR="00372CBF" w:rsidRDefault="00000000">
            <w:pPr>
              <w:autoSpaceDE w:val="0"/>
              <w:autoSpaceDN w:val="0"/>
              <w:spacing w:before="1392" w:after="0" w:line="180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C32A73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Aquaculture(RAW PEELED &amp; DEVEINED TAILLOFFVANNAMEI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SHRIMPS-IQF,RAW PEELED &amp;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DEVEINEDTAILL ON VANNAMEI SHRIMPS-IQF,RAW HEADLESS SHELL ON VANNAMEI SHRIMPS-BLOCK,RAW HEADLESS SHELL ON EASYPEELVANNAMEI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IQF,RAW PEELED &amp;DEVEINED TAILL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ONBUTTERFLYVANNAMEI-IQF,RAW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PEELED UN DEVEINED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TAILLOFFVANNAMEISHRIMPS-IQF,RAW PIN PEELED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DEVEINEDTAILLOFFVANNAMEISHRIMPS-IQF,RAW PIN PD TAILL 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SHRIMPS-IQF,RAW HEADLESS SHELL ON VANNAMEI SHRIMPDS-IQF,RAW PIN PD TAILL ON VANNAMEI SHRIMPS-BLOCK)</w:t>
            </w:r>
          </w:p>
        </w:tc>
      </w:tr>
      <w:tr w:rsidR="00372CBF" w14:paraId="0EEAA2C1" w14:textId="77777777">
        <w:trPr>
          <w:trHeight w:hRule="exact" w:val="334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7385614" w14:textId="77777777" w:rsidR="00372CBF" w:rsidRDefault="00000000">
            <w:pPr>
              <w:autoSpaceDE w:val="0"/>
              <w:autoSpaceDN w:val="0"/>
              <w:spacing w:before="160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38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4B10CF" w14:textId="77777777" w:rsidR="00372CBF" w:rsidRDefault="00000000">
            <w:pPr>
              <w:autoSpaceDE w:val="0"/>
              <w:autoSpaceDN w:val="0"/>
              <w:spacing w:before="946" w:after="0" w:line="180" w:lineRule="exact"/>
              <w:ind w:left="54" w:right="288"/>
            </w:pPr>
            <w:r>
              <w:rPr>
                <w:color w:val="000000"/>
                <w:w w:val="102"/>
                <w:sz w:val="15"/>
              </w:rPr>
              <w:t xml:space="preserve">NEKKANTI MEGA FOOD PARK PVT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FLAT NO 1, JAYAPRADA APARTMENTS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NOWROJI ROAD,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MAHARANIPETA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VISAKHAPATNAM/530002,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5D0C357" w14:textId="77777777" w:rsidR="00372CBF" w:rsidRDefault="00000000">
            <w:pPr>
              <w:autoSpaceDE w:val="0"/>
              <w:autoSpaceDN w:val="0"/>
              <w:spacing w:before="1394" w:after="0" w:line="180" w:lineRule="exact"/>
              <w:ind w:lef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08912567767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email: info@nekkantimfp.com Web: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www.nekkantimegafoodpark.com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4E2E141" w14:textId="77777777" w:rsidR="00372CBF" w:rsidRDefault="00000000">
            <w:pPr>
              <w:autoSpaceDE w:val="0"/>
              <w:autoSpaceDN w:val="0"/>
              <w:spacing w:before="1396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AP1/MT/208/18 26/09/2018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25/09/2024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E8762B" w14:textId="77777777" w:rsidR="00372CBF" w:rsidRDefault="00000000">
            <w:pPr>
              <w:autoSpaceDE w:val="0"/>
              <w:autoSpaceDN w:val="0"/>
              <w:spacing w:before="1600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0A3D9D" w14:textId="77777777" w:rsidR="00372CBF" w:rsidRDefault="00000000">
            <w:pPr>
              <w:autoSpaceDE w:val="0"/>
              <w:autoSpaceDN w:val="0"/>
              <w:spacing w:before="52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>Frozen:Shrimp Aquaculture(Raw Frozen HLSO Vannamei Shrimps-Block,Raw Frozen PDTO Vannamei Shrimps-Block,Raw Frozen PD Tail Off Vannamei Shrimps-Block,Raw Frozen HL Easy Peel Vannamei Shrimps-IQF,Raw Frozen PDTO Vannamei Shrimps-IQF,Raw Frozen PD Tail Off Vannamei Shrimps-IQF,Raw Frozen HLSO Vannamei Shrimps-IQF,Cooked Frozen PD Tail Off Vannamei Shrimps-IQF,Cooked Frozen PD Tail On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IQF,Cooked Frozen HLEZPEEL Vannamei Shrimps-IQF,Raw Frozen PUD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Shrimps-Block,Raw Frozen Butterfly PDTO Vannamei Shrimps-IQF,Raw Frozen HL Easy Peel Vannamei Shrimps-Block,COOKED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FROZEN PD (CUT) VANNAMEI PRAWN IQF,Frozen Raw Pulled Deveined/Pin deveined PD-Block)</w:t>
            </w:r>
          </w:p>
        </w:tc>
      </w:tr>
      <w:tr w:rsidR="00372CBF" w14:paraId="37C7531C" w14:textId="77777777">
        <w:trPr>
          <w:trHeight w:hRule="exact" w:val="2010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A727D1C" w14:textId="43015268" w:rsidR="00372CBF" w:rsidRDefault="00372CBF">
            <w:pPr>
              <w:autoSpaceDE w:val="0"/>
              <w:autoSpaceDN w:val="0"/>
              <w:spacing w:before="1008" w:after="0" w:line="166" w:lineRule="exact"/>
              <w:jc w:val="center"/>
            </w:pP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368172" w14:textId="475DE51A" w:rsidR="00372CBF" w:rsidRDefault="00372CBF">
            <w:pPr>
              <w:autoSpaceDE w:val="0"/>
              <w:autoSpaceDN w:val="0"/>
              <w:spacing w:before="1008" w:after="0" w:line="166" w:lineRule="exact"/>
              <w:jc w:val="center"/>
            </w:pP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710F04B" w14:textId="738F373E" w:rsidR="00372CBF" w:rsidRDefault="00372CBF">
            <w:pPr>
              <w:autoSpaceDE w:val="0"/>
              <w:autoSpaceDN w:val="0"/>
              <w:spacing w:before="1008" w:after="0" w:line="166" w:lineRule="exact"/>
              <w:jc w:val="center"/>
            </w:pP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FDF4D14" w14:textId="563FD092" w:rsidR="00372CBF" w:rsidRDefault="00372CBF">
            <w:pPr>
              <w:autoSpaceDE w:val="0"/>
              <w:autoSpaceDN w:val="0"/>
              <w:spacing w:before="1008" w:after="0" w:line="166" w:lineRule="exact"/>
              <w:jc w:val="center"/>
            </w:pP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9CDE51" w14:textId="0E1D9CC0" w:rsidR="00372CBF" w:rsidRDefault="00372CBF">
            <w:pPr>
              <w:autoSpaceDE w:val="0"/>
              <w:autoSpaceDN w:val="0"/>
              <w:spacing w:before="1008" w:after="0" w:line="166" w:lineRule="exact"/>
              <w:jc w:val="center"/>
            </w:pP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09B28C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>Frozen:Shrimp Aquaculture(Raw Frozen HLSO vannamei shrimps- Block,Raw Frozen PDTO vannamei shrimps- BlOCK,Raw Frozen PD tail</w:t>
            </w:r>
          </w:p>
          <w:p w14:paraId="1C139EFF" w14:textId="032C5493" w:rsidR="00372CBF" w:rsidRDefault="00000000">
            <w:pPr>
              <w:tabs>
                <w:tab w:val="left" w:pos="2352"/>
              </w:tabs>
              <w:autoSpaceDE w:val="0"/>
              <w:autoSpaceDN w:val="0"/>
              <w:spacing w:before="420" w:after="0" w:line="166" w:lineRule="exact"/>
              <w:ind w:left="26"/>
            </w:pPr>
            <w:r>
              <w:tab/>
            </w:r>
          </w:p>
        </w:tc>
      </w:tr>
    </w:tbl>
    <w:p w14:paraId="74CC3508" w14:textId="77777777" w:rsidR="00372CBF" w:rsidRDefault="00372CBF">
      <w:pPr>
        <w:autoSpaceDE w:val="0"/>
        <w:autoSpaceDN w:val="0"/>
        <w:spacing w:after="0" w:line="14" w:lineRule="exact"/>
      </w:pPr>
    </w:p>
    <w:p w14:paraId="591B6845" w14:textId="77777777" w:rsidR="00372CBF" w:rsidRDefault="00372CBF">
      <w:pPr>
        <w:sectPr w:rsidR="00372CBF" w:rsidSect="00F425B7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p w14:paraId="0B7BFC5B" w14:textId="77777777" w:rsidR="00372CBF" w:rsidRDefault="00372CBF">
      <w:pPr>
        <w:autoSpaceDE w:val="0"/>
        <w:autoSpaceDN w:val="0"/>
        <w:spacing w:after="0" w:line="52" w:lineRule="exact"/>
      </w:pPr>
    </w:p>
    <w:tbl>
      <w:tblPr>
        <w:tblW w:w="0" w:type="auto"/>
        <w:tblInd w:w="160" w:type="dxa"/>
        <w:tblLayout w:type="fixed"/>
        <w:tblLook w:val="04A0" w:firstRow="1" w:lastRow="0" w:firstColumn="1" w:lastColumn="0" w:noHBand="0" w:noVBand="1"/>
      </w:tblPr>
      <w:tblGrid>
        <w:gridCol w:w="504"/>
        <w:gridCol w:w="2266"/>
        <w:gridCol w:w="2380"/>
        <w:gridCol w:w="1130"/>
        <w:gridCol w:w="1504"/>
        <w:gridCol w:w="3198"/>
      </w:tblGrid>
      <w:tr w:rsidR="00372CBF" w14:paraId="62E41895" w14:textId="77777777">
        <w:trPr>
          <w:trHeight w:hRule="exact" w:val="2954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E8CE801" w14:textId="3CF5CDB6" w:rsidR="00372CBF" w:rsidRDefault="00372CBF">
            <w:pPr>
              <w:autoSpaceDE w:val="0"/>
              <w:autoSpaceDN w:val="0"/>
              <w:spacing w:before="226" w:after="0" w:line="166" w:lineRule="exact"/>
              <w:jc w:val="center"/>
            </w:pPr>
          </w:p>
          <w:p w14:paraId="6EAD4A00" w14:textId="77777777" w:rsidR="00372CBF" w:rsidRDefault="00000000">
            <w:pPr>
              <w:autoSpaceDE w:val="0"/>
              <w:autoSpaceDN w:val="0"/>
              <w:spacing w:before="984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39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FCC176" w14:textId="7B78C3B1" w:rsidR="00372CBF" w:rsidRDefault="00372CBF">
            <w:pPr>
              <w:autoSpaceDE w:val="0"/>
              <w:autoSpaceDN w:val="0"/>
              <w:spacing w:before="226" w:after="0" w:line="166" w:lineRule="exact"/>
            </w:pPr>
          </w:p>
          <w:p w14:paraId="63968F3A" w14:textId="77777777" w:rsidR="00372CBF" w:rsidRDefault="00000000">
            <w:pPr>
              <w:autoSpaceDE w:val="0"/>
              <w:autoSpaceDN w:val="0"/>
              <w:spacing w:before="420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NEKKANTI SEA FOODS LTD D.NO. 3-16/3,OCEAN DRIVE LAYOUT,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GUDLAVANIPALEM,SAGAR NAGAR,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VISAKHAPATNAM,530045,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201893A" w14:textId="77777777" w:rsidR="00372CBF" w:rsidRDefault="00000000">
            <w:pPr>
              <w:autoSpaceDE w:val="0"/>
              <w:autoSpaceDN w:val="0"/>
              <w:spacing w:before="1348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08912701039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info@nekkanti.net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2FFA31CA" w14:textId="77777777" w:rsidR="00372CBF" w:rsidRDefault="00000000">
            <w:pPr>
              <w:autoSpaceDE w:val="0"/>
              <w:autoSpaceDN w:val="0"/>
              <w:spacing w:before="117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AP1/MT/005/04 21/12/2004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13/12/2025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54E34F" w14:textId="77777777" w:rsidR="00372CBF" w:rsidRDefault="00000000">
            <w:pPr>
              <w:autoSpaceDE w:val="0"/>
              <w:autoSpaceDN w:val="0"/>
              <w:spacing w:before="1262" w:after="0" w:line="178" w:lineRule="exact"/>
              <w:ind w:left="432" w:right="432"/>
              <w:jc w:val="center"/>
            </w:pPr>
            <w:r>
              <w:rPr>
                <w:color w:val="000000"/>
                <w:w w:val="102"/>
                <w:sz w:val="15"/>
              </w:rPr>
              <w:t xml:space="preserve">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Chilled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A107C5" w14:textId="4A3F40F6" w:rsidR="00372CBF" w:rsidRDefault="00372CBF">
            <w:pPr>
              <w:autoSpaceDE w:val="0"/>
              <w:autoSpaceDN w:val="0"/>
              <w:spacing w:before="226" w:after="0" w:line="166" w:lineRule="exact"/>
              <w:jc w:val="right"/>
            </w:pPr>
          </w:p>
          <w:p w14:paraId="6FB3E1A3" w14:textId="77777777" w:rsidR="00372CBF" w:rsidRDefault="00000000">
            <w:pPr>
              <w:autoSpaceDE w:val="0"/>
              <w:autoSpaceDN w:val="0"/>
              <w:spacing w:before="3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off Vannamei Shrimps-Block,Raw frozen HL easy peel vannamei shrimps-IQF,Raw Frozen PDTO vannamei shrimps- IQF,Raw Frozen PD tail off Vannamei Shrimps- IQF,Raw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HLSO vannamei shrimps-IQF,Cooked Frozen PD tail off Vannamei Shrimps-IQF,Cooked Frozen PD tail On Vannamei Shrimps-IQF,Cooked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HLEZPEEL Vannamei Shrimps-IQF,Raw Frozen PUD vannamei shrimps- BlOCK,Raw Frozen butterfly PDTON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SHRIMPS-IQF,Raw frozen HL easy peel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vannamei shrimps-BLOCK)</w:t>
            </w:r>
          </w:p>
        </w:tc>
      </w:tr>
      <w:tr w:rsidR="00372CBF" w14:paraId="6AC0A9A3" w14:textId="77777777">
        <w:trPr>
          <w:trHeight w:hRule="exact" w:val="4952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38FFB65" w14:textId="77777777" w:rsidR="00372CBF" w:rsidRDefault="00000000">
            <w:pPr>
              <w:autoSpaceDE w:val="0"/>
              <w:autoSpaceDN w:val="0"/>
              <w:spacing w:before="24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40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AC47C8" w14:textId="77777777" w:rsidR="00372CBF" w:rsidRDefault="00000000">
            <w:pPr>
              <w:autoSpaceDE w:val="0"/>
              <w:autoSpaceDN w:val="0"/>
              <w:spacing w:before="193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SAI MARINE EXPORTS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PRIVATE LTD.,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15-1-37/4G Jayaprada Apartments Nowroji Raod, Maharanipeta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VISAKHAPATNAM 530002,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D4A8152" w14:textId="77777777" w:rsidR="00372CBF" w:rsidRDefault="00000000">
            <w:pPr>
              <w:autoSpaceDE w:val="0"/>
              <w:autoSpaceDN w:val="0"/>
              <w:spacing w:before="2380" w:after="0" w:line="178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08912525217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saimarine@eth.net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0E501370" w14:textId="77777777" w:rsidR="00372CBF" w:rsidRDefault="00000000">
            <w:pPr>
              <w:autoSpaceDE w:val="0"/>
              <w:autoSpaceDN w:val="0"/>
              <w:spacing w:before="2200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AP1/MT/145/13 09/01/2013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05/01/2025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0671B3" w14:textId="77777777" w:rsidR="00372CBF" w:rsidRDefault="00000000">
            <w:pPr>
              <w:autoSpaceDE w:val="0"/>
              <w:autoSpaceDN w:val="0"/>
              <w:spacing w:before="240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F44BAD7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RAWHEADLESS SHELLON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SHRIMPS-BLOCK,,FROZEN 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PDTAILOFF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BLOCK,FROZEN RAW PDTO VANNAMEI SHRIMPS-BLOCK,FROZEN RAW PUD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SHRIMPS-BLOCK,FROZEN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RAW HEADLESS SHELL ON VANNAMEI SHRIMPS-IQF,FROZEN RAW PD VANNAMEI SHRIMPS-IQF,FROZEN RAW PDTO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SHRIMPS-IQF,FROZEN RAW HLEZPL VANNAMEI SHRIMPS-IQF,FROZEN RAW PDTO BUTTERFLY CUT VANNAMEI SHRIMPS-IQF,FROZEN RAW PUD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VANNAMEI SHRIMPS-IQF,FROZEN RAW PVPD VANNAMEI SHRIMPS-IQF,FROZEN RAW PVPDTO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HL VANNAMEI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SHRIMPS-IQF,FROZEN COOKED PD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VANNAMEI SHRIMPS-IQF,FROZEN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COOKED PDTO VANNAMEI SHRIMPS-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IQF,FROZEN COOKED PVPD VANNAMEI SHRIMPS-IQF,FROZEN COOKED PVPDTO VANNAMEI SHRIMPS-IQF,FROZEN RAW PDTO SKEWERS VANNAMEI SHRIMPS-IQF,FROZEN RAW PD SKEWERS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VANNAMEI SHRIMPS-IQF)</w:t>
            </w:r>
          </w:p>
        </w:tc>
      </w:tr>
      <w:tr w:rsidR="00372CBF" w14:paraId="189D7BEF" w14:textId="77777777">
        <w:trPr>
          <w:trHeight w:hRule="exact" w:val="3696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7C38C2C1" w14:textId="77777777" w:rsidR="00372CBF" w:rsidRDefault="00000000">
            <w:pPr>
              <w:autoSpaceDE w:val="0"/>
              <w:autoSpaceDN w:val="0"/>
              <w:spacing w:before="1778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41</w:t>
            </w:r>
          </w:p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945F93" w14:textId="77777777" w:rsidR="00372CBF" w:rsidRDefault="00000000">
            <w:pPr>
              <w:autoSpaceDE w:val="0"/>
              <w:autoSpaceDN w:val="0"/>
              <w:spacing w:before="1214" w:after="0" w:line="180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SANDHYA AQUA EXPORTS P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M.I.G. - 25A, LAWSONSBAY COLONY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NEAR POST OFFICE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VISAKHAPATNAM - 530 017, Andhra Pradesh</w:t>
            </w:r>
          </w:p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F234ECF" w14:textId="77777777" w:rsidR="00372CBF" w:rsidRDefault="00000000">
            <w:pPr>
              <w:autoSpaceDE w:val="0"/>
              <w:autoSpaceDN w:val="0"/>
              <w:spacing w:before="1750" w:after="0" w:line="180" w:lineRule="exact"/>
              <w:ind w:left="144" w:right="144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08912784599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mail@sandhyaaqua.com</w:t>
            </w:r>
          </w:p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893552E" w14:textId="77777777" w:rsidR="00372CBF" w:rsidRDefault="00000000">
            <w:pPr>
              <w:autoSpaceDE w:val="0"/>
              <w:autoSpaceDN w:val="0"/>
              <w:spacing w:before="1574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AP1/MT/083/06 06/10/2006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03/10/2023</w:t>
            </w:r>
          </w:p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37BAD2" w14:textId="77777777" w:rsidR="00372CBF" w:rsidRDefault="00000000">
            <w:pPr>
              <w:autoSpaceDE w:val="0"/>
              <w:autoSpaceDN w:val="0"/>
              <w:spacing w:before="1778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0706D2" w14:textId="77777777" w:rsidR="00372CBF" w:rsidRDefault="00000000">
            <w:pPr>
              <w:autoSpaceDE w:val="0"/>
              <w:autoSpaceDN w:val="0"/>
              <w:spacing w:before="50" w:after="0" w:line="180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Aquaculture(RAW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PEELED &amp; DEVEINED TAIL OFF SHRIMPS-IQF,RAW FROZEN PEELED &amp; DEVEINED TAIL ON SHRIMPS-IQF,RAW PEELED &amp;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UNDEVEINED TAIL OFF SHRIMPS-IQF,RAW FROZEN HEADLESS SHELL ON SHRIMPS-BLOCK,RAW FROZEN HLSO EASY PEEL SHRIMPS-IQF,COOKED FROZEN P&amp;D TAIL OFF SHRIMPS-IQF,COOKED FROZEN P&amp;D TAIL ON SHRIMPS-IQF,COOKED FROZEN HLSO EASY PEEL SHRIMPS-IQF,COOKED PEELED &amp; UNDEVEINED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SHRIMPS-IQF,RAW FROZEN HEAD ON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SHELL ON SHRIMPS-SEMI IQF,RAW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PULLED VEIN P&amp;D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SHRIMPS-IQF,RAW FROZEN PULLED VEIN P&amp;D TAIL ON SHRIMPS-IQF,COOKED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FROZEN PULLED VEIN P&amp;D TAIL OFF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SHRIMPS-IQF,COOKED FROZEN PULLED VEIN P&amp;D TAIL ON SHRIMPS-IQ)</w:t>
            </w:r>
          </w:p>
        </w:tc>
      </w:tr>
      <w:tr w:rsidR="00372CBF" w14:paraId="6E18E2C9" w14:textId="77777777">
        <w:trPr>
          <w:trHeight w:hRule="exact" w:val="1010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6CA84AE6" w14:textId="77777777" w:rsidR="00372CBF" w:rsidRDefault="00000000">
            <w:pPr>
              <w:autoSpaceDE w:val="0"/>
              <w:autoSpaceDN w:val="0"/>
              <w:spacing w:before="43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42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4E59E9" w14:textId="77777777" w:rsidR="00372CBF" w:rsidRDefault="00000000">
            <w:pPr>
              <w:autoSpaceDE w:val="0"/>
              <w:autoSpaceDN w:val="0"/>
              <w:spacing w:before="52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SANDHYA MARINES LTD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PLOT NO 401 and 402,DR.NO.1-116/4/1 and 2,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VISALAKSHINAGAR,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/530043, Andhra 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BDBF8F7" w14:textId="77777777" w:rsidR="00372CBF" w:rsidRDefault="00000000">
            <w:pPr>
              <w:autoSpaceDE w:val="0"/>
              <w:autoSpaceDN w:val="0"/>
              <w:spacing w:before="408" w:after="0" w:line="180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08912564616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sandhyamarines@yahoo.com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0EAF3D8" w14:textId="77777777" w:rsidR="00372CBF" w:rsidRDefault="00000000">
            <w:pPr>
              <w:autoSpaceDE w:val="0"/>
              <w:autoSpaceDN w:val="0"/>
              <w:spacing w:before="23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AP1/MT/014/04 21/12/2004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04/12/2025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9996AF" w14:textId="77777777" w:rsidR="00372CBF" w:rsidRDefault="00000000">
            <w:pPr>
              <w:autoSpaceDE w:val="0"/>
              <w:autoSpaceDN w:val="0"/>
              <w:spacing w:before="436" w:after="0" w:line="152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36A305" w14:textId="77777777" w:rsidR="00372CBF" w:rsidRDefault="00000000">
            <w:pPr>
              <w:autoSpaceDE w:val="0"/>
              <w:autoSpaceDN w:val="0"/>
              <w:spacing w:before="232" w:after="0" w:line="178" w:lineRule="exact"/>
              <w:ind w:left="54"/>
            </w:pPr>
            <w:r>
              <w:rPr>
                <w:color w:val="000000"/>
                <w:w w:val="102"/>
                <w:sz w:val="15"/>
              </w:rPr>
              <w:t xml:space="preserve">Frozen:Shrimp Aquaculture(Raw Frozen Shrimps (IQF &amp; BLOCK),Cooked / Blanched Frozen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Shrimps (IQF))</w:t>
            </w:r>
          </w:p>
        </w:tc>
      </w:tr>
      <w:tr w:rsidR="00372CBF" w14:paraId="7EA99DB6" w14:textId="77777777">
        <w:trPr>
          <w:trHeight w:hRule="exact" w:val="1368"/>
        </w:trPr>
        <w:tc>
          <w:tcPr>
            <w:tcW w:w="504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BC12F7B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43</w:t>
            </w:r>
          </w:p>
        </w:tc>
        <w:tc>
          <w:tcPr>
            <w:tcW w:w="2266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476244" w14:textId="77777777" w:rsidR="00372CBF" w:rsidRDefault="00000000">
            <w:pPr>
              <w:autoSpaceDE w:val="0"/>
              <w:autoSpaceDN w:val="0"/>
              <w:spacing w:before="54" w:after="0" w:line="178" w:lineRule="exact"/>
              <w:ind w:left="54" w:right="144"/>
            </w:pPr>
            <w:r>
              <w:rPr>
                <w:color w:val="000000"/>
                <w:w w:val="102"/>
                <w:sz w:val="15"/>
              </w:rPr>
              <w:t xml:space="preserve">SMSEA MARINES PRIVATE LIMITED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D. NO. 1-44-3/2, FLAT NO.A2, SEA SANDS, APARTMENTS, SECTOR-1, MVP </w:t>
            </w:r>
            <w:r>
              <w:br/>
            </w:r>
            <w:r>
              <w:rPr>
                <w:color w:val="000000"/>
                <w:w w:val="102"/>
                <w:sz w:val="15"/>
              </w:rPr>
              <w:t xml:space="preserve">COLONY,/530017, Andhra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Pradesh</w:t>
            </w:r>
          </w:p>
        </w:tc>
        <w:tc>
          <w:tcPr>
            <w:tcW w:w="238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691A9B6" w14:textId="77777777" w:rsidR="00372CBF" w:rsidRDefault="00000000">
            <w:pPr>
              <w:autoSpaceDE w:val="0"/>
              <w:autoSpaceDN w:val="0"/>
              <w:spacing w:before="588" w:after="0" w:line="180" w:lineRule="exact"/>
              <w:ind w:left="288" w:right="288"/>
              <w:jc w:val="center"/>
            </w:pPr>
            <w:r>
              <w:rPr>
                <w:color w:val="000000"/>
                <w:w w:val="102"/>
                <w:sz w:val="15"/>
              </w:rPr>
              <w:t xml:space="preserve">Ph: 7997679977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email: DOCS@SMSEA.IN</w:t>
            </w:r>
          </w:p>
        </w:tc>
        <w:tc>
          <w:tcPr>
            <w:tcW w:w="1130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D28913E" w14:textId="77777777" w:rsidR="00372CBF" w:rsidRDefault="00000000">
            <w:pPr>
              <w:autoSpaceDE w:val="0"/>
              <w:autoSpaceDN w:val="0"/>
              <w:spacing w:before="412" w:after="0" w:line="178" w:lineRule="exact"/>
              <w:jc w:val="center"/>
            </w:pPr>
            <w:r>
              <w:rPr>
                <w:color w:val="000000"/>
                <w:w w:val="102"/>
                <w:sz w:val="15"/>
              </w:rPr>
              <w:t xml:space="preserve">AP1/RX/228/22 24/06/2022 </w:t>
            </w:r>
            <w:r>
              <w:br/>
            </w:r>
            <w:r>
              <w:rPr>
                <w:color w:val="000000"/>
                <w:w w:val="102"/>
                <w:sz w:val="15"/>
              </w:rPr>
              <w:t>23/06/2025</w:t>
            </w:r>
          </w:p>
        </w:tc>
        <w:tc>
          <w:tcPr>
            <w:tcW w:w="1504" w:type="dxa"/>
            <w:tcBorders>
              <w:top w:val="single" w:sz="4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58E777" w14:textId="77777777" w:rsidR="00372CBF" w:rsidRDefault="00000000">
            <w:pPr>
              <w:autoSpaceDE w:val="0"/>
              <w:autoSpaceDN w:val="0"/>
              <w:spacing w:before="614" w:after="0" w:line="154" w:lineRule="exact"/>
              <w:jc w:val="center"/>
            </w:pPr>
            <w:r>
              <w:rPr>
                <w:color w:val="000000"/>
                <w:w w:val="102"/>
                <w:sz w:val="15"/>
              </w:rPr>
              <w:t>Frozen</w:t>
            </w:r>
          </w:p>
        </w:tc>
        <w:tc>
          <w:tcPr>
            <w:tcW w:w="319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B4A84F" w14:textId="77777777" w:rsidR="00372CBF" w:rsidRDefault="00372CBF"/>
        </w:tc>
      </w:tr>
      <w:tr w:rsidR="00372CBF" w14:paraId="04E31456" w14:textId="77777777">
        <w:trPr>
          <w:trHeight w:hRule="exact" w:val="296"/>
        </w:trPr>
        <w:tc>
          <w:tcPr>
            <w:tcW w:w="504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4C14461A" w14:textId="77777777" w:rsidR="00372CBF" w:rsidRDefault="00372CBF"/>
        </w:tc>
        <w:tc>
          <w:tcPr>
            <w:tcW w:w="226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D23E5E" w14:textId="77777777" w:rsidR="00372CBF" w:rsidRDefault="00372CBF"/>
        </w:tc>
        <w:tc>
          <w:tcPr>
            <w:tcW w:w="2380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CAF7DB4" w14:textId="77777777" w:rsidR="00372CBF" w:rsidRDefault="00372CBF"/>
        </w:tc>
        <w:tc>
          <w:tcPr>
            <w:tcW w:w="113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left w:w="0" w:type="dxa"/>
              <w:right w:w="0" w:type="dxa"/>
            </w:tcMar>
          </w:tcPr>
          <w:p w14:paraId="53764F43" w14:textId="77777777" w:rsidR="00372CBF" w:rsidRDefault="00372CBF"/>
        </w:tc>
        <w:tc>
          <w:tcPr>
            <w:tcW w:w="150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CB9441" w14:textId="77777777" w:rsidR="00372CBF" w:rsidRDefault="00372CBF"/>
        </w:tc>
        <w:tc>
          <w:tcPr>
            <w:tcW w:w="3198" w:type="dxa"/>
            <w:tcBorders>
              <w:top w:val="single" w:sz="5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03766E" w14:textId="77777777" w:rsidR="00372CBF" w:rsidRDefault="00372CBF"/>
        </w:tc>
      </w:tr>
    </w:tbl>
    <w:p w14:paraId="168FC777" w14:textId="77777777" w:rsidR="00372CBF" w:rsidRDefault="00000000">
      <w:pPr>
        <w:tabs>
          <w:tab w:val="left" w:pos="7094"/>
        </w:tabs>
        <w:autoSpaceDE w:val="0"/>
        <w:autoSpaceDN w:val="0"/>
        <w:spacing w:before="64" w:after="0" w:line="138" w:lineRule="exact"/>
        <w:ind w:left="1424"/>
      </w:pPr>
      <w:r>
        <w:rPr>
          <w:color w:val="FDFDFD"/>
          <w:w w:val="95"/>
          <w:sz w:val="12"/>
        </w:rPr>
        <w:t xml:space="preserve">08-02-2023:01:49:31 </w:t>
      </w:r>
      <w:r>
        <w:tab/>
      </w:r>
      <w:r>
        <w:rPr>
          <w:color w:val="FDFDFD"/>
          <w:w w:val="95"/>
          <w:sz w:val="12"/>
        </w:rPr>
        <w:t>SoftWare Design &amp; Hosting Credits : NIC Lakshadweep</w:t>
      </w:r>
    </w:p>
    <w:p w14:paraId="24E3D7C1" w14:textId="00E11EF0" w:rsidR="00372CBF" w:rsidRDefault="00000000">
      <w:pPr>
        <w:tabs>
          <w:tab w:val="left" w:pos="10302"/>
        </w:tabs>
        <w:autoSpaceDE w:val="0"/>
        <w:autoSpaceDN w:val="0"/>
        <w:spacing w:before="1228" w:after="0" w:line="166" w:lineRule="exact"/>
      </w:pPr>
      <w:r>
        <w:tab/>
      </w:r>
    </w:p>
    <w:sectPr w:rsidR="00372CBF" w:rsidSect="00F425B7">
      <w:pgSz w:w="11900" w:h="16840"/>
      <w:pgMar w:top="54" w:right="340" w:bottom="42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663486">
    <w:abstractNumId w:val="8"/>
  </w:num>
  <w:num w:numId="2" w16cid:durableId="2029410633">
    <w:abstractNumId w:val="6"/>
  </w:num>
  <w:num w:numId="3" w16cid:durableId="1297838913">
    <w:abstractNumId w:val="5"/>
  </w:num>
  <w:num w:numId="4" w16cid:durableId="50857401">
    <w:abstractNumId w:val="4"/>
  </w:num>
  <w:num w:numId="5" w16cid:durableId="600335439">
    <w:abstractNumId w:val="7"/>
  </w:num>
  <w:num w:numId="6" w16cid:durableId="428041178">
    <w:abstractNumId w:val="3"/>
  </w:num>
  <w:num w:numId="7" w16cid:durableId="29187020">
    <w:abstractNumId w:val="2"/>
  </w:num>
  <w:num w:numId="8" w16cid:durableId="1083840387">
    <w:abstractNumId w:val="1"/>
  </w:num>
  <w:num w:numId="9" w16cid:durableId="197409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E6F"/>
    <w:rsid w:val="00326F90"/>
    <w:rsid w:val="00372CBF"/>
    <w:rsid w:val="00686081"/>
    <w:rsid w:val="00A62DC5"/>
    <w:rsid w:val="00AA1D8D"/>
    <w:rsid w:val="00B47730"/>
    <w:rsid w:val="00CB0664"/>
    <w:rsid w:val="00F425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7FC84"/>
  <w14:defaultImageDpi w14:val="300"/>
  <w15:docId w15:val="{367E81C4-20ED-4CF0-93FC-ACA1A839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4137</Words>
  <Characters>23587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Rahul Dabari</cp:lastModifiedBy>
  <cp:revision>6</cp:revision>
  <dcterms:created xsi:type="dcterms:W3CDTF">2013-12-23T23:15:00Z</dcterms:created>
  <dcterms:modified xsi:type="dcterms:W3CDTF">2024-02-26T15:32:00Z</dcterms:modified>
  <cp:category/>
</cp:coreProperties>
</file>