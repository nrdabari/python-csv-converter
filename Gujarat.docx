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9858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Online Registration System - MPEDA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08/02/23, 2:40 AM</w:t>
      </w:r>
    </w:p>
    <w:p>
      <w:pPr>
        <w:autoSpaceDN w:val="0"/>
        <w:autoSpaceDE w:val="0"/>
        <w:widowControl/>
        <w:spacing w:line="240" w:lineRule="auto" w:before="6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63879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79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>The Marine Products Export Development Authority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(Ministry of Commerce &amp; Industry, Govt. of India)</w:t>
      </w:r>
    </w:p>
    <w:p>
      <w:pPr>
        <w:autoSpaceDN w:val="0"/>
        <w:autoSpaceDE w:val="0"/>
        <w:widowControl/>
        <w:spacing w:line="204" w:lineRule="exact" w:before="282" w:after="0"/>
        <w:ind w:left="0" w:right="3526" w:firstLine="0"/>
        <w:jc w:val="right"/>
      </w:pPr>
      <w:r>
        <w:rPr>
          <w:w w:val="101.96352005004883"/>
          <w:rFonts w:ascii="" w:hAnsi="" w:eastAsia=""/>
          <w:b w:val="0"/>
          <w:i w:val="0"/>
          <w:color w:val="000000"/>
          <w:sz w:val="20"/>
        </w:rPr>
        <w:t>Details of Registered Exporters as on 08-02-2023</w:t>
      </w:r>
    </w:p>
    <w:p>
      <w:pPr>
        <w:autoSpaceDN w:val="0"/>
        <w:autoSpaceDE w:val="0"/>
        <w:widowControl/>
        <w:spacing w:line="204" w:lineRule="exact" w:before="72" w:after="32"/>
        <w:ind w:left="0" w:right="4906" w:firstLine="0"/>
        <w:jc w:val="right"/>
      </w:pPr>
      <w:r>
        <w:rPr>
          <w:w w:val="101.96352005004883"/>
          <w:rFonts w:ascii="" w:hAnsi="" w:eastAsia=""/>
          <w:b w:val="0"/>
          <w:i w:val="0"/>
          <w:color w:val="000000"/>
          <w:sz w:val="20"/>
        </w:rPr>
        <w:t>SRD Porbandar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867"/>
        <w:gridCol w:w="1867"/>
        <w:gridCol w:w="1867"/>
        <w:gridCol w:w="1867"/>
        <w:gridCol w:w="1867"/>
        <w:gridCol w:w="1867"/>
      </w:tblGrid>
      <w:tr>
        <w:trPr>
          <w:trHeight w:hRule="exact" w:val="612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>Sl.No.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>Firm Name &amp; Addess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>Contact Details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 xml:space="preserve">Reg.No / Issue </w:t>
            </w: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 xml:space="preserve">Date / Expiry </w:t>
            </w: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>Date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 xml:space="preserve">Product </w:t>
            </w:r>
            <w:r>
              <w:br/>
            </w: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>Category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/>
                <w:i w:val="0"/>
                <w:color w:val="ABABAB"/>
                <w:sz w:val="14"/>
              </w:rPr>
              <w:t>Product(s)</w:t>
            </w:r>
          </w:p>
        </w:tc>
      </w:tr>
      <w:tr>
        <w:trPr>
          <w:trHeight w:hRule="exact" w:val="1284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ANJALI SEAFOOD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LLP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Anjali Seafood LLP.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Opp Fisheries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Terminal Gate, Subhas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Nagar,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anjali.seafood@gmail.com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GU3/ME/022/15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07/07/2023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44" w:right="432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Wild(FROZEN RIBBON FISH,FROZEN BOMBAY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DUCK,FROZEN CATFISH,FROZEN REEFCOD)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Frozen:Cuttlefish(FROZEN CUTTLE FISH)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Frozen:Squid(FROZEN SQUID)</w:t>
            </w:r>
          </w:p>
        </w:tc>
      </w:tr>
      <w:tr>
        <w:trPr>
          <w:trHeight w:hRule="exact" w:val="1956"/>
        </w:trPr>
        <w:tc>
          <w:tcPr>
            <w:tcW w:type="dxa" w:w="474"/>
            <w:tcBorders>
              <w:start w:sz="4.800000000000011" w:val="single" w:color="#CCCCCC"/>
              <w:top w:sz="4.799999999999727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727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KUSH TRADING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306, MILLENIUM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TOWER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WADI PLOT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727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8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9825752606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kushtrading2013@gmail.com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727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GU3/ME/059/17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18/07/2017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17/07/2023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727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727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Wild(RIBBON FISH,CAT FISH,BOMBAY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DUCK,JAPANESE THREADFIN BREAM,INDIAN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MACKEREL,YELLOWFIN TUNA,LITTLE TUNNY,BIG EYE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TUNA,SKIP JACK TUNA,SNAPPER,REEF COD,CROAKER,TIGER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TOOTHED CROAKER,HORSE MACKERAL,SCAD,LEATHER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SKIN,LIZARD FISH,SHAD FISH,QUEEN FISH,TILAPIA,LEATHER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JACKET)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 FISH)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(LOLIGO DUVAUCELI),SQUID (UROTEUTHIS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DUVAUCELI))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Frozen:Crab(BLUE SWIMMING CRAB,THREE SPOT CRAB)</w:t>
            </w:r>
          </w:p>
        </w:tc>
      </w:tr>
      <w:tr>
        <w:trPr>
          <w:trHeight w:hRule="exact" w:val="1116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PERFECT 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NAVNIDHI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CHOGAN FALIYU,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KHARVAWAD,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BUNDER ROAD,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9924797535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perfectpbr@gmail.com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GU3/ME/062/18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13/08/2018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12/08/2024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8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SHREE NIDDHI SEA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Subhas Nagar Road,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Opp. Terminal Gate,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919662051632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shreenidhiseafoods@gmail.com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GU3/ME/060/17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07/08/2017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06/08/2023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6"/>
        </w:trPr>
        <w:tc>
          <w:tcPr>
            <w:tcW w:type="dxa" w:w="474"/>
            <w:tcBorders>
              <w:start w:sz="4.800000000000011" w:val="single" w:color="#CCCCCC"/>
              <w:top w:sz="4.0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506"/>
            <w:tcBorders>
              <w:start w:sz="4.800000000000011" w:val="single" w:color="#CCCCCC"/>
              <w:top w:sz="4.0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SILVER CRUSTACEA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EXPORTS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S. No. 124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Javar 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0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02862241819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email: silvercrustaceaexports@gmail.c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Web: www.silverseafoodindia.com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0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GU3/ME/072/20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18/02/2020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17/02/2023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0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0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56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AFTAB EXPORTS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Market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8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09824208618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faiyaz.aftab086@gmail.com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GU3/MT/041/15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02/09/2025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Wild(FR. BLACK EEL, FR. T.T. CROAKER,,FR. BIG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MOUTH CROAKER, FR. INDIAN MACKEREL,,FR. RIBBON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 IWP, FR. HORSE MACKEREL,,FR. RIBBON FISH WHOLE,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FR. SILVER CROAKER,,FR. SOLE FISH, FR. JAPANESE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THREADFIN BREAM,,FR.YELLOW CROAKER,FR. FORK-TAILED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THREADFIN BREAM,,FR. RED SNAPPER WR, FR. DORAB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FISH,,FR. YELLOW TAIL SCAD, FR. FLOUNDER FISH,,FR.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44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LEATHER JACKET WHOLE, FR. BLACK SEA BREAM,,FR. KING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FISH WHOLE, FR. SQUID WR,,FR. INDIAN MACKEREL, FR.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44" w:right="288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BLACK POMFRET,,FR. AMBERJACK WHOLE, FR. MAHI MAHI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FILLETS)</w:t>
            </w:r>
          </w:p>
        </w:tc>
      </w:tr>
      <w:tr>
        <w:trPr>
          <w:trHeight w:hRule="exact" w:val="4570"/>
        </w:trPr>
        <w:tc>
          <w:tcPr>
            <w:tcW w:type="dxa" w:w="474"/>
            <w:tcBorders>
              <w:start w:sz="4.800000000000011" w:val="single" w:color="#CCCCCC"/>
              <w:top w:sz="4.799999999999272" w:val="single" w:color="#CCCCCC"/>
              <w:end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70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7</w:t>
            </w:r>
          </w:p>
          <w:p>
            <w:pPr>
              <w:autoSpaceDN w:val="0"/>
              <w:autoSpaceDE w:val="0"/>
              <w:widowControl/>
              <w:spacing w:line="166" w:lineRule="exact" w:before="7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tps://e-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272" w:val="single" w:color="#CCCCCC"/>
              <w:end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AFTAB MARINE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EXPORTS,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Market,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  <w:p>
            <w:pPr>
              <w:autoSpaceDN w:val="0"/>
              <w:autoSpaceDE w:val="0"/>
              <w:widowControl/>
              <w:spacing w:line="166" w:lineRule="exact" w:before="46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mpeda.nic.in/registra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27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596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02862215832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email: faiyaz_karatela@yahoo.co.in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Web: www.aftabmarine.com</w:t>
            </w:r>
          </w:p>
          <w:p>
            <w:pPr>
              <w:autoSpaceDN w:val="0"/>
              <w:autoSpaceDE w:val="0"/>
              <w:widowControl/>
              <w:spacing w:line="166" w:lineRule="exact" w:before="46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tion/Rpt_Region_Wise_Exporters_Detaile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27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5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GU3/MT/043/15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09/04/2024</w:t>
            </w:r>
          </w:p>
          <w:p>
            <w:pPr>
              <w:autoSpaceDN w:val="0"/>
              <w:autoSpaceDE w:val="0"/>
              <w:widowControl/>
              <w:spacing w:line="166" w:lineRule="exact" w:before="5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d_New.aspx?O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272" w:val="single" w:color="#CCCCCC"/>
              <w:end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70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  <w:p>
            <w:pPr>
              <w:autoSpaceDN w:val="0"/>
              <w:autoSpaceDE w:val="0"/>
              <w:widowControl/>
              <w:spacing w:line="166" w:lineRule="exact" w:before="7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ffId=36&amp;O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27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Wild(FR.GROUPER BUFFET,FR.GROUPER FILLET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SKINOFF,BONELESS,PINBONEOFF,FR.GROUPER FINGER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SKINLESS,BONELESS(N),,FR.GROUPER FINGER, BUFFET,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SKINLESS, BONELESS(B),FR.UNICORN FILLETS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(M.OFF),FR.AMBER JACK SKINON FILLETS,FR.AMBER JACK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FILLETS SKINLESS,BONELESS,FR.SNAPPER SKINON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FILLETS,FR.MAHI MAHI FILLETS,FR. KOOTH FISH FILLETS,FR.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CORVINA FISH FILLETS,FR.SWORD FISH FILLETS,FR. LEATHER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JACKET FISH FILLETS,FR. BLACK EEL,FR. BIG MOUTH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CROAKER,FR. RIBBON FISH WHOLE IWP,FR. RIBBON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WHOLE,FR. SOLE FISH,FR. JAPANESE THREADFIN BREAM,FR.</w:t>
            </w:r>
          </w:p>
          <w:p>
            <w:pPr>
              <w:autoSpaceDN w:val="0"/>
              <w:autoSpaceDE w:val="0"/>
              <w:widowControl/>
              <w:spacing w:line="144" w:lineRule="exact" w:before="24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SEER FISH,FR. T.T. CROAKER,FR. INDIAN MACKEREL,FR.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44" w:right="288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HORSE MACKEREL,FR. SILVER CROAKER,FR. YELLOW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CROAKER,FR. FORK-TAILED THREADFIN BREAM,FR. RED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SNAPPER WR,FR. DORAB FISH,FR. YELLOW TAIL SCAD,FR.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FLOUNDER FISH,, FR. LEATHER JACKET WHOLE,FR. BLACK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SEA BREAM,FR. KING FISH WHOLE,, FR. INDIAN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MACKEREL,FR. BLACK POMFRET,FR. AMBERJACK WHOLE,FR.</w:t>
            </w:r>
          </w:p>
          <w:p>
            <w:pPr>
              <w:autoSpaceDN w:val="0"/>
              <w:autoSpaceDE w:val="0"/>
              <w:widowControl/>
              <w:spacing w:line="144" w:lineRule="exact" w:before="24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MAHI MAHI WHOLE,, FR. TUNA FISH,FR.REEFCOD</w:t>
            </w:r>
          </w:p>
          <w:p>
            <w:pPr>
              <w:autoSpaceDN w:val="0"/>
              <w:tabs>
                <w:tab w:pos="3642" w:val="left"/>
              </w:tabs>
              <w:autoSpaceDE w:val="0"/>
              <w:widowControl/>
              <w:spacing w:line="166" w:lineRule="exact" w:before="330" w:after="0"/>
              <w:ind w:left="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ffice=SRD%20Porbandar&amp;Categ=ExporterOT 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 of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72" w:right="340" w:bottom="0" w:left="36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867"/>
        <w:gridCol w:w="1867"/>
        <w:gridCol w:w="1867"/>
        <w:gridCol w:w="1867"/>
        <w:gridCol w:w="1867"/>
        <w:gridCol w:w="1867"/>
      </w:tblGrid>
      <w:tr>
        <w:trPr>
          <w:trHeight w:hRule="exact" w:val="3098"/>
        </w:trPr>
        <w:tc>
          <w:tcPr>
            <w:tcW w:type="dxa" w:w="474"/>
            <w:tcBorders>
              <w:start w:sz="4.800000000000011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nline R</w:t>
            </w:r>
          </w:p>
        </w:tc>
        <w:tc>
          <w:tcPr>
            <w:tcW w:type="dxa" w:w="1506"/>
            <w:tcBorders>
              <w:start w:sz="4.800000000000011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egistration System - M</w:t>
            </w:r>
          </w:p>
        </w:tc>
        <w:tc>
          <w:tcPr>
            <w:tcW w:type="dxa" w:w="2854"/>
            <w:tcBorders>
              <w:start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5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PEDA</w:t>
            </w:r>
          </w:p>
        </w:tc>
        <w:tc>
          <w:tcPr>
            <w:tcW w:type="dxa" w:w="1086"/>
            <w:tcBorders>
              <w:start w:sz="4.800000000000182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start w:sz="4.800000000000182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8"/>
            <w:tcBorders>
              <w:start w:sz="4.799999999999727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08/02/23, 2:40 AM</w:t>
            </w:r>
          </w:p>
          <w:p>
            <w:pPr>
              <w:autoSpaceDN w:val="0"/>
              <w:autoSpaceDE w:val="0"/>
              <w:widowControl/>
              <w:spacing w:line="168" w:lineRule="exact" w:before="350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WHOLE,FR.GROUPER FISH WHOE)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Wild(FR.SHRIMPS WHOLE,FR.HEAD ON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SHRIMPS,FR.HEAD LESS SHRIMPS,FR. HEAD LESS TAIL LESS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SHRIMPS,, FR.PUD SHRIMPS,FR. PD SHRIMPS,, FR. LOBSTER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Frozen:Cuttlefish(FR.CUTTLE FISH WHOLE,FR.CUTTLE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 CLEAN,, FR.CUTTLE FISH STRIPS)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Frozen:Squid(FR. SQUID WHOLE,FR.SQUID TUBES AND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TENTACLES,, FR.SQUID TUBES,FR.SQUID TENTACLES,FR.SQUID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 CLEAN)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Frozen:Octopus(FR.OCTOPUS WHOLE,FR.OCTOPUS WHOLE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Frozen:Crab(, FR.CRABS WHOLE)</w:t>
            </w:r>
          </w:p>
        </w:tc>
      </w:tr>
      <w:tr>
        <w:trPr>
          <w:trHeight w:hRule="exact" w:val="946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AKE DRY SEA FOOD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PLOT NO 115/2,116/1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GIDC ESTATE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VANANA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86" w:after="0"/>
              <w:ind w:left="144" w:right="144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9978919127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abdulkadarebrahim1@gmail.com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1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GU3/MT/077/21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08/04/2021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07/04/2024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Dried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2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Dried:Fish Maws/Isinglass(Ghole Fish Maws,Dara Fish Maws,Eel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maws,Kuth fish Maws, Soily Fish Maws, Cat Fish Maws,Dry fish Dry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Ribbon Fish, Dry Bombay Duck,,Dry Reef Cod, Dry Salted Crocker, Dry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Shrimps)</w:t>
            </w:r>
          </w:p>
        </w:tc>
      </w:tr>
      <w:tr>
        <w:trPr>
          <w:trHeight w:hRule="exact" w:val="1956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AKSHA FISH MEAL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AND OIL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REVENUE SURVEY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NO 63 DIVISION 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PORBANDAR-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SOMNATH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HIGHWAYOPP.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NARVAI MATAJI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MANDIR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VILLAGE :GOSA,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8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9558885558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akshafishmeal@hotmail.com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GU3/MT/085/23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17/01/2023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16/01/2026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Others-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Non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Edible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AMAR AQUATIC (A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UNIT OF AMAR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POLYFILS PVT.LTD)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Survey No.62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Village Vanana,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02862222440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amarpolyfils@gmail.com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GU3/MT/002/15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26/05/2023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Others-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Edible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8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AMAR FOOD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PRODUCTS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Jawar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Naka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720" w:right="72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02862242501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aspl@pesca.co.in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GU3/MT/067/19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18/04/2019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17/04/2025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Frozen:Fish Wild(Surimi ( Fish Minced Paste))</w:t>
            </w:r>
          </w:p>
        </w:tc>
      </w:tr>
      <w:tr>
        <w:trPr>
          <w:trHeight w:hRule="exact" w:val="1786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82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AMARSAGAR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SEAFOODS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PVT.LTD.,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Survey No.29, Jawar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04" w:after="0"/>
              <w:ind w:left="720" w:right="72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02862214700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aspl@pesca.co.in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3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GU3/MT/035/15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25/09/2025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82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Wild(Ribbonfish whole,Ribbonfish chunks,Pomfret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whole,Kingfish whole,Tuna whole,Snapper whole,Surimi ( Fish minced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paste))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Frozen:Cuttlefish(Cuttlefish whole cleaned,Cuttlefish Fillet,Cuttlefish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strips)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whole,Squid whole cleaned,Squid strips,Squid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fillet,Squid ring)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Frozen:Octopus(Octpus whole cleaned)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Frozen:Lobster(Lobster 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Frozen:Crab(Crab whole,Crab cut)</w:t>
            </w:r>
          </w:p>
        </w:tc>
      </w:tr>
      <w:tr>
        <w:trPr>
          <w:trHeight w:hRule="exact" w:val="2124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9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13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AMRUT COLD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STORAGE PVT. LTD.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Javar 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72" w:after="0"/>
              <w:ind w:left="576" w:right="576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02876232100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amrutvrl@gmail.com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0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GU3/MT/044/15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09/12/2025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9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Wild(Silver Pomfret,Chinese Pomfret,Black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Pomfret,Croaker,Snappers,Solefish,Kingfish,Seabream,Ribbonfish,Leather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Jacket)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Frozen:Cuttlefish(Cuttlefish Whole,Cuttlefish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IQF/Block/Tray pack,Cuttlefish Fillet,Cuttlefish Skewers,Cuttlefish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Roe,Cuttlefish Strips/Tentacles Blanched IQF)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Whole Block/IQF/Tray pack,Squid Whole Cleaned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IQF/Block/Tray pack,Squid Whole Cut IQF,Squid Tubes &amp;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Tentacles,Squid Rings and Tentacles Blanched IQF,Squid Stuffed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IQF,Squid Fillet)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Frozen:Octopus(Octopus Whole,Octopus Whole Cleaned IQF/Block/Tray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pack,Octopus Cut Blanched IQF)</w:t>
            </w:r>
          </w:p>
        </w:tc>
      </w:tr>
      <w:tr>
        <w:trPr>
          <w:trHeight w:hRule="exact" w:val="1452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DHANANI 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ON DWARKA OKHA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STATE HIGHWAY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NO. 25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VILLAGE :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VARVALA,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DWARKA,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144" w:right="144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9824287631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email: dhanani.frozenfoods@gmail.com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Web: -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GU3/MT/079/21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16/09/2021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15/09/2024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18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4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FAISAL SEA FOODS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GIDC PHASE -2,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PLOT NO. 83,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VILLAGE :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ARAMBHADA,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TALUKA: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KHAMBHADIA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S.O. MITHAPUR, HO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: JAMNAGAR,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9998898375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faisalseafoods@gmail.com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GU3/MT/075/20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23/12/2020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22/12/2023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4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Dried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0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52"/>
        </w:trPr>
        <w:tc>
          <w:tcPr>
            <w:tcW w:type="dxa" w:w="474"/>
            <w:tcBorders>
              <w:start w:sz="4.800000000000011" w:val="single" w:color="#CCCCCC"/>
              <w:top w:sz="4.0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7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tps://e-</w:t>
            </w:r>
          </w:p>
        </w:tc>
        <w:tc>
          <w:tcPr>
            <w:tcW w:type="dxa" w:w="1506"/>
            <w:tcBorders>
              <w:start w:sz="4.800000000000011" w:val="single" w:color="#CCCCCC"/>
              <w:top w:sz="4.0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288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H. M. MEMON &amp;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SONS</w:t>
            </w:r>
          </w:p>
          <w:p>
            <w:pPr>
              <w:autoSpaceDN w:val="0"/>
              <w:autoSpaceDE w:val="0"/>
              <w:widowControl/>
              <w:spacing w:line="166" w:lineRule="exact" w:before="3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mpeda.nic.in/registra</w:t>
            </w:r>
          </w:p>
        </w:tc>
        <w:tc>
          <w:tcPr>
            <w:tcW w:type="dxa" w:w="2854"/>
            <w:tcBorders>
              <w:start w:sz="4.7999999999999545" w:val="single" w:color="#CCCCCC"/>
              <w:top w:sz="4.0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7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tion/Rpt_Region_Wise_Exporters_Detaile</w:t>
            </w:r>
          </w:p>
        </w:tc>
        <w:tc>
          <w:tcPr>
            <w:tcW w:type="dxa" w:w="1086"/>
            <w:tcBorders>
              <w:start w:sz="4.800000000000182" w:val="single" w:color="#CCCCCC"/>
              <w:top w:sz="4.0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7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d_New.aspx?O</w:t>
            </w:r>
          </w:p>
        </w:tc>
        <w:tc>
          <w:tcPr>
            <w:tcW w:type="dxa" w:w="678"/>
            <w:tcBorders>
              <w:start w:sz="4.800000000000182" w:val="single" w:color="#CCCCCC"/>
              <w:top w:sz="4.0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7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ffId=36&amp;O</w:t>
            </w:r>
          </w:p>
        </w:tc>
        <w:tc>
          <w:tcPr>
            <w:tcW w:type="dxa" w:w="4408"/>
            <w:tcBorders>
              <w:start w:sz="4.799999999999727" w:val="single" w:color="#CCCCCC"/>
              <w:top w:sz="4.0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2" w:val="left"/>
              </w:tabs>
              <w:autoSpaceDE w:val="0"/>
              <w:widowControl/>
              <w:spacing w:line="166" w:lineRule="exact" w:before="774" w:after="0"/>
              <w:ind w:left="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ffice=SRD%20Porbandar&amp;Categ=ExporterOT 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 of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340" w:bottom="110" w:left="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867"/>
        <w:gridCol w:w="1867"/>
        <w:gridCol w:w="1867"/>
        <w:gridCol w:w="1867"/>
        <w:gridCol w:w="1867"/>
        <w:gridCol w:w="1867"/>
      </w:tblGrid>
      <w:tr>
        <w:trPr>
          <w:trHeight w:hRule="exact" w:val="1572"/>
        </w:trPr>
        <w:tc>
          <w:tcPr>
            <w:tcW w:type="dxa" w:w="474"/>
            <w:tcBorders>
              <w:start w:sz="4.800000000000011" w:val="single" w:color="#CCCCCC"/>
              <w:end w:sz="4.800000000000011" w:val="single" w:color="#CCCCCC"/>
              <w:bottom w:sz="4.800000000000068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nline R</w:t>
            </w:r>
          </w:p>
          <w:p>
            <w:pPr>
              <w:autoSpaceDN w:val="0"/>
              <w:autoSpaceDE w:val="0"/>
              <w:widowControl/>
              <w:spacing w:line="144" w:lineRule="exact" w:before="54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16</w:t>
            </w:r>
          </w:p>
        </w:tc>
        <w:tc>
          <w:tcPr>
            <w:tcW w:type="dxa" w:w="1506"/>
            <w:tcBorders>
              <w:start w:sz="4.800000000000011" w:val="single" w:color="#CCCCCC"/>
              <w:end w:sz="4.7999999999999545" w:val="single" w:color="#CCCCCC"/>
              <w:bottom w:sz="4.800000000000068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egistration System - M</w:t>
            </w:r>
          </w:p>
          <w:p>
            <w:pPr>
              <w:autoSpaceDN w:val="0"/>
              <w:autoSpaceDE w:val="0"/>
              <w:widowControl/>
              <w:spacing w:line="168" w:lineRule="exact" w:before="350" w:after="0"/>
              <w:ind w:left="50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102, DHAVAL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COMMERCIAL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CENTRE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NR. CHHATHI BARI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BHUJ, KUTCH,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011" w:val="single" w:color="#CCCCCC"/>
              <w:end w:sz="4.800000000000182" w:val="single" w:color="#CCCCCC"/>
              <w:bottom w:sz="4.800000000000068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5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PEDA</w:t>
            </w:r>
          </w:p>
          <w:p>
            <w:pPr>
              <w:autoSpaceDN w:val="0"/>
              <w:autoSpaceDE w:val="0"/>
              <w:widowControl/>
              <w:spacing w:line="168" w:lineRule="exact" w:before="51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02832251185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email: hmmemonexp@yahoo.com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Web: N/A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011" w:val="single" w:color="#CCCCCC"/>
              <w:end w:sz="4.800000000000182" w:val="single" w:color="#CCCCCC"/>
              <w:bottom w:sz="4.800000000000068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GU3/MT/061/17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29/11/2017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28/11/2023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011" w:val="single" w:color="#CCCCCC"/>
              <w:end w:sz="4.799999999999727" w:val="single" w:color="#CCCCCC"/>
              <w:bottom w:sz="4.800000000000068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9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Dried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011" w:val="single" w:color="#CCCCCC"/>
              <w:end w:sz="4.800000000000182" w:val="single" w:color="#CCCCCC"/>
              <w:bottom w:sz="4.800000000000068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08/02/23, 2:40 AM</w:t>
            </w:r>
          </w:p>
        </w:tc>
      </w:tr>
      <w:tr>
        <w:trPr>
          <w:trHeight w:hRule="exact" w:val="1116"/>
        </w:trPr>
        <w:tc>
          <w:tcPr>
            <w:tcW w:type="dxa" w:w="474"/>
            <w:tcBorders>
              <w:start w:sz="4.800000000000011" w:val="single" w:color="#CCCCCC"/>
              <w:top w:sz="4.800000000000068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17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068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HIND AQUATIC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S.NO.1070.,JAKHU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DARADVADH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ROAD,JAKHU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TA.ABDASA-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KUTCH,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068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9920514359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hindaquatic@yahoo.com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068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GU3/MT/074/20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21/12/2020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20/12/2023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068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Others-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Non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Edible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068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50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5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HIRAVATI MARINE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PRODUCTS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PVT.LTD.,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Jawar 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34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02866541172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porbandar@hiravati.com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GU3/MT/036/15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05/08/2023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5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Wild(Ribbonfish whole,Pomfret Whole,Kingfish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Whole,Snapper 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Wild(Shrimps HL White,Shrimps HL Brown,Shrimps HL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Pink,Shrimps HL Karikadi,Shrimps HL Tiny)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Frozen:Cuttlefish(Cuttelfish Whole,Cuttlefish Whole Cleaned)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whole,Squid whole cleaned)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Frozen:Lobster(Lobster 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Frozen:Crab(Crab whole,Crab cut)</w:t>
            </w:r>
          </w:p>
        </w:tc>
      </w:tr>
      <w:tr>
        <w:trPr>
          <w:trHeight w:hRule="exact" w:val="12332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20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19</w:t>
            </w:r>
          </w:p>
          <w:p>
            <w:pPr>
              <w:autoSpaceDN w:val="0"/>
              <w:autoSpaceDE w:val="0"/>
              <w:widowControl/>
              <w:spacing w:line="166" w:lineRule="exact" w:before="498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tps://e-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01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K.R.SEAFOODS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SubhashNagar,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  <w:p>
            <w:pPr>
              <w:autoSpaceDN w:val="0"/>
              <w:autoSpaceDE w:val="0"/>
              <w:widowControl/>
              <w:spacing w:line="166" w:lineRule="exact" w:before="48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mpeda.nic.in/registra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178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0286-2246430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krseafoods@gmail.com</w:t>
            </w:r>
          </w:p>
          <w:p>
            <w:pPr>
              <w:autoSpaceDN w:val="0"/>
              <w:autoSpaceDE w:val="0"/>
              <w:widowControl/>
              <w:spacing w:line="166" w:lineRule="exact" w:before="48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tion/Rpt_Region_Wise_Exporters_Detaile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01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GU3/MT/007/15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03/01/2026</w:t>
            </w:r>
          </w:p>
          <w:p>
            <w:pPr>
              <w:autoSpaceDN w:val="0"/>
              <w:autoSpaceDE w:val="0"/>
              <w:widowControl/>
              <w:spacing w:line="166" w:lineRule="exact" w:before="48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d_New.aspx?O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20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  <w:p>
            <w:pPr>
              <w:autoSpaceDN w:val="0"/>
              <w:autoSpaceDE w:val="0"/>
              <w:widowControl/>
              <w:spacing w:line="166" w:lineRule="exact" w:before="498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ffId=36&amp;O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Wild(FROZEN BABY GHOL (IWP),FROZEN KOOTH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FILLET (IQF),FROZEN KOOTH FILLETS SKINLESS BONELESS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HL/TL/GUTTED GHOL (IWP),FROZEN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HL/TL/GUTTED KOOTH (IWP),FROZEN GROUPER FILLET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HEAD ON / GUTTED GROUPER (IQF/IWP),FROZEN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HEAD ON GROUPER (IQF/IWP),FROZEN HEAD ON / GUTTED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KING FISH (IWP),FROZEN MAHI-MAHI STEAKS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KING FISH STEAKS (IQF),FROZEN KING FISH STEAKS VACUUM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PACK,FROZEN RIBBON FISH CHUNKS (IQF),FROZEN RIBBON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 (IWP),FROZEN RIBBON FISH WHOLE,FROZEN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PANREADY CROAKER (IQF),FROZEN SILVER CROAKER,FROZEN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SEA EEL WHOLE ROUND,FROZEN SILVER POMFRET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(IQF/IWP),FROZEN HEAD ON / GUTTED MAHI-MAHI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(IWP),FROZEN BARRACUDA WHOLE,FROZEN BLACK POMFRET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(IQF/IWP),FROZEN INDIAN MACKEREL,FROZEN GROUPER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FINGER CUT (IQF))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Wild(FROZEN BLANCHED PUD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BLANCHED PD SHRIMPS (IQF),FROZEN PUD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 BLOCK,FROZEN RAW PD TAIL-ON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RAW HEADLESS SHELL ON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RAW HEADLESS SHELL ON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BLOCK,FROZEN PD SHRIMPS BLOCK)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Aquaculture(FROZEN BLANCHED PUD SHRIMPS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BLANCHED PD SHRIMPS (IQF),FROZEN PUD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 BLOCK,FROZEN RAW PD TAIL-ON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RAW HEADLESS SHELL ON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RAW HEADLESS SHELL ON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BLOCK,FROZEN PD SHRIMPS BLOCK)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Frozen:Cuttlefish(FROZEN CUTTLE FISH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BLANCHED CUTTLE FISH STRIPS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BLANCHED CUTTLE FISH TENTACLES (IQF,FROZEN BABY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CUTTLE FISH WHOLE CLEANED (IQF),FROZEN CUTTLE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ROLL (IQF),FROZEN CUTTLE FISH PINEAPPLE CUT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BLANCHED SEA FOOD MIX (IQF),FROZEN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BLANCHED MARINARA MIX (IQF),FROZEN CUTTLE FISH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STRIPS (IQF),FROZEN CUTTLE FISH TENTACLES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CUTTLE FISH WHOLE CLEANED (TRAY PACK),FROZEN CUTTLE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 CLEANED VACUUM TRAY PACK,FROZEN CUTTLE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 CLEANED BLOCK,FROZEN CUTTLE FISH WHOLE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CUTTLE FISH WHOLE BLOCK,FROZEN CUTTLE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ROE (IQF),FROZEN CUTTLE FISH FILLET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CUTTLE FISH FILLET BLOCK,FROZEN CUTTLE FISH ROE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BLOCK,FROZEN CUTTLE FISH WHOLE CLEANED SKEWERS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CUTTLE FISH WINGS BLOCK,FROZEN CUTTLE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INK BLOCK)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Frozen:Squid(FROZEN SQUID WHOLE CLEANED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SQUID WHOLE CLEANED BLOCK,FROZEN SQUID WHOLE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 TRAY PACK,FROZEN SQUID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VACUUM TRAY PACK,FROZEN STUFFED SQUID WHOLE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 (IQF),FROZEN SQUID TUBES (IQF),FROZEN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BLANCHED SQUID TUBES (IQF),FROZEN SQUID TUBES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BLOCK,FROZEN SQUID WHOLE CLEANED BUTTER FLY CUT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SEAFOOD MIX SKEWERS (IQF),FROZEN 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TUBES &amp; SQUID TENTACLES,FROZEN SQUID WHOLE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SQUID WHOLE BLOCK,FROZEN BABY 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 BLOCK,FROZEN SQUID WHOLE TRAY PACK,FROZEN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BABY SQUID WHOLE BLOCK WITH TRAY PACK,FROZEN BABY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SQUID PIN BONE OUT (IQF),FROZEN BABY SQUID PIN BONE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OUT TRAY PACK,FROZEN BABY SQUID WHOLE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BLANCHED SQUID RINGS (IQF),FROZEN SQUID RINGS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SQUID RINGS BLOCK,FROZEN BLANCHED 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RINGS BROKEN (IQF),FROZEN BLANCHED SQUID RINGS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&amp;TENTACLES (IQF),FROZEN RAW SQUID RINGS &amp;TENTACLES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BLANCHED SKIN-ON SQUID RINGS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RAW SKIN-ON SQUID RINGS (IQF),FROZEN RAW SKIN-ON</w:t>
            </w:r>
          </w:p>
          <w:p>
            <w:pPr>
              <w:autoSpaceDN w:val="0"/>
              <w:tabs>
                <w:tab w:pos="3618" w:val="left"/>
              </w:tabs>
              <w:autoSpaceDE w:val="0"/>
              <w:widowControl/>
              <w:spacing w:line="166" w:lineRule="exact" w:before="366" w:after="0"/>
              <w:ind w:left="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ffice=SRD%20Porbandar&amp;Categ=ExporterOT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 of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72" w:right="340" w:bottom="0" w:left="36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867"/>
        <w:gridCol w:w="1867"/>
        <w:gridCol w:w="1867"/>
        <w:gridCol w:w="1867"/>
        <w:gridCol w:w="1867"/>
        <w:gridCol w:w="1867"/>
      </w:tblGrid>
      <w:tr>
        <w:trPr>
          <w:trHeight w:hRule="exact" w:val="2426"/>
        </w:trPr>
        <w:tc>
          <w:tcPr>
            <w:tcW w:type="dxa" w:w="474"/>
            <w:tcBorders>
              <w:start w:sz="4.800000000000011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nline R</w:t>
            </w:r>
          </w:p>
        </w:tc>
        <w:tc>
          <w:tcPr>
            <w:tcW w:type="dxa" w:w="1506"/>
            <w:tcBorders>
              <w:start w:sz="4.800000000000011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egistration System - M</w:t>
            </w:r>
          </w:p>
        </w:tc>
        <w:tc>
          <w:tcPr>
            <w:tcW w:type="dxa" w:w="2854"/>
            <w:tcBorders>
              <w:start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5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PEDA</w:t>
            </w:r>
          </w:p>
        </w:tc>
        <w:tc>
          <w:tcPr>
            <w:tcW w:type="dxa" w:w="1086"/>
            <w:tcBorders>
              <w:start w:sz="4.800000000000182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start w:sz="4.800000000000182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8"/>
            <w:tcBorders>
              <w:start w:sz="4.799999999999727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08/02/23, 2:40 AM</w:t>
            </w:r>
          </w:p>
          <w:p>
            <w:pPr>
              <w:autoSpaceDN w:val="0"/>
              <w:autoSpaceDE w:val="0"/>
              <w:widowControl/>
              <w:spacing w:line="168" w:lineRule="exact" w:before="350" w:after="0"/>
              <w:ind w:left="44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SQUID RINGS &amp; TENTACLES (IQF),FROZEN BLANCHED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MARINARA MIX (IQF),FROZEN BLANCHED SEA FOODS MIX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BLANCHED SQUID STRIPS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BLANCHED SQUID TENTACLES (IQF),FROZEN SQUID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TENTACLES (IQF),FROZEN SQUID TENTACLES BLOCK)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Frozen:Octopus(FROZEN OCTOPUS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BLANCHED CHOPPED OCTOPUS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OCTOPUS WHOLE CLEANED TRAY PACK,FROZEN OCTOPUS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WHOLE CLEANED VACUUM TRAY PACK)</w:t>
            </w:r>
          </w:p>
        </w:tc>
      </w:tr>
      <w:tr>
        <w:trPr>
          <w:trHeight w:hRule="exact" w:val="1954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KAN VICTUAL PVT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LTD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All Weather Port Road,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Bokhira,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0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02866451092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email: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kanfoods@gmail.com,kaanexports@gmail.com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GU3/MT/010/15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21/05/2023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Wild(FROZEN SURIMI LIKE ITOYORI, ESO, MIX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etc.,FROZEN FIN FISH LIKE RIBBON, CROAKER, SOLE,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ETC,FROZEN FIN FISH LIKE MAKEREL, SEER FISH,TUNA ETC)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Wild(FROZEN SHRIMPS LIKE TINY, BROWN,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WHITE, FLOWER ETC)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Frozen:Cuttlefish(FROZEN /IQF CUTTLEFISH WHOLE,FROZEN /IQF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CUTTLEFISH WHOLE CLEANED,FROZEN/ IQF CUTTLEFISH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TENTECLES,FROZEN/IQF CUTTLEFISH FILLET)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Frozen:Squid(FROZEN /IQF SQUID WHOLE,FROZEN IQF 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 CLEANED,FROZEN/ IQF SQUID TENTECLES,FROZEN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/IQF SQUID RING)</w:t>
            </w:r>
          </w:p>
        </w:tc>
      </w:tr>
      <w:tr>
        <w:trPr>
          <w:trHeight w:hRule="exact" w:val="780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2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21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M/S KALP SEA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Jawarnaka,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0286-2215845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mhodar21@gmail.com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GU3/MT/027/15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14/01/2024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2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Dried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18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84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0" w:after="0"/>
              <w:ind w:left="50" w:right="288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NAVRANG SEA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Plot No. 206-207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GIDC, Vanana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Tal. Ranavav, Dist.: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20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09725204973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navrangseafood@gmail.com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65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GU3/MT/051/15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09/10/2015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08/10/2024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84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Wild(RIBBON FISH,CAT FISH,GAINT MARINE CAT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FISH,INDIAN OIL SARDINE,DEEP BODIED SARDINELLA,ILLISA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ILLISA,INDIAN HALIBUT,SOLE,BARRACUDA,INDIAN GOAT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FISH,DARK BAND GOAT FISH,INDIAN SALMON,BOMBAY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DUCK,SEA BASS,LONG SPINE SEA BREAM,JAPANESE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THREADFIN BREAM,EMPORER BREAM,SPADE FISH,GREY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MULLET,INDIAN DOG SHARK,WHITE CHEEKED SHARK,BLACK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TIP SHARK,SILVER POMFRET,CHINESE POMFRET,BLACK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POMFRET,INDIAN MACKEREL,SEER FISH,SEER FISH (SPOTTED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SPANISH MACKERAL),BLACK KING FISH,LITTLE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TUNNY,YELLOWFIN TUNA,BIG EYE TUNA,SKIP JACK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TUNA,SNAPPER,BLOOD RED SNAPPER,BLACK SPOT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SNAPPER,EMPORER RED SNAPPER,TIGER PERCH,REEF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COD,CROAKER,CROAKER (ATROBUEEA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NIBE),CROAKER(SCIAENA ANEUS),TIGER TOOTHED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CROAKER,BLOTCHED CROAKER,DRAB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CROAKER,GHOL,HORSE MACKERAL,SCAD,LEATHER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SKIN,MALABAR TREVALLY,TREVALLY /PARAVA,BLACK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BANDED TREVALLY,INDIAN CONGER EEL,LIZARD FISH)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Wild(WHITE PRAWN,TIGER PRAWN,FLOWER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PRAWN,PINK SHRIMP,BROWN SHRIMP,KING PRAWN,MARINE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SHRIMP,JAWALA)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 FISH,CUTTLE FISH WHOLE,CUTTLE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 CLEANED)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(LOLIGO DUVAUCELII),SQUID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(DORYTEUTHIS SIBOGAE))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Frozen:Octopus(OCTOPUS,OCTOPUS WHOLE,OCTOPUS WHOLE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Frozen:Lobster(SAND LOBSTER,ROCK LOBSTER(PANULIRUS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PLOYHAGUS),ROCK LOBSTER(PANULIRUS ORANTUS),ROCK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LOBSTER(PANULIRUS HOMARUS),DEEP SEA LOBSTER)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Frozen:Crab(MUD CRAB,SEA CRAB (PORTUNUS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SANGUINOLENTUS),SEA CRAB(PORTUNUS PELAGIEUS),SEA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CRAB(CHARYBDIS CRUCIATA))</w:t>
            </w:r>
          </w:p>
        </w:tc>
      </w:tr>
      <w:tr>
        <w:trPr>
          <w:trHeight w:hRule="exact" w:val="1116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23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2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NILESH SEA FOODS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Opp. Birlas Villa,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Chowpati Road,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PORBANDAR.,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02862213192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nileshseafoods@gmail.com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GU3/MT/013/15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29/12/2024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Wild(Ribbon fish, silver pomfret, croaker,snaper whole, king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whole,sea bream)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 FISH WHOLE,CUTTLE FISH WHOLE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CLEANED,CUTTLE FISH TRAY PACK)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WHOLE,SQUID WHOLE CLEANED,CUT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SQUID)</w:t>
            </w:r>
          </w:p>
        </w:tc>
      </w:tr>
      <w:tr>
        <w:trPr>
          <w:trHeight w:hRule="exact" w:val="948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NJORD SEAFOODS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PRIVATE LIMITED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Plot No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83,GIDC,Vanana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8866222488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email: njordseafoods@gmail.com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Web: www.njordseafoods.com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GU3/MT/003/15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21/09/2023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Chilled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78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7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tps://e-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94" w:after="0"/>
              <w:ind w:left="50" w:right="288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PANBROS IMPEX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PVT.LTD.</w:t>
            </w:r>
          </w:p>
          <w:p>
            <w:pPr>
              <w:autoSpaceDN w:val="0"/>
              <w:autoSpaceDE w:val="0"/>
              <w:widowControl/>
              <w:spacing w:line="144" w:lineRule="exact" w:before="24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NEAR NEW FISH</w:t>
            </w:r>
          </w:p>
          <w:p>
            <w:pPr>
              <w:autoSpaceDN w:val="0"/>
              <w:autoSpaceDE w:val="0"/>
              <w:widowControl/>
              <w:spacing w:line="166" w:lineRule="exact" w:before="3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mpeda.nic.in/registra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29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Ph: 912862242042</w:t>
            </w:r>
          </w:p>
          <w:p>
            <w:pPr>
              <w:autoSpaceDN w:val="0"/>
              <w:autoSpaceDE w:val="0"/>
              <w:widowControl/>
              <w:spacing w:line="166" w:lineRule="exact" w:before="3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tion/Rpt_Region_Wise_Exporters_Detaile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25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GU3/MT/030/15</w:t>
            </w:r>
          </w:p>
          <w:p>
            <w:pPr>
              <w:autoSpaceDN w:val="0"/>
              <w:autoSpaceDE w:val="0"/>
              <w:widowControl/>
              <w:spacing w:line="166" w:lineRule="exact" w:before="3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d_New.aspx?O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29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  <w:p>
            <w:pPr>
              <w:autoSpaceDN w:val="0"/>
              <w:autoSpaceDE w:val="0"/>
              <w:widowControl/>
              <w:spacing w:line="166" w:lineRule="exact" w:before="3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ffId=36&amp;O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Wild(Frozen Ribbon Fish Whole,Frozen Croaker Fish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Bombay Duck Whole,Frozen Bombay Duck HLTL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Gutted,Frozen Lizard Fish Whole,Frozen Cat Fish Whole,Frozen King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Whole,Frozen Redbelly Reef cod Whole,Frozen Seer Fish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Red Snapper Whole,Frozen Indian Mackerel Whole,Frozen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Horse Mackerel Whole,Frozen Yellow tail Scad fish Whole,Frozen Sting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Ray Fish Whole,Frozen Sardine Fish Whole,Frozen Conger Eel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Sea Bream Fish Whole,Frozen Japanese Thread fin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Mahi Mahi Fish Whole,Frozen Halibut Fish Whole,Frozen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Sole Fish Whole,Frozen Black Pomfret Fish 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Frozen:Cuttlefish(Frozen CuttleFish 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Frozen:Crab(Frozen Crab Whole,Frozen Blue Swimming Crab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Three Spot Crab Whole,Frozen Sea Crab 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Chilled:Fish Wild(Fresh Chill King Fish Whole,Fresh Chill Bombay Dusk</w:t>
            </w:r>
          </w:p>
          <w:p>
            <w:pPr>
              <w:autoSpaceDN w:val="0"/>
              <w:tabs>
                <w:tab w:pos="3616" w:val="left"/>
              </w:tabs>
              <w:autoSpaceDE w:val="0"/>
              <w:widowControl/>
              <w:spacing w:line="166" w:lineRule="exact" w:before="378" w:after="0"/>
              <w:ind w:left="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ffice=SRD%20Porbandar&amp;Categ=ExporterOT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 of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340" w:bottom="0" w:left="36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00"/>
      </w:tblGrid>
      <w:tr>
        <w:trPr>
          <w:trHeight w:hRule="exact" w:val="15970"/>
        </w:trPr>
        <w:tc>
          <w:tcPr>
            <w:tcW w:type="dxa" w:w="1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2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14"/>
              </w:rPr>
              <w:t>tps://e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14"/>
              </w:rPr>
              <w:t>-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14"/>
              </w:rPr>
              <w:t>mpeda.nic.in/registra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14"/>
              </w:rPr>
              <w:t>tion/Rpt_Region_Wise_Exporters_Detail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14"/>
              </w:rPr>
              <w:t>e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14"/>
              </w:rPr>
              <w:t>d_New.aspx?O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14"/>
              </w:rPr>
              <w:t>ffId=36&amp;O</w:t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ffice=SRD%20Porbandar&amp;Categ=ExporterOT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1863"/>
              <w:gridCol w:w="1863"/>
              <w:gridCol w:w="1863"/>
              <w:gridCol w:w="1863"/>
              <w:gridCol w:w="1863"/>
              <w:gridCol w:w="1863"/>
            </w:tblGrid>
            <w:tr>
              <w:trPr>
                <w:trHeight w:hRule="exact" w:val="3432"/>
              </w:trPr>
              <w:tc>
                <w:tcPr>
                  <w:tcW w:type="dxa" w:w="474"/>
                  <w:tcBorders>
                    <w:start w:sz="4.800000000000011" w:val="single" w:color="#CCCCCC"/>
                    <w:end w:sz="4.800000000000011" w:val="single" w:color="#CCCCCC"/>
                    <w:bottom w:sz="4.7999999999999545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344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nline R</w:t>
                  </w:r>
                </w:p>
                <w:p>
                  <w:pPr>
                    <w:autoSpaceDN w:val="0"/>
                    <w:autoSpaceDE w:val="0"/>
                    <w:widowControl/>
                    <w:spacing w:line="144" w:lineRule="exact" w:before="374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25</w:t>
                  </w:r>
                </w:p>
              </w:tc>
              <w:tc>
                <w:tcPr>
                  <w:tcW w:type="dxa" w:w="1506"/>
                  <w:tcBorders>
                    <w:start w:sz="4.800000000000011" w:val="single" w:color="#CCCCCC"/>
                    <w:end w:sz="4.7999999999999545" w:val="single" w:color="#CCCCCC"/>
                    <w:bottom w:sz="4.7999999999999545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34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egistration System - M</w:t>
                  </w:r>
                </w:p>
                <w:p>
                  <w:pPr>
                    <w:autoSpaceDN w:val="0"/>
                    <w:autoSpaceDE w:val="0"/>
                    <w:widowControl/>
                    <w:spacing w:line="168" w:lineRule="exact" w:before="350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MARKET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LAKDI BUNDER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AREA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PORBANDAR, Gujarat</w:t>
                  </w:r>
                </w:p>
              </w:tc>
              <w:tc>
                <w:tcPr>
                  <w:tcW w:type="dxa" w:w="2854"/>
                  <w:tcBorders>
                    <w:start w:sz="4.7999999999999545" w:val="single" w:color="#CCCCCC"/>
                    <w:end w:sz="4.800000000000182" w:val="single" w:color="#CCCCCC"/>
                    <w:bottom w:sz="4.7999999999999545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344" w:after="0"/>
                    <w:ind w:left="5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PEDA</w:t>
                  </w:r>
                </w:p>
                <w:p>
                  <w:pPr>
                    <w:autoSpaceDN w:val="0"/>
                    <w:autoSpaceDE w:val="0"/>
                    <w:widowControl/>
                    <w:spacing w:line="144" w:lineRule="exact" w:before="374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email: panbrosimpex1180@gmail.com</w:t>
                  </w:r>
                </w:p>
                <w:p>
                  <w:pPr>
                    <w:autoSpaceDN w:val="0"/>
                    <w:autoSpaceDE w:val="0"/>
                    <w:widowControl/>
                    <w:spacing w:line="144" w:lineRule="exact" w:before="24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Web: www.poonamseafood.com</w:t>
                  </w:r>
                </w:p>
              </w:tc>
              <w:tc>
                <w:tcPr>
                  <w:tcW w:type="dxa" w:w="1086"/>
                  <w:tcBorders>
                    <w:start w:sz="4.800000000000182" w:val="single" w:color="#CCCCCC"/>
                    <w:end w:sz="4.800000000000182" w:val="single" w:color="#CCCCCC"/>
                    <w:bottom w:sz="4.7999999999999545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860" w:after="0"/>
                    <w:ind w:left="144" w:right="144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14/04/2015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10/06/2024</w:t>
                  </w:r>
                </w:p>
              </w:tc>
              <w:tc>
                <w:tcPr>
                  <w:tcW w:type="dxa" w:w="678"/>
                  <w:tcBorders>
                    <w:start w:sz="4.800000000000182" w:val="single" w:color="#CCCCCC"/>
                    <w:end w:sz="4.799999999999727" w:val="single" w:color="#CCCCCC"/>
                    <w:bottom w:sz="4.7999999999999545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884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type="dxa" w:w="4408"/>
                  <w:tcBorders>
                    <w:start w:sz="4.799999999999727" w:val="single" w:color="#CCCCCC"/>
                    <w:end w:sz="4.800000000000182" w:val="single" w:color="#CCCCCC"/>
                    <w:bottom w:sz="4.7999999999999545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344" w:after="0"/>
                    <w:ind w:left="0" w:right="0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08/02/23, 2:40 AM</w:t>
                  </w:r>
                </w:p>
                <w:p>
                  <w:pPr>
                    <w:autoSpaceDN w:val="0"/>
                    <w:autoSpaceDE w:val="0"/>
                    <w:widowControl/>
                    <w:spacing w:line="168" w:lineRule="exact" w:before="350" w:after="0"/>
                    <w:ind w:left="44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Fish Whole,Fresh Chill Silver Pomfret Whole,Fresh Chill Black Pomfret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Whole,Fresh Chill Croaker Fish Whole,Fresh Chill Snapper Fish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Whole,Fresh Chill White Fish Whole,Fresh Chill Reef Cod Fish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Whole,Fresh Chill Sole Fish Whole,Fresh Chill Shark Fish Whole,Fresh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Chill Indian Salmon Fish Whole,Fresh Chill Japanese Thread Fin Fish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Whole,Fresh Chill Mud Crab Whole,Fresh Chill Cat Fish Whole,Fresh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Chill chinese Pomfret Whole,Fresh Chill Emporer Fish Whole,Fresh Chill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Horse Mackerel Fish Whole,Fresh Chill Malabar Travelly Fish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Whole,Fresh Chill Indian Mackerel Fish Whole,Fresh Chill Sea Bream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Whole,Fresh Chill Cobia Fish Whole,Fresh Chill Seer Fish Whole)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Chilled:Lobster(Fresh Chill Rock Lobster Whole,Fresh Chill Sand lobster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Chilled:Crab(Fresh Chill Crab Whole,Fresh Chill Blue Swimming Crab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Whole,Fresh Chill Sea Crab Whole,Fresh Chill Three Spot Crab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Whole,Fresh Chill Mud Crab Whole)</w:t>
                  </w:r>
                </w:p>
              </w:tc>
            </w:tr>
            <w:tr>
              <w:trPr>
                <w:trHeight w:hRule="exact" w:val="948"/>
              </w:trPr>
              <w:tc>
                <w:tcPr>
                  <w:tcW w:type="dxa" w:w="474"/>
                  <w:tcBorders>
                    <w:start w:sz="4.800000000000011" w:val="single" w:color="#CCCCCC"/>
                    <w:top w:sz="4.7999999999999545" w:val="single" w:color="#CCCCCC"/>
                    <w:end w:sz="4.800000000000011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408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26</w:t>
                  </w:r>
                </w:p>
              </w:tc>
              <w:tc>
                <w:tcPr>
                  <w:tcW w:type="dxa" w:w="1506"/>
                  <w:tcBorders>
                    <w:start w:sz="4.800000000000011" w:val="single" w:color="#CCCCCC"/>
                    <w:top w:sz="4.7999999999999545" w:val="single" w:color="#CCCCCC"/>
                    <w:end w:sz="4.7999999999999545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50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POONAM ICE &amp;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COLD STORAGE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New Fish Market,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Lakdi Bunder Area,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PORBANDAR, Gujarat</w:t>
                  </w:r>
                </w:p>
              </w:tc>
              <w:tc>
                <w:tcPr>
                  <w:tcW w:type="dxa" w:w="2854"/>
                  <w:tcBorders>
                    <w:start w:sz="4.7999999999999545" w:val="single" w:color="#CCCCCC"/>
                    <w:top w:sz="4.7999999999999545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384" w:after="0"/>
                    <w:ind w:left="432" w:right="432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Ph: 0286-224294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email: n_lodhari@yahoo.co.in</w:t>
                  </w:r>
                </w:p>
              </w:tc>
              <w:tc>
                <w:tcPr>
                  <w:tcW w:type="dxa" w:w="1086"/>
                  <w:tcBorders>
                    <w:start w:sz="4.800000000000182" w:val="single" w:color="#CCCCCC"/>
                    <w:top w:sz="4.7999999999999545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216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GU3/MT/005/15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14/04/2015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17/02/2023</w:t>
                  </w:r>
                </w:p>
              </w:tc>
              <w:tc>
                <w:tcPr>
                  <w:tcW w:type="dxa" w:w="678"/>
                  <w:tcBorders>
                    <w:start w:sz="4.800000000000182" w:val="single" w:color="#CCCCCC"/>
                    <w:top w:sz="4.7999999999999545" w:val="single" w:color="#CCCCCC"/>
                    <w:end w:sz="4.799999999999727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300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type="dxa" w:w="4408"/>
                  <w:tcBorders>
                    <w:start w:sz="4.799999999999727" w:val="single" w:color="#CCCCCC"/>
                    <w:top w:sz="4.7999999999999545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16"/>
              </w:trPr>
              <w:tc>
                <w:tcPr>
                  <w:tcW w:type="dxa" w:w="474"/>
                  <w:tcBorders>
                    <w:start w:sz="4.800000000000011" w:val="single" w:color="#CCCCCC"/>
                    <w:top w:sz="4.800000000000182" w:val="single" w:color="#CCCCCC"/>
                    <w:end w:sz="4.800000000000011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492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27</w:t>
                  </w:r>
                </w:p>
              </w:tc>
              <w:tc>
                <w:tcPr>
                  <w:tcW w:type="dxa" w:w="1506"/>
                  <w:tcBorders>
                    <w:start w:sz="4.800000000000011" w:val="single" w:color="#CCCCCC"/>
                    <w:top w:sz="4.800000000000182" w:val="single" w:color="#CCCCCC"/>
                    <w:end w:sz="4.7999999999999545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48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PROGRESS FROZEN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AND FISH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STERILIZATION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REV SURVEY NO.</w:t>
                  </w:r>
                </w:p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15/3 JAWAR NAKA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PORBANDAR, Gujarat</w:t>
                  </w:r>
                </w:p>
              </w:tc>
              <w:tc>
                <w:tcPr>
                  <w:tcW w:type="dxa" w:w="2854"/>
                  <w:tcBorders>
                    <w:start w:sz="4.7999999999999545" w:val="single" w:color="#CCCCCC"/>
                    <w:top w:sz="4.800000000000182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468" w:after="0"/>
                    <w:ind w:left="288" w:right="288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Ph: 9227521475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email: progressfrozenandfishsterili@y</w:t>
                  </w:r>
                </w:p>
              </w:tc>
              <w:tc>
                <w:tcPr>
                  <w:tcW w:type="dxa" w:w="1086"/>
                  <w:tcBorders>
                    <w:start w:sz="4.800000000000182" w:val="single" w:color="#CCCCCC"/>
                    <w:top w:sz="4.800000000000182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300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GU3/MT/076/21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21/01/2021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20/01/2024</w:t>
                  </w:r>
                </w:p>
              </w:tc>
              <w:tc>
                <w:tcPr>
                  <w:tcW w:type="dxa" w:w="678"/>
                  <w:tcBorders>
                    <w:start w:sz="4.800000000000182" w:val="single" w:color="#CCCCCC"/>
                    <w:top w:sz="4.800000000000182" w:val="single" w:color="#CCCCCC"/>
                    <w:end w:sz="4.799999999999727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300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Others-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Non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Edible</w:t>
                  </w:r>
                </w:p>
              </w:tc>
              <w:tc>
                <w:tcPr>
                  <w:tcW w:type="dxa" w:w="4408"/>
                  <w:tcBorders>
                    <w:start w:sz="4.799999999999727" w:val="single" w:color="#CCCCCC"/>
                    <w:top w:sz="4.800000000000182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32"/>
              </w:trPr>
              <w:tc>
                <w:tcPr>
                  <w:tcW w:type="dxa" w:w="474"/>
                  <w:tcBorders>
                    <w:start w:sz="4.800000000000011" w:val="single" w:color="#CCCCCC"/>
                    <w:top w:sz="4.800000000000182" w:val="single" w:color="#CCCCCC"/>
                    <w:end w:sz="4.800000000000011" w:val="single" w:color="#CCCCCC"/>
                    <w:bottom w:sz="4.799999999999727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1500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28</w:t>
                  </w:r>
                </w:p>
              </w:tc>
              <w:tc>
                <w:tcPr>
                  <w:tcW w:type="dxa" w:w="1506"/>
                  <w:tcBorders>
                    <w:start w:sz="4.800000000000011" w:val="single" w:color="#CCCCCC"/>
                    <w:top w:sz="4.800000000000182" w:val="single" w:color="#CCCCCC"/>
                    <w:end w:sz="4.7999999999999545" w:val="single" w:color="#CCCCCC"/>
                    <w:bottom w:sz="4.799999999999727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972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SAGAR SAMRAT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SEAFOODS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SURVEY NO.795/P-2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ALL WEATHER PORT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ROAD,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BOKHIRA,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PORBANDAR, Gujarat</w:t>
                  </w:r>
                </w:p>
              </w:tc>
              <w:tc>
                <w:tcPr>
                  <w:tcW w:type="dxa" w:w="2854"/>
                  <w:tcBorders>
                    <w:start w:sz="4.7999999999999545" w:val="single" w:color="#CCCCCC"/>
                    <w:top w:sz="4.800000000000182" w:val="single" w:color="#CCCCCC"/>
                    <w:end w:sz="4.800000000000182" w:val="single" w:color="#CCCCCC"/>
                    <w:bottom w:sz="4.799999999999727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476" w:after="0"/>
                    <w:ind w:left="432" w:right="432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Ph: 912862244798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email: sagarsamrat@gmail.com</w:t>
                  </w:r>
                </w:p>
              </w:tc>
              <w:tc>
                <w:tcPr>
                  <w:tcW w:type="dxa" w:w="1086"/>
                  <w:tcBorders>
                    <w:start w:sz="4.800000000000182" w:val="single" w:color="#CCCCCC"/>
                    <w:top w:sz="4.800000000000182" w:val="single" w:color="#CCCCCC"/>
                    <w:end w:sz="4.800000000000182" w:val="single" w:color="#CCCCCC"/>
                    <w:bottom w:sz="4.799999999999727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308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GU3/MT/014/15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14/04/2015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02/11/2024</w:t>
                  </w:r>
                </w:p>
              </w:tc>
              <w:tc>
                <w:tcPr>
                  <w:tcW w:type="dxa" w:w="678"/>
                  <w:tcBorders>
                    <w:start w:sz="4.800000000000182" w:val="single" w:color="#CCCCCC"/>
                    <w:top w:sz="4.800000000000182" w:val="single" w:color="#CCCCCC"/>
                    <w:end w:sz="4.799999999999727" w:val="single" w:color="#CCCCCC"/>
                    <w:bottom w:sz="4.799999999999727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1500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Frozen</w:t>
                  </w:r>
                </w:p>
              </w:tc>
              <w:tc>
                <w:tcPr>
                  <w:tcW w:type="dxa" w:w="4408"/>
                  <w:tcBorders>
                    <w:start w:sz="4.799999999999727" w:val="single" w:color="#CCCCCC"/>
                    <w:top w:sz="4.800000000000182" w:val="single" w:color="#CCCCCC"/>
                    <w:end w:sz="4.800000000000182" w:val="single" w:color="#CCCCCC"/>
                    <w:bottom w:sz="4.799999999999727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48" w:after="0"/>
                    <w:ind w:left="44" w:right="144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Frozen:Shrimp Wild(FROZEN HL BROWN SHRIMP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(RAW/BLANCHED) IQF-BLOCK,FROZEN BROWN PD SHRIMP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RAW/BLANCHED IQF,FROZEN BROWN PUD SHRIMP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RAW/BLANCHED IQF,FROZEN HL WHITE SHRIMP,FROZEN PD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WHITE SHRIMP RAW/BLANCHED IQF,FROZEN PUD WHITE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SHRIMP RAW/BLANCHED,FROZEN KARIKADI PUD RAW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BLANCHED,FROZEN RED TINY RAW/BLANCHED IQF)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Frozen:Cuttlefish(FROZEN CUTTLEFISH WHOLE,FROZEN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CUTTLEFISH CLEANED IQF/BLOCK,FROZEN CUTTLEFISH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CLEANED TRAY PACK,FROZEN CUTTLEFISH STRIPS)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Frozen:Squid(FROZEN SQUID WHOLE,FROZEN SQUID WHOLE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CLEANED IQF/BLOCK,FROZEN SQUID CLEANED TRAY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PACK,FROZEN SQUID TUBE RAW/BLANCHED IQF,FROZEN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SQUID RING BLANCHED IQF)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Frozen:Octopus(FROZEN OCOTPUS WHOLE,FROZEN OCTOPUS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 CLEANED IQF)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Frozen:Lobster(FROZEN RAW LOBSTER WHOLE,FROZEN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COOKED LOBSTER WHOLE)</w:t>
                  </w:r>
                </w:p>
              </w:tc>
            </w:tr>
            <w:tr>
              <w:trPr>
                <w:trHeight w:hRule="exact" w:val="2122"/>
              </w:trPr>
              <w:tc>
                <w:tcPr>
                  <w:tcW w:type="dxa" w:w="474"/>
                  <w:tcBorders>
                    <w:start w:sz="4.800000000000011" w:val="single" w:color="#CCCCCC"/>
                    <w:top w:sz="4.799999999999727" w:val="single" w:color="#CCCCCC"/>
                    <w:end w:sz="4.800000000000011" w:val="single" w:color="#CCCCCC"/>
                    <w:bottom w:sz="4.79999999999927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994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29</w:t>
                  </w:r>
                </w:p>
              </w:tc>
              <w:tc>
                <w:tcPr>
                  <w:tcW w:type="dxa" w:w="1506"/>
                  <w:tcBorders>
                    <w:start w:sz="4.800000000000011" w:val="single" w:color="#CCCCCC"/>
                    <w:top w:sz="4.799999999999727" w:val="single" w:color="#CCCCCC"/>
                    <w:end w:sz="4.7999999999999545" w:val="single" w:color="#CCCCCC"/>
                    <w:bottom w:sz="4.79999999999927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550" w:after="0"/>
                    <w:ind w:left="50" w:right="144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SALET SEAFOODS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PVT. LTD.</w:t>
                  </w:r>
                </w:p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Nanji Mulji Chatralaya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Bldg,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Sudama Road,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PORBANDAR, Gujarat</w:t>
                  </w:r>
                </w:p>
              </w:tc>
              <w:tc>
                <w:tcPr>
                  <w:tcW w:type="dxa" w:w="2854"/>
                  <w:tcBorders>
                    <w:start w:sz="4.7999999999999545" w:val="single" w:color="#CCCCCC"/>
                    <w:top w:sz="4.799999999999727" w:val="single" w:color="#CCCCCC"/>
                    <w:end w:sz="4.800000000000182" w:val="single" w:color="#CCCCCC"/>
                    <w:bottom w:sz="4.79999999999927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970" w:after="0"/>
                    <w:ind w:left="432" w:right="432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Ph: 02862244798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email: saletseafoods@gmail.com</w:t>
                  </w:r>
                </w:p>
              </w:tc>
              <w:tc>
                <w:tcPr>
                  <w:tcW w:type="dxa" w:w="1086"/>
                  <w:tcBorders>
                    <w:start w:sz="4.800000000000182" w:val="single" w:color="#CCCCCC"/>
                    <w:top w:sz="4.799999999999727" w:val="single" w:color="#CCCCCC"/>
                    <w:end w:sz="4.800000000000182" w:val="single" w:color="#CCCCCC"/>
                    <w:bottom w:sz="4.79999999999927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802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GU3/MT/038/15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14/04/2015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09/01/2026</w:t>
                  </w:r>
                </w:p>
              </w:tc>
              <w:tc>
                <w:tcPr>
                  <w:tcW w:type="dxa" w:w="678"/>
                  <w:tcBorders>
                    <w:start w:sz="4.800000000000182" w:val="single" w:color="#CCCCCC"/>
                    <w:top w:sz="4.799999999999727" w:val="single" w:color="#CCCCCC"/>
                    <w:end w:sz="4.799999999999727" w:val="single" w:color="#CCCCCC"/>
                    <w:bottom w:sz="4.79999999999927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886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Dried</w:t>
                  </w:r>
                </w:p>
              </w:tc>
              <w:tc>
                <w:tcPr>
                  <w:tcW w:type="dxa" w:w="4408"/>
                  <w:tcBorders>
                    <w:start w:sz="4.799999999999727" w:val="single" w:color="#CCCCCC"/>
                    <w:top w:sz="4.799999999999727" w:val="single" w:color="#CCCCCC"/>
                    <w:end w:sz="4.800000000000182" w:val="single" w:color="#CCCCCC"/>
                    <w:bottom w:sz="4.79999999999927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48" w:after="0"/>
                    <w:ind w:left="44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Frozen:Fish Wild(FROZEN SILVER POMFRET,FROZEN CHINESE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POMFRET,FROZEN BLACK POMFRET,FROZEN SEER FISH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WHOLE,FROZEN CROAKER FISH,FROZEN KING FISH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WHOLE,FROZEN KINGFISH HEADON GUTTED,FROZEN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RIBBONFISH HL/TL,FROZEN KUT FISH FILLET,FROZEN GHOL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FISH FILLET,FROZEN INDIAN MACKEREL)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Frozen:Cuttlefish(FROZEN CUTTLEFISH WHOLE,FROZEN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CUTTLEFISH CLEANED BLOCK)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Frozen:Squid(FROZEN SQUID WHOLE,FROZEN SQUID WHOLE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CLEANED BLOCK)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Dried:Fish Maws/Isinglass(GHOL FISHMAWS,KUT FISHMAWS,VAM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FISHMAWS,DARA FISHMAWS)</w:t>
                  </w:r>
                </w:p>
              </w:tc>
            </w:tr>
            <w:tr>
              <w:trPr>
                <w:trHeight w:hRule="exact" w:val="3468"/>
              </w:trPr>
              <w:tc>
                <w:tcPr>
                  <w:tcW w:type="dxa" w:w="474"/>
                  <w:tcBorders>
                    <w:start w:sz="4.800000000000011" w:val="single" w:color="#CCCCCC"/>
                    <w:top w:sz="4.799999999999272" w:val="single" w:color="#CCCCCC"/>
                    <w:end w:sz="4.800000000000011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1668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30</w:t>
                  </w:r>
                </w:p>
              </w:tc>
              <w:tc>
                <w:tcPr>
                  <w:tcW w:type="dxa" w:w="1506"/>
                  <w:tcBorders>
                    <w:start w:sz="4.800000000000011" w:val="single" w:color="#CCCCCC"/>
                    <w:top w:sz="4.799999999999272" w:val="single" w:color="#CCCCCC"/>
                    <w:end w:sz="4.7999999999999545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140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SCS IMPEX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INTERNATIONAL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PLOT NO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212/200/201/1, 201/2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GIDC ESTATE,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VANANA,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PORBANDAR, Gujarat</w:t>
                  </w:r>
                </w:p>
              </w:tc>
              <w:tc>
                <w:tcPr>
                  <w:tcW w:type="dxa" w:w="2854"/>
                  <w:tcBorders>
                    <w:start w:sz="4.7999999999999545" w:val="single" w:color="#CCCCCC"/>
                    <w:top w:sz="4.799999999999272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644" w:after="0"/>
                    <w:ind w:left="288" w:right="288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Ph: 9879455370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email: scsimpexoffice@gmail.com</w:t>
                  </w:r>
                </w:p>
              </w:tc>
              <w:tc>
                <w:tcPr>
                  <w:tcW w:type="dxa" w:w="1086"/>
                  <w:tcBorders>
                    <w:start w:sz="4.800000000000182" w:val="single" w:color="#CCCCCC"/>
                    <w:top w:sz="4.799999999999272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476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GU3/MT/052/15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11/12/2015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10/12/2024</w:t>
                  </w:r>
                </w:p>
              </w:tc>
              <w:tc>
                <w:tcPr>
                  <w:tcW w:type="dxa" w:w="678"/>
                  <w:tcBorders>
                    <w:start w:sz="4.800000000000182" w:val="single" w:color="#CCCCCC"/>
                    <w:top w:sz="4.799999999999272" w:val="single" w:color="#CCCCCC"/>
                    <w:end w:sz="4.799999999999727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1668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Frozen</w:t>
                  </w:r>
                </w:p>
              </w:tc>
              <w:tc>
                <w:tcPr>
                  <w:tcW w:type="dxa" w:w="4408"/>
                  <w:tcBorders>
                    <w:start w:sz="4.799999999999727" w:val="single" w:color="#CCCCCC"/>
                    <w:top w:sz="4.799999999999272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48" w:after="0"/>
                    <w:ind w:left="44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Frozen:Fish Wild(RIBBON FISH,CAT FISH,SILVER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POMFRET,BLACK POMFRET,CHINESE POMFRET,SILVER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CROAKER,YELLOW CROAKER,TIGERTOOTH CROAKER,RED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SNAPPER,EMPEROR RED,SEA BREAM,HLIBUT,SOLE FISH,HILSA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ILISHA,LIZARD FISH,GHOL FISH,LEATHER SKIN,SAIL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FISH,BARRACUDA,MULEET,EEL FISH,BOMBAY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DUSCK,REEFCOD,LEATHER JACKET,FISH FILLETS(GUTTED,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HL/TL/ GUTTED),SEER FISH,INDIAN MACKEREL,HORSE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MACKEREL,TUNA (WHITE/YELLOW FIN, SKIP JACK),KING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FISH,SARDINE,MAHI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MAHI,ROHU,CATLA,TILAPIA,MRIGAL,TENGRA)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Frozen:Shrimp Wild(WHITE SHRIMPS,TIGER SHRIMPS,BROWN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SHRIMPS)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Frozen:Cuttlefish(CUTTLE FISH WHOLE,CUTTLE FISH WHOLE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CLEAN,CUTTLE FISH FILLETS)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Frozen:Squid(SQUID WHOLE,SQUID WHOLE CLEAN,SQUID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TUBE)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Frozen:Octopus(OCTOPUS WHOLE,OCTOPUS WHOLE CLEAN)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Frozen:Lobster(SAND LOBSTER,ROCK LOBSTER)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Frozen:Crab(SEA CRAB,MUD CRAB)</w:t>
                  </w:r>
                </w:p>
              </w:tc>
            </w:tr>
            <w:tr>
              <w:trPr>
                <w:trHeight w:hRule="exact" w:val="1690"/>
              </w:trPr>
              <w:tc>
                <w:tcPr>
                  <w:tcW w:type="dxa" w:w="474"/>
                  <w:tcBorders>
                    <w:start w:sz="4.800000000000011" w:val="single" w:color="#CCCCCC"/>
                    <w:top w:sz="4.800000000000182" w:val="single" w:color="#CCCCCC"/>
                    <w:end w:sz="4.800000000000011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706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31</w:t>
                  </w:r>
                </w:p>
              </w:tc>
              <w:tc>
                <w:tcPr>
                  <w:tcW w:type="dxa" w:w="1506"/>
                  <w:tcBorders>
                    <w:start w:sz="4.800000000000011" w:val="single" w:color="#CCCCCC"/>
                    <w:top w:sz="4.800000000000182" w:val="single" w:color="#CCCCCC"/>
                    <w:end w:sz="4.7999999999999545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48" w:after="0"/>
                    <w:ind w:left="50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SEA STAR FROZEN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FOODS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Survey no.63/B,Nr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Narvai Mandir,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Porbandar-Veraval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National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Highway,Village Gosa,,</w:t>
                  </w:r>
                </w:p>
              </w:tc>
              <w:tc>
                <w:tcPr>
                  <w:tcW w:type="dxa" w:w="2854"/>
                  <w:tcBorders>
                    <w:start w:sz="4.7999999999999545" w:val="single" w:color="#CCCCCC"/>
                    <w:top w:sz="4.800000000000182" w:val="single" w:color="#CCCCCC"/>
                    <w:end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682" w:after="0"/>
                    <w:ind w:left="288" w:right="288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Ph: 9825230293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email: seastarfrozenfoods@gmail.com</w:t>
                  </w:r>
                </w:p>
              </w:tc>
              <w:tc>
                <w:tcPr>
                  <w:tcW w:type="dxa" w:w="1086"/>
                  <w:tcBorders>
                    <w:start w:sz="4.800000000000182" w:val="single" w:color="#CCCCCC"/>
                    <w:top w:sz="4.800000000000182" w:val="single" w:color="#CCCCCC"/>
                    <w:end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514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GU3/MT/065/18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20/10/2018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19/10/2024</w:t>
                  </w:r>
                </w:p>
              </w:tc>
              <w:tc>
                <w:tcPr>
                  <w:tcW w:type="dxa" w:w="678"/>
                  <w:tcBorders>
                    <w:start w:sz="4.800000000000182" w:val="single" w:color="#CCCCCC"/>
                    <w:top w:sz="4.800000000000182" w:val="single" w:color="#CCCCCC"/>
                    <w:end w:sz="4.799999999999727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706" w:after="0"/>
                    <w:ind w:left="0" w:right="0" w:firstLine="0"/>
                    <w:jc w:val="center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Frozen</w:t>
                  </w:r>
                </w:p>
              </w:tc>
              <w:tc>
                <w:tcPr>
                  <w:tcW w:type="dxa" w:w="4408"/>
                  <w:tcBorders>
                    <w:start w:sz="4.799999999999727" w:val="single" w:color="#CCCCCC"/>
                    <w:top w:sz="4.800000000000182" w:val="single" w:color="#CCCCCC"/>
                    <w:end w:sz="4.800000000000182" w:val="single" w:color="#CCCCCC"/>
                    <w:bottom w:sz="4.800000000000182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80" w:after="0"/>
                    <w:ind w:left="44" w:right="0" w:firstLine="0"/>
                    <w:jc w:val="left"/>
                  </w:pP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Frozen:Fish Wild(FROZEN TACHIUO SURIMI,FROZEN ITOYORI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SURIMI,FROZEN ESO SURIMI,FROZEN MIX SURIMI,FROZEN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MAMAKARI SURIMI,FROZEN KAWAHAGI SURIMI,FROZEN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HATA SURIMI,FROZEN SHIROGUCHI SURIMI,FROZEN </w:t>
                  </w:r>
                  <w:r>
                    <w:br/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 xml:space="preserve">KINTOKIDAI SURIMI,FROZEN HIMEJI SURIMI,FROZEN RIBBON </w:t>
                  </w:r>
                  <w:r>
                    <w:rPr>
                      <w:w w:val="102.82035555158342"/>
                      <w:rFonts w:ascii="" w:hAnsi="" w:eastAsia=""/>
                      <w:b w:val="0"/>
                      <w:i w:val="0"/>
                      <w:color w:val="000000"/>
                      <w:sz w:val="14"/>
                    </w:rPr>
                    <w:t>FISH,FROZEN CROAKER,FROZEN JAPANESETHREADFIN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66" w:lineRule="exact" w:before="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 of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340" w:bottom="424" w:left="36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867"/>
        <w:gridCol w:w="1867"/>
        <w:gridCol w:w="1867"/>
        <w:gridCol w:w="1867"/>
        <w:gridCol w:w="1867"/>
        <w:gridCol w:w="1867"/>
      </w:tblGrid>
      <w:tr>
        <w:trPr>
          <w:trHeight w:hRule="exact" w:val="1214"/>
        </w:trPr>
        <w:tc>
          <w:tcPr>
            <w:tcW w:type="dxa" w:w="474"/>
            <w:tcBorders>
              <w:start w:sz="4.800000000000011" w:val="single" w:color="#CCCCCC"/>
              <w:end w:sz="4.800000000000011" w:val="single" w:color="#CCCCCC"/>
              <w:bottom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nline R</w:t>
            </w:r>
          </w:p>
        </w:tc>
        <w:tc>
          <w:tcPr>
            <w:tcW w:type="dxa" w:w="1506"/>
            <w:tcBorders>
              <w:start w:sz="4.800000000000011" w:val="single" w:color="#CCCCCC"/>
              <w:end w:sz="4.7999999999999545" w:val="single" w:color="#CCCCCC"/>
              <w:bottom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egistration System - M</w:t>
            </w:r>
          </w:p>
          <w:p>
            <w:pPr>
              <w:autoSpaceDN w:val="0"/>
              <w:autoSpaceDE w:val="0"/>
              <w:widowControl/>
              <w:spacing w:line="144" w:lineRule="exact" w:before="374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Gujarat</w:t>
            </w:r>
          </w:p>
        </w:tc>
        <w:tc>
          <w:tcPr>
            <w:tcW w:type="dxa" w:w="2854"/>
            <w:tcBorders>
              <w:start w:sz="4.7999999999999545" w:val="single" w:color="#CCCCCC"/>
              <w:end w:sz="4.800000000000182" w:val="single" w:color="#CCCCCC"/>
              <w:bottom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5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PEDA</w:t>
            </w:r>
          </w:p>
        </w:tc>
        <w:tc>
          <w:tcPr>
            <w:tcW w:type="dxa" w:w="1086"/>
            <w:tcBorders>
              <w:start w:sz="4.800000000000182" w:val="single" w:color="#CCCCCC"/>
              <w:end w:sz="4.800000000000182" w:val="single" w:color="#CCCCCC"/>
              <w:bottom w:sz="4.80000000000001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start w:sz="4.800000000000182" w:val="single" w:color="#CCCCCC"/>
              <w:end w:sz="4.799999999999727" w:val="single" w:color="#CCCCCC"/>
              <w:bottom w:sz="4.800000000000011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8"/>
            <w:tcBorders>
              <w:start w:sz="4.799999999999727" w:val="single" w:color="#CCCCCC"/>
              <w:end w:sz="4.800000000000182" w:val="single" w:color="#CCCCCC"/>
              <w:bottom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08/02/23, 2:40 AM</w:t>
            </w:r>
          </w:p>
          <w:p>
            <w:pPr>
              <w:autoSpaceDN w:val="0"/>
              <w:autoSpaceDE w:val="0"/>
              <w:widowControl/>
              <w:spacing w:line="144" w:lineRule="exact" w:before="374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BREAM,FROZEN BOMBAYDUCK)</w:t>
            </w:r>
          </w:p>
        </w:tc>
      </w:tr>
      <w:tr>
        <w:trPr>
          <w:trHeight w:hRule="exact" w:val="3466"/>
        </w:trPr>
        <w:tc>
          <w:tcPr>
            <w:tcW w:type="dxa" w:w="474"/>
            <w:tcBorders>
              <w:start w:sz="4.800000000000011" w:val="single" w:color="#CCCCCC"/>
              <w:top w:sz="4.800000000000011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6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32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011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76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SIDDIQ SEA FOOD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Market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011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44" w:after="0"/>
              <w:ind w:left="288" w:right="144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02862212237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siddiqseafood330@hotmail.com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011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GU3/MT/046/15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14/01/2025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011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6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011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Wild(RIBBON FISH WHOLE,RIBBON FISH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HL/TL,SILVER CROAKER,YELLOW CROAKER,EEL FISH,SOLE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FISH,TIGER TOOTH CROAKER,BIG MOUTH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CROAKER,JAPANESE THREADFIN BREAM,INDIAN MACKEREL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WHOLE,SEER FISH,TUNA FISH,YELLOW TAIL SCAD)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Wild(WHITE SHRIMPS WHOLE/HL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(BLOCK/IF/IQF),BROWN SHRIMPS WHOLE/HL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(BLOCK/IF/IQF),PINK SHRIMPS WHOLE/HL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(BLOCK/IF/IQF),TIGER SHRIMPS WHOLE/HL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(BLOCK/IF/IQF),FLOWER SHRIMPS WHOLE/HL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(BLOCK/IF/IQF),KARIKADI SHRIMPS WHOLE/HL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(BLOCK/IF/IQF),PUD-WHITE SHRIMPS (BLOCK/IQF),PUD-TIGER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 (BLOCK/IQF),PUD-FLOWER SHRIMPS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(BLOCK/IQF),PUD-BROWN SHRIMPS (BLOCK/IQF),PUD-PINK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 (BLOCK/IQF),PUD-KARIKADI SHRIMPS (BLOCK/IQF))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 FISH WHOLE,CUTTLE FISH WHOLE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 (IF/IQF))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WHOLE (BLOCK/IF/IQF),SQUID WHOLE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 (BLOCK/IF/IQF),SQUID TUBE (BLOCK/IQF),SQUID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TENTACLE (BLOCK/IQF),BABY SQUID (BLOCK/IQF))</w:t>
            </w:r>
          </w:p>
        </w:tc>
      </w:tr>
      <w:tr>
        <w:trPr>
          <w:trHeight w:hRule="exact" w:val="1284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33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SILVER FISH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STERILISER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Surve No. 32/1P, 32/1P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- 5,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VILL. ZAVAR,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PORBANDAR/360575,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02862241819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nachiket.silver@gmail.com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GU3/MT/071/20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28/01/2020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27/01/2023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Others-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Non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Edible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24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9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34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04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SILVER SEAFOOD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Jawar 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72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0286-2251027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info@silverseafoodindia.com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0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GU3/MT/017/15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09/12/2025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9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Wild(Silver Pomfret,Chinese Pomfret,Black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Pomfret,Croaker,Snapper,Solefish,Kingfish,Seabream,Ribbonfish,Kingfish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Steak,Leather Jacket)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Frozen:Cuttlefish(Cuttlefish Whole,Cuttlefish Whole Cleaned,Cuttlefish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Fillet,Cuttlefish Tentacle,Cuttlefish Roe,Cuttlefish Skewers,Cuttlefish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Tray,Cuttlefish Blanched Strips IQF,Cuttlefish Blanched Tentacles IQF)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Whole,Squid Whole Cleaned IQF/Block,Squid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 Tray,Squid Whole Cleaned Tray,Squid Whole Cut IQF,Squid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Tube/Tentacles,Squid Rings/Tentacles Blanched IQF,Squid Stuffed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IQF,Squid Fillet)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Frozen:Octopus(Octopus Whole,Octopus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IQF/Block,Octopus Cleaned Tray,Octopus Cut IQF)</w:t>
            </w:r>
          </w:p>
        </w:tc>
      </w:tr>
      <w:tr>
        <w:trPr>
          <w:trHeight w:hRule="exact" w:val="1786"/>
        </w:trPr>
        <w:tc>
          <w:tcPr>
            <w:tcW w:type="dxa" w:w="474"/>
            <w:tcBorders>
              <w:start w:sz="4.800000000000011" w:val="single" w:color="#CCCCCC"/>
              <w:top w:sz="4.799999999999727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82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35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727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50" w:right="432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SILVER STAR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EXPORTS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Jawar 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PORBANDAR.,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727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04" w:after="0"/>
              <w:ind w:left="432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02862241819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silverseafood1@gmail.com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727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3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GU3/MT/012/15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01/12/2024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727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82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727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Wild(Silver Pomfret,Chinese Pomfret,Black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Pomfret,Croaker,Snapper,Solefish,Kingfish,Seabream,Ribbonfish,Kingfish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Steak,Leather Jacket)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Frozen:Cuttlefish(Cuttlefish Whole,Cuttlefish Whole Cleaned,Cuttlefish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Fillet,Cuttlefish Tentacle,Cuttlefish Roe,Cuttlefish Tray)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Whole,Squid Whole Cleaned IF/Block,Squid Whole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Tray,Squid Whole Cleaned Tray,Squid Whole Cut IF,Squid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Tube/Tentacles,Squid Stuffed IF)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Frozen:Octopus(Octopus Whole,Octopus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IF/Block,Octopus Cleaned Tray,Octopus Cut IF)</w:t>
            </w:r>
          </w:p>
        </w:tc>
      </w:tr>
      <w:tr>
        <w:trPr>
          <w:trHeight w:hRule="exact" w:val="1452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TEJAL SEAFOODS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Super Gas Road,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Jawar Naka,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36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02862240402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tejalseafoods@gmail.com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GU3/MT/009/15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11/02/2023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Wild(SCOMBROID SPECIES, NON SCOMBROID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FISHES)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Wild(HO, HL, PUD, PD)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Frozen:Cuttlefish(CFWCL, CFW, FILLETS, CFTN.)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Frozen:Squid(SQW, SQWCL, SQ TUBE, SQTN, SQ RING, CUT SQ)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Frozen:Octopus(WHOLE/CUT (BLOCK/IF))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Frozen:Lobster(WHOLE/TAILS (BLOCK/IF))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Frozen:Crab(WHOLE/CUT (BLOCK/IF))</w:t>
            </w:r>
          </w:p>
        </w:tc>
      </w:tr>
      <w:tr>
        <w:trPr>
          <w:trHeight w:hRule="exact" w:val="1284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37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VAHIDKHAN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ZAHURKHAN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PATHAN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MAKANPUR,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DWARKA OKHA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HIGHWAY, DWARKA,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02892234786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vahidexport@gmail.com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GU3/MT/057/16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23/11/2016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22/01/2023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Dried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10"/>
        </w:trPr>
        <w:tc>
          <w:tcPr>
            <w:tcW w:type="dxa" w:w="474"/>
            <w:tcBorders>
              <w:start w:sz="4.800000000000011" w:val="single" w:color="#CCCCCC"/>
              <w:top w:sz="4.799999999999272" w:val="single" w:color="#CCCCCC"/>
              <w:end w:sz="4.80000000000001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0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tps://e-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272" w:val="single" w:color="#CCCCCC"/>
              <w:end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0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mpeda.nic.in/registra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27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0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tion/Rpt_Region_Wise_Exporters_Detaile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27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0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d_New.aspx?O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272" w:val="single" w:color="#CCCCCC"/>
              <w:end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0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ffId=36&amp;O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272" w:val="single" w:color="#CCCCCC"/>
              <w:end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Wild(FROZEN BABY GHOL (IWP),FROZEN KOOTH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FILLET (IQF),FROZEN KOOTH FILLETS SKINLESS BONELESS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HL/TL/GUTTED GHOL (IWP),FROZEN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HL/TL/GUTTED KOOTH (IWP),FROZEN GROUPER FILLET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HEAD ON / GUTTED GROUPER (IQF/IWP),FROZEN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HEAD ON GROUPER (IQF/IWP),FROZEN HEAD ON / GUTTED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KING FISH (IWP),FROZEN MAHI-MAHI STEAKS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KING FISH STEAKS (IQF),FROZEN RIBBON FISH CHUNKS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RIBBON FISH WHOLE (IWP),FROZEN RIBBON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WHOLE,FROZEN SILVER CROAKER,FROZEN YELLOW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CROAKER,FROZEN CROAKER FISH,FROZEN EEL FISH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SILVER POMFRET (IQF/IWP),FROZEN HEAD ON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/ GUTTED MAHI-MAHI (IWP),,FROZEN BARRACUDA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BLACK POMFRET (IQF/IWP),FROZEN INDIAN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MACKEREL,FROZEN GROUPER FINGER CUT (IQF),FROZEN CAT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FISH,FROZEN INDIAN OIL SARDINE,FROZEN HORSE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MACKEREL,FROZEN YELLOW TAIL SCAD,FROZEN RANI</w:t>
            </w:r>
          </w:p>
          <w:p>
            <w:pPr>
              <w:autoSpaceDN w:val="0"/>
              <w:tabs>
                <w:tab w:pos="3616" w:val="left"/>
              </w:tabs>
              <w:autoSpaceDE w:val="0"/>
              <w:widowControl/>
              <w:spacing w:line="166" w:lineRule="exact" w:before="306" w:after="0"/>
              <w:ind w:left="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ffice=SRD%20Porbandar&amp;Categ=ExporterOT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6 of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340" w:bottom="0" w:left="36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867"/>
        <w:gridCol w:w="1867"/>
        <w:gridCol w:w="1867"/>
        <w:gridCol w:w="1867"/>
        <w:gridCol w:w="1867"/>
        <w:gridCol w:w="1867"/>
      </w:tblGrid>
      <w:tr>
        <w:trPr>
          <w:trHeight w:hRule="exact" w:val="11902"/>
        </w:trPr>
        <w:tc>
          <w:tcPr>
            <w:tcW w:type="dxa" w:w="474"/>
            <w:tcBorders>
              <w:start w:sz="4.800000000000011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nline R</w:t>
            </w:r>
          </w:p>
          <w:p>
            <w:pPr>
              <w:autoSpaceDN w:val="0"/>
              <w:autoSpaceDE w:val="0"/>
              <w:widowControl/>
              <w:spacing w:line="144" w:lineRule="exact" w:before="433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38</w:t>
            </w:r>
          </w:p>
        </w:tc>
        <w:tc>
          <w:tcPr>
            <w:tcW w:type="dxa" w:w="1506"/>
            <w:tcBorders>
              <w:start w:sz="4.800000000000011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egistration System - M</w:t>
            </w:r>
          </w:p>
          <w:p>
            <w:pPr>
              <w:autoSpaceDN w:val="0"/>
              <w:autoSpaceDE w:val="0"/>
              <w:widowControl/>
              <w:spacing w:line="168" w:lineRule="exact" w:before="397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WEST COAST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MARKET, LATI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BAZAR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5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PEDA</w:t>
            </w:r>
          </w:p>
          <w:p>
            <w:pPr>
              <w:autoSpaceDN w:val="0"/>
              <w:autoSpaceDE w:val="0"/>
              <w:widowControl/>
              <w:spacing w:line="144" w:lineRule="exact" w:before="433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Ph: 02862242677</w:t>
            </w:r>
          </w:p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westcoastfoods@gmail.com</w:t>
            </w:r>
          </w:p>
        </w:tc>
        <w:tc>
          <w:tcPr>
            <w:tcW w:type="dxa" w:w="1086"/>
            <w:tcBorders>
              <w:start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5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GU3/MT/015/15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14/04/2015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11/09/2025</w:t>
            </w:r>
          </w:p>
        </w:tc>
        <w:tc>
          <w:tcPr>
            <w:tcW w:type="dxa" w:w="678"/>
            <w:tcBorders>
              <w:start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74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Chilled</w:t>
            </w:r>
          </w:p>
        </w:tc>
        <w:tc>
          <w:tcPr>
            <w:tcW w:type="dxa" w:w="4408"/>
            <w:tcBorders>
              <w:start w:sz="4.799999999999727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08/02/23, 2:40 AM</w:t>
            </w:r>
          </w:p>
          <w:p>
            <w:pPr>
              <w:autoSpaceDN w:val="0"/>
              <w:autoSpaceDE w:val="0"/>
              <w:widowControl/>
              <w:spacing w:line="168" w:lineRule="exact" w:before="350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FISH,FROZEN LEATHER JACKET,FROZEN LEATHER JACKET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HL/TL/GTD,FROZEN TIGER TOOTH CROAKER,FROZEN SOLE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FISH,FROZEN LEATHER SKIN WHOLE,FROZEN BIG EYE INDIAN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MACKEREL,FROZEN STING RAY,FROZEN SEER FISH,FROZEN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MAHI-MAHI WHOLE,FROZEN KING FISH,FROZEN EMPEROR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TREVALLY,FROZEN REEF COD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BOMBAY DUCK,FROZEN CHINESE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POMFRET,FROZEN BLACK SEA BREAM,FROZEN WHITE SEA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BREAM,FROZEN SNAPPER,FROZEN INDIAN CONGER EEL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FISH,FROZEN LIZARD FISH,FROZEN KATI FISH,FROZEN ILLISA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ILLISA,FROZEN HALIBUT,FROZEN LITTLE TUNA,FROZEN LONG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TAIL TUNA,FROZEN YELLOW FIN TUNA,FROZEN SKIPJACK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TUNA,FROZEN BIG EYE TUNA,FROZEN BULL EYE WHOLE)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Frozen:Shrimp Wild(FROZEN PUD SHRIMPS (IQF),,FROZEN PD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 (IQF),FROZEN PUD SHRIMPS BLOCK,FROZEN RAW PD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TAIL-ON SHRIMPS (IQF),FROZEN RAW HEADLESS SHELL ON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SHRIMPS (IQF),FROZEN RAW HEADLESS SHELL ON SHRIMPS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BLOCK,FROZEN PD SHRIMPS BLOCK)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Frozen:Cuttlefish(FROZEN CUTTLE FISH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(IQF),FROZEN CUTTLE FISH STRIPS (IQF),FROZEN CUTTLE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TENTACLES (IQF),FROZEN BABY CUTTLE FISH WHOLE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 (IQF),FROZEN CUTTLE FISH WHOLE CLEANED (TRAY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PACK),,FROZEN CUTTLE FISH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BLOCK,FROZEN CUTTLE FISH WHOLE (IQF),FROZEN CUTTLE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 BLOCK,FROZEN CUTTLE FISH ROE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CUTTLE FISH FILLET (IQF),FROZEN CUTTLE FISH FILLET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BLOCK,FROZEN CUTTLE FISH ROE BLOCK,FROZEN CUTTLE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WHOLE CLEANED SKEWERS (IQF),,FROZEN CUTTLE FISH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Frozen:Squid(FROZEN SQUID WHOLE CLEANED (IQF),FROZEN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SQUID WHOLE CLEANED BLOCK,FROZEN SQUID WHOLE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 TRAY PACK,FROZEN STUFFED SQUID WHOLE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CLEANED (IQF),,FROZEN SQUID TUBES (IQF),FROZEN 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TUBES BLOCK,FROZEN SQUID TUBES &amp; SQUID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TENTACLES,FROZEN SQUID WHOLE (IQF),FROZEN SQUID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 BLOCK,FROZEN BABY SQUID WHOLE BLOCK,FROZEN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SQUID WHOLE TRAY PACK,FROZEN BABY SQUID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WHOLE,FROZEN SQUID WHOLE,FROZEN BABY SQUID PIN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BONE OUT)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Frozen:Octopus(FROZEN OCTOPUS WHOLE CLEANED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(IQF),,FROZEN OCTOPUS WHOLE CLEANED TRAY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PACK,FROZEN OCTOPUS WHOLE)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Frozen:Lobster(FROZEN SAND LOBSTER,FROZEN ROCK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LOBSTER(PANULIRUS PLOYHAGUS),FROZEN ROCK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LOBSTER(PANULIRUS ORANTUS),FROZEN ROCK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LOBSTER(PANULIRUS HOMARUS),FROZEN DEEP SEA LOBSTER)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Chilled:Fish Wild(FRESH CHILLED GHOL,FRESH CHILLED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THREADFIN FISH,FRESH CHILLED BOMBAY DUCK,FRESH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 SILVER POMFRET 300 GM UP,FRESH CHILLED BLACK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POMFRET 500 GM UP,FRESH CHILLED SNAPPER,FRESH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 CROAKER,FRESH CHILLED WOLF HERRING,Fresh &amp;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 Cat fish,Fresh &amp; Chilled Croaker,Fresh &amp; Chilled Ghol,Fresh &amp;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 Indian Salmon,Fresh &amp; Chilled Red snapper,Fresh &amp; Chilled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Threadfin Fish,Fresh Chilled Brown Grouper,FRESH CHILLED INDIAN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CONGER EEL,FRESH CHILLED COBIA FISH,FRESH CHILLED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WHITE FISH,FRESH CHILLED REEF COD,Fresh &amp; Chilled Katti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fish,Fresh &amp; Chilled Tomato grouper,Fresh &amp; Chilled Parrot fish,Fresh &amp;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 Emperor,Fresh &amp; Chilled Seer Fish,Fresh &amp; Chilled white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Snapper)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Chilled:Shrimp Wild(Fresh &amp; Chilled Jawala Shrimps,Fresh Chilled Tiger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Prawns)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Chilled:Lobster(Chilled Lobster,FRESH CHILLED LOBSTER 300GM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UP)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Chilled:Crab(Fresh Chilled Blue Swimming Crab,Fresh Chilled Mud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Crab)</w:t>
            </w:r>
          </w:p>
        </w:tc>
      </w:tr>
      <w:tr>
        <w:trPr>
          <w:trHeight w:hRule="exact" w:val="1452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39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144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DHANANI 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DHANANI PALACE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GHANSHYAM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NAGAR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RAILWAY STATION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ROAD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DWARKA,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36" w:after="0"/>
              <w:ind w:left="144" w:right="144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8530977786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document.dhananivrl@gmail.com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GU3/RX/081/21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14/10/2021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13/10/2024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54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KUSH TRADING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306, MILLENIUM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TOWER,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WADI PLOT,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8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9825752606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kushtrading2013@gmail.com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GU3/RX/073/20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08/10/2020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07/10/2023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1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44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Frozen:Fish Wild(RIBBON FISH,CAT FISH,BOMBAY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DUCK,JAPANESE THREADFIN BREAM,INDIAN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MACKEREL,YELLOWFIN TUNA,LITTLE TUNNY,BIG EYE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TUNA,SKIP JACK TUNA,SNAPPER,REEF COD,CROAKER,TIGER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TOOTHED CROAKER,HORSE MACKERAL,SCAD,LEATHER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SKIN,LIZARD FISH,SHAD FISH,QUEEN FISH,TILAPIA,LEATHER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JACKET)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Frozen:Cuttlefish(CUTTLE FISH)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Frozen:Squid(SQUID (LOLIGO DUVAUCELI),SQUID (UROTEUTHIS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DUVAUCELI))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Frozen:Crab(BLUE SWIMMING CRAB,THREE SPOT CRAB)</w:t>
            </w:r>
          </w:p>
        </w:tc>
      </w:tr>
      <w:tr>
        <w:trPr>
          <w:trHeight w:hRule="exact" w:val="952"/>
        </w:trPr>
        <w:tc>
          <w:tcPr>
            <w:tcW w:type="dxa" w:w="474"/>
            <w:tcBorders>
              <w:start w:sz="4.800000000000011" w:val="single" w:color="#CCCCCC"/>
              <w:top w:sz="4.800000000000182" w:val="single" w:color="#CCCCCC"/>
              <w:end w:sz="4.800000000000011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tps://e-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182" w:val="single" w:color="#CCCCCC"/>
              <w:end w:sz="4.7999999999999545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2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M/S. WEST COAST</w:t>
            </w:r>
          </w:p>
          <w:p>
            <w:pPr>
              <w:autoSpaceDN w:val="0"/>
              <w:autoSpaceDE w:val="0"/>
              <w:widowControl/>
              <w:spacing w:line="166" w:lineRule="exact" w:before="2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mpeda.nic.in/registra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tion/Rpt_Region_Wise_Exporters_Detaile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d_New.aspx?O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182" w:val="single" w:color="#CCCCCC"/>
              <w:end w:sz="4.799999999999727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ffId=36&amp;O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182" w:val="single" w:color="#CCCCCC"/>
              <w:end w:sz="4.800000000000182" w:val="single" w:color="#CCCCCC"/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6" w:val="left"/>
              </w:tabs>
              <w:autoSpaceDE w:val="0"/>
              <w:widowControl/>
              <w:spacing w:line="166" w:lineRule="exact" w:before="510" w:after="0"/>
              <w:ind w:left="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 xml:space="preserve">ffice=SRD%20Porbandar&amp;Categ=ExporterOT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7 of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340" w:bottom="278" w:left="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00"/>
        <w:gridCol w:w="5600"/>
      </w:tblGrid>
      <w:tr>
        <w:trPr>
          <w:trHeight w:hRule="exact" w:val="226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Online Registration System - MPEDA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08/02/23, 2:40 AM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867"/>
        <w:gridCol w:w="1867"/>
        <w:gridCol w:w="1867"/>
        <w:gridCol w:w="1867"/>
        <w:gridCol w:w="1867"/>
        <w:gridCol w:w="1867"/>
      </w:tblGrid>
      <w:tr>
        <w:trPr>
          <w:trHeight w:hRule="exact" w:val="972"/>
        </w:trPr>
        <w:tc>
          <w:tcPr>
            <w:tcW w:type="dxa" w:w="474"/>
            <w:tcBorders>
              <w:start w:sz="4.800000000000011" w:val="single" w:color="#CCCCCC"/>
              <w:top w:sz="4.800000000000011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1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41</w:t>
            </w:r>
          </w:p>
        </w:tc>
        <w:tc>
          <w:tcPr>
            <w:tcW w:type="dxa" w:w="1506"/>
            <w:tcBorders>
              <w:start w:sz="4.800000000000011" w:val="single" w:color="#CCCCCC"/>
              <w:top w:sz="4.800000000000011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FISH MARKET, LATI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BAZAR,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800000000000011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0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9228324045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westcoastfoods@gmail.com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800000000000011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GU3/RX/083/22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05/09/2022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04/09/2025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800000000000011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1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800000000000011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8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42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NJORD SEAFOODS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PRIVATE LIMITED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PLOT NO. 83,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VANANA G.I.D.C.,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432" w:right="432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8866222488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email: njordseafoods@gmail.com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Web: www.njordseafoods.com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GU3/RX/080/21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23/09/2021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22/09/2024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0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84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43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SHREE NIDDHI SEA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SUBHAS NAGAR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ROAD,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OPP. FISHERIES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TERMINAL GATE,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52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09824577355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shreenidhiseafoods@gmail.com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GU3/RX/078/21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26/08/2021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25/08/2024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6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8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2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44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SILVER SEA FOOD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Javar Naka PO Box No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96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8" w:after="0"/>
              <w:ind w:left="288" w:right="288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02862241819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info@silverseafoodindia.com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GU3/RX/082/22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22/07/2022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21/07/2025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2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9545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474"/>
            <w:tcBorders>
              <w:start w:sz="4.800000000000011" w:val="single" w:color="#CCCCCC"/>
              <w:top w:sz="4.7999999999999545" w:val="single" w:color="#CCCCCC"/>
              <w:end w:sz="4.800000000000011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45</w:t>
            </w:r>
          </w:p>
        </w:tc>
        <w:tc>
          <w:tcPr>
            <w:tcW w:type="dxa" w:w="1506"/>
            <w:tcBorders>
              <w:start w:sz="4.800000000000011" w:val="single" w:color="#CCCCCC"/>
              <w:top w:sz="4.7999999999999545" w:val="single" w:color="#CCCCCC"/>
              <w:end w:sz="4.7999999999999545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50" w:right="0" w:firstLine="0"/>
              <w:jc w:val="left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VIJAY KING FROZEN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FOODS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103/104 1ST FLOOR,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KUBER PLAZA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KHAKH CHOWK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PORBANDAR, Gujarat</w:t>
            </w:r>
          </w:p>
        </w:tc>
        <w:tc>
          <w:tcPr>
            <w:tcW w:type="dxa" w:w="2854"/>
            <w:tcBorders>
              <w:start w:sz="4.7999999999999545" w:val="single" w:color="#CCCCCC"/>
              <w:top w:sz="4.7999999999999545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8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Ph: 9825483001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email: vijaykingfrozenfoods@rediffmail.com</w:t>
            </w:r>
          </w:p>
        </w:tc>
        <w:tc>
          <w:tcPr>
            <w:tcW w:type="dxa" w:w="1086"/>
            <w:tcBorders>
              <w:start w:sz="4.800000000000182" w:val="single" w:color="#CCCCCC"/>
              <w:top w:sz="4.7999999999999545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GU3/RX/084/22 </w:t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 xml:space="preserve">14/10/2022 </w:t>
            </w:r>
            <w:r>
              <w:br/>
            </w: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13/10/2025</w:t>
            </w:r>
          </w:p>
        </w:tc>
        <w:tc>
          <w:tcPr>
            <w:tcW w:type="dxa" w:w="678"/>
            <w:tcBorders>
              <w:start w:sz="4.800000000000182" w:val="single" w:color="#CCCCCC"/>
              <w:top w:sz="4.7999999999999545" w:val="single" w:color="#CCCCCC"/>
              <w:end w:sz="4.799999999999727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92" w:after="0"/>
              <w:ind w:left="0" w:right="0" w:firstLine="0"/>
              <w:jc w:val="center"/>
            </w:pPr>
            <w:r>
              <w:rPr>
                <w:w w:val="102.82035555158342"/>
                <w:rFonts w:ascii="" w:hAnsi="" w:eastAsia=""/>
                <w:b w:val="0"/>
                <w:i w:val="0"/>
                <w:color w:val="000000"/>
                <w:sz w:val="14"/>
              </w:rPr>
              <w:t>Frozen</w:t>
            </w:r>
          </w:p>
        </w:tc>
        <w:tc>
          <w:tcPr>
            <w:tcW w:type="dxa" w:w="4408"/>
            <w:tcBorders>
              <w:start w:sz="4.799999999999727" w:val="single" w:color="#CCCCCC"/>
              <w:top w:sz="4.7999999999999545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474"/>
            <w:tcBorders>
              <w:start w:sz="4.800000000000011" w:val="single" w:color="#CCCCCC"/>
              <w:top w:sz="4.799999999999727" w:val="single" w:color="#CCCCCC"/>
              <w:end w:sz="4.800000000000011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6"/>
            <w:tcBorders>
              <w:start w:sz="4.800000000000011" w:val="single" w:color="#CCCCCC"/>
              <w:top w:sz="4.799999999999727" w:val="single" w:color="#CCCCCC"/>
              <w:end w:sz="4.7999999999999545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4"/>
            <w:tcBorders>
              <w:start w:sz="4.7999999999999545" w:val="single" w:color="#CCCCCC"/>
              <w:top w:sz="4.799999999999727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6"/>
            <w:tcBorders>
              <w:start w:sz="4.800000000000182" w:val="single" w:color="#CCCCCC"/>
              <w:top w:sz="4.799999999999727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start w:sz="4.800000000000182" w:val="single" w:color="#CCCCCC"/>
              <w:top w:sz="4.799999999999727" w:val="single" w:color="#CCCCCC"/>
              <w:end w:sz="4.799999999999727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8"/>
            <w:tcBorders>
              <w:start w:sz="4.799999999999727" w:val="single" w:color="#CCCCCC"/>
              <w:top w:sz="4.799999999999727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3"/>
        <w:gridCol w:w="3733"/>
        <w:gridCol w:w="3733"/>
      </w:tblGrid>
      <w:tr>
        <w:trPr>
          <w:trHeight w:hRule="exact" w:val="498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4" w:after="0"/>
              <w:ind w:left="0" w:right="2136" w:firstLine="0"/>
              <w:jc w:val="right"/>
            </w:pPr>
            <w:r>
              <w:rPr>
                <w:w w:val="98.1466986916282"/>
                <w:rFonts w:ascii="" w:hAnsi="" w:eastAsia=""/>
                <w:b w:val="0"/>
                <w:i w:val="0"/>
                <w:color w:val="FDFDFD"/>
                <w:sz w:val="11"/>
              </w:rPr>
              <w:t>08-02-2023:02:13:47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4" w:after="0"/>
              <w:ind w:left="0" w:right="544" w:firstLine="0"/>
              <w:jc w:val="right"/>
            </w:pPr>
            <w:r>
              <w:rPr>
                <w:w w:val="98.1466986916282"/>
                <w:rFonts w:ascii="" w:hAnsi="" w:eastAsia=""/>
                <w:b w:val="0"/>
                <w:i w:val="0"/>
                <w:color w:val="FDFDFD"/>
                <w:sz w:val="11"/>
              </w:rPr>
              <w:t>SoftWare Design &amp; Hosting Credits : NIC Lakshadweep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9804" w:after="0"/>
              <w:ind w:left="2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8 of 8</w:t>
            </w:r>
          </w:p>
        </w:tc>
      </w:tr>
      <w:tr>
        <w:trPr>
          <w:trHeight w:hRule="exact" w:val="4970"/>
        </w:trPr>
        <w:tc>
          <w:tcPr>
            <w:tcW w:type="dxa" w:w="10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82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https://e-mpeda.nic.in/registration/Rpt_Region_Wise_Exporters_Detailed_New.aspx?OffId=36&amp;Office=SRD%20Porbandar&amp;Categ=ExporterOT</w:t>
            </w:r>
          </w:p>
        </w:tc>
        <w:tc>
          <w:tcPr>
            <w:tcW w:type="dxa" w:w="37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172" w:right="340" w:bottom="424" w:left="3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