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681D" w14:textId="77777777" w:rsidR="00C32725" w:rsidRDefault="00C32725">
      <w:pPr>
        <w:autoSpaceDE w:val="0"/>
        <w:autoSpaceDN w:val="0"/>
        <w:spacing w:after="0" w:line="172" w:lineRule="exact"/>
      </w:pPr>
    </w:p>
    <w:p w14:paraId="634FDFD9" w14:textId="274EA5C9" w:rsidR="00C32725" w:rsidRDefault="00000000">
      <w:pPr>
        <w:tabs>
          <w:tab w:val="left" w:pos="9878"/>
        </w:tabs>
        <w:autoSpaceDE w:val="0"/>
        <w:autoSpaceDN w:val="0"/>
        <w:spacing w:after="0" w:line="166" w:lineRule="exact"/>
      </w:pPr>
      <w:r>
        <w:tab/>
      </w:r>
    </w:p>
    <w:p w14:paraId="7A1CBAFF" w14:textId="0BF88EA9" w:rsidR="00C32725" w:rsidRDefault="00C32725">
      <w:pPr>
        <w:autoSpaceDE w:val="0"/>
        <w:autoSpaceDN w:val="0"/>
        <w:spacing w:before="72" w:after="32" w:line="202" w:lineRule="exact"/>
        <w:ind w:right="4836"/>
        <w:jc w:val="right"/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70"/>
        <w:gridCol w:w="3042"/>
        <w:gridCol w:w="2186"/>
        <w:gridCol w:w="1068"/>
        <w:gridCol w:w="1396"/>
        <w:gridCol w:w="2840"/>
      </w:tblGrid>
      <w:tr w:rsidR="00C32725" w14:paraId="72A3F043" w14:textId="77777777">
        <w:trPr>
          <w:trHeight w:hRule="exact" w:val="606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B3EC4F2" w14:textId="77777777" w:rsidR="00C32725" w:rsidRDefault="00000000">
            <w:pPr>
              <w:autoSpaceDE w:val="0"/>
              <w:autoSpaceDN w:val="0"/>
              <w:spacing w:before="238" w:after="0" w:line="142" w:lineRule="exact"/>
              <w:jc w:val="center"/>
            </w:pPr>
            <w:r>
              <w:rPr>
                <w:b/>
                <w:color w:val="ABABAB"/>
                <w:w w:val="101"/>
                <w:sz w:val="14"/>
              </w:rPr>
              <w:t>Sl.No.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2163893" w14:textId="77777777" w:rsidR="00C32725" w:rsidRDefault="00000000">
            <w:pPr>
              <w:autoSpaceDE w:val="0"/>
              <w:autoSpaceDN w:val="0"/>
              <w:spacing w:before="238" w:after="0" w:line="142" w:lineRule="exact"/>
              <w:jc w:val="center"/>
            </w:pPr>
            <w:r>
              <w:rPr>
                <w:b/>
                <w:color w:val="ABABAB"/>
                <w:w w:val="101"/>
                <w:sz w:val="14"/>
              </w:rPr>
              <w:t>Firm Name &amp; Addess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985563D" w14:textId="77777777" w:rsidR="00C32725" w:rsidRDefault="00000000">
            <w:pPr>
              <w:autoSpaceDE w:val="0"/>
              <w:autoSpaceDN w:val="0"/>
              <w:spacing w:before="238" w:after="0" w:line="142" w:lineRule="exact"/>
              <w:jc w:val="center"/>
            </w:pPr>
            <w:r>
              <w:rPr>
                <w:b/>
                <w:color w:val="ABABAB"/>
                <w:w w:val="101"/>
                <w:sz w:val="14"/>
              </w:rPr>
              <w:t>Contact Details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B4A3F4B" w14:textId="77777777" w:rsidR="00C32725" w:rsidRDefault="00000000">
            <w:pPr>
              <w:autoSpaceDE w:val="0"/>
              <w:autoSpaceDN w:val="0"/>
              <w:spacing w:before="48" w:after="0" w:line="166" w:lineRule="exact"/>
              <w:jc w:val="center"/>
            </w:pPr>
            <w:r>
              <w:rPr>
                <w:b/>
                <w:color w:val="ABABAB"/>
                <w:w w:val="101"/>
                <w:sz w:val="14"/>
              </w:rPr>
              <w:t>Reg.No / Issue Date / Expiry Date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A6B17FC" w14:textId="77777777" w:rsidR="00C32725" w:rsidRDefault="00000000">
            <w:pPr>
              <w:autoSpaceDE w:val="0"/>
              <w:autoSpaceDN w:val="0"/>
              <w:spacing w:before="238" w:after="0" w:line="142" w:lineRule="exact"/>
              <w:jc w:val="center"/>
            </w:pPr>
            <w:r>
              <w:rPr>
                <w:b/>
                <w:color w:val="ABABAB"/>
                <w:w w:val="101"/>
                <w:sz w:val="14"/>
              </w:rPr>
              <w:t>Product Category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983DC37" w14:textId="77777777" w:rsidR="00C32725" w:rsidRDefault="00000000">
            <w:pPr>
              <w:autoSpaceDE w:val="0"/>
              <w:autoSpaceDN w:val="0"/>
              <w:spacing w:before="238" w:after="0" w:line="142" w:lineRule="exact"/>
              <w:jc w:val="center"/>
            </w:pPr>
            <w:r>
              <w:rPr>
                <w:b/>
                <w:color w:val="ABABAB"/>
                <w:w w:val="101"/>
                <w:sz w:val="14"/>
              </w:rPr>
              <w:t>Product(s)</w:t>
            </w:r>
          </w:p>
        </w:tc>
      </w:tr>
      <w:tr w:rsidR="00C32725" w14:paraId="2B03015A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64522B8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1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551A15E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576"/>
            </w:pPr>
            <w:r>
              <w:rPr>
                <w:color w:val="000000"/>
                <w:w w:val="101"/>
                <w:sz w:val="14"/>
              </w:rPr>
              <w:t xml:space="preserve">ALASHORE AQUA PVT LTD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Plot No.823/1626 CHHATUA CHHAK SUNHAT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BALASORE/756003,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7A879A6" w14:textId="77777777" w:rsidR="00C32725" w:rsidRDefault="00000000">
            <w:pPr>
              <w:autoSpaceDE w:val="0"/>
              <w:autoSpaceDN w:val="0"/>
              <w:spacing w:before="298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07381050506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alashoreaqua@gmail.com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54FC1B9" w14:textId="77777777" w:rsidR="00C32725" w:rsidRDefault="00000000">
            <w:pPr>
              <w:autoSpaceDE w:val="0"/>
              <w:autoSpaceDN w:val="0"/>
              <w:spacing w:before="13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OR1/ME/082/19 06/03/2019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05/03/2025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FC7D00B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84F6F5" w14:textId="77777777" w:rsidR="00C32725" w:rsidRDefault="00C32725"/>
        </w:tc>
      </w:tr>
      <w:tr w:rsidR="00C32725" w14:paraId="2F2BC597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D57A659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2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6957735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432"/>
            </w:pPr>
            <w:r>
              <w:rPr>
                <w:color w:val="000000"/>
                <w:w w:val="101"/>
                <w:sz w:val="14"/>
              </w:rPr>
              <w:t xml:space="preserve">BHIMRAJ EXPORTS PRIVATE LIMITED PLOT NO-524/1671/1898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PATIA STATION ROAD,PATIA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BHUBANESWAR/751024,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0ADBAE" w14:textId="77777777" w:rsidR="00C32725" w:rsidRDefault="00000000">
            <w:pPr>
              <w:autoSpaceDE w:val="0"/>
              <w:autoSpaceDN w:val="0"/>
              <w:spacing w:before="298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9937677467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bhimrajexports@gmail.com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E9AA196" w14:textId="77777777" w:rsidR="00C32725" w:rsidRDefault="00000000">
            <w:pPr>
              <w:autoSpaceDE w:val="0"/>
              <w:autoSpaceDN w:val="0"/>
              <w:spacing w:before="13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OR1/ME/053/14 14/03/2014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13/03/2023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D35EF9A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935C74E" w14:textId="77777777" w:rsidR="00C32725" w:rsidRDefault="00C32725"/>
        </w:tc>
      </w:tr>
      <w:tr w:rsidR="00C32725" w14:paraId="0E150D18" w14:textId="77777777">
        <w:trPr>
          <w:trHeight w:hRule="exact" w:val="77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D480BEB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3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FFE1CF4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144"/>
            </w:pPr>
            <w:r>
              <w:rPr>
                <w:color w:val="000000"/>
                <w:w w:val="101"/>
                <w:sz w:val="14"/>
              </w:rPr>
              <w:t xml:space="preserve">BRIGHTSTAR SEAFOOD PRIVATE LIMITED QR.NO-VM-1, NEAR D/L COLONY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VSS NAGAR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BHUBANESWAR/751007,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2A9634E" w14:textId="77777777" w:rsidR="00C32725" w:rsidRDefault="00000000">
            <w:pPr>
              <w:autoSpaceDE w:val="0"/>
              <w:autoSpaceDN w:val="0"/>
              <w:spacing w:before="298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9437183528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bstarseafood@gmail.com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75376AF" w14:textId="77777777" w:rsidR="00C32725" w:rsidRDefault="00000000">
            <w:pPr>
              <w:autoSpaceDE w:val="0"/>
              <w:autoSpaceDN w:val="0"/>
              <w:spacing w:before="13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OR1/ME/100/21 05/05/2021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04/05/2024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7FCFF20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D44982" w14:textId="77777777" w:rsidR="00C32725" w:rsidRDefault="00C32725"/>
        </w:tc>
      </w:tr>
      <w:tr w:rsidR="00C32725" w14:paraId="5F24506F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8A417C7" w14:textId="77777777" w:rsidR="00C32725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4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A3100C4" w14:textId="77777777" w:rsidR="00C32725" w:rsidRDefault="00000000">
            <w:pPr>
              <w:autoSpaceDE w:val="0"/>
              <w:autoSpaceDN w:val="0"/>
              <w:spacing w:before="46" w:after="0" w:line="166" w:lineRule="exact"/>
              <w:ind w:left="50" w:right="1152"/>
            </w:pPr>
            <w:r>
              <w:rPr>
                <w:color w:val="000000"/>
                <w:w w:val="101"/>
                <w:sz w:val="14"/>
              </w:rPr>
              <w:t xml:space="preserve">BTB MARINE EXPORTS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MIRZAPUR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BALARAMGADI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CHANDIPUR/756025,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4F72004" w14:textId="77777777" w:rsidR="00C32725" w:rsidRDefault="00000000">
            <w:pPr>
              <w:autoSpaceDE w:val="0"/>
              <w:autoSpaceDN w:val="0"/>
              <w:spacing w:before="214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9776389940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btbmarineexports@gmail.com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79417DE" w14:textId="77777777" w:rsidR="00C32725" w:rsidRDefault="00000000">
            <w:pPr>
              <w:autoSpaceDE w:val="0"/>
              <w:autoSpaceDN w:val="0"/>
              <w:spacing w:before="13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OR1/ME/093/19 16/12/2019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15/12/2025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7644E07" w14:textId="77777777" w:rsidR="00C32725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E124D17" w14:textId="77777777" w:rsidR="00C32725" w:rsidRDefault="00C32725"/>
        </w:tc>
      </w:tr>
      <w:tr w:rsidR="00C32725" w14:paraId="6F739AF8" w14:textId="77777777">
        <w:trPr>
          <w:trHeight w:hRule="exact" w:val="2268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F2E8D71" w14:textId="77777777" w:rsidR="00C32725" w:rsidRDefault="00000000">
            <w:pPr>
              <w:autoSpaceDE w:val="0"/>
              <w:autoSpaceDN w:val="0"/>
              <w:spacing w:before="1068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5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7F4D6BC" w14:textId="77777777" w:rsidR="00C32725" w:rsidRDefault="00000000">
            <w:pPr>
              <w:autoSpaceDE w:val="0"/>
              <w:autoSpaceDN w:val="0"/>
              <w:spacing w:before="796" w:after="0" w:line="166" w:lineRule="exact"/>
              <w:ind w:left="50" w:right="432"/>
            </w:pPr>
            <w:r>
              <w:rPr>
                <w:color w:val="000000"/>
                <w:w w:val="101"/>
                <w:sz w:val="14"/>
              </w:rPr>
              <w:t xml:space="preserve">CAMARON EXPORTS PVT.LTD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Flat No.606, 6th Floor,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Plot No.7 Sri Sudarsan Tower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Sahid Nagar, Bhubaneawar/751007,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6DEA3FE" w14:textId="77777777" w:rsidR="00C32725" w:rsidRDefault="00000000">
            <w:pPr>
              <w:autoSpaceDE w:val="0"/>
              <w:autoSpaceDN w:val="0"/>
              <w:spacing w:before="1046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9437094731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camaronexports@gmail.com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6461BDE" w14:textId="77777777" w:rsidR="00C32725" w:rsidRDefault="00000000">
            <w:pPr>
              <w:autoSpaceDE w:val="0"/>
              <w:autoSpaceDN w:val="0"/>
              <w:spacing w:before="876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OR1/ME/083/19 27/03/2019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26/03/2025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AA7F043" w14:textId="77777777" w:rsidR="00C32725" w:rsidRDefault="00000000">
            <w:pPr>
              <w:autoSpaceDE w:val="0"/>
              <w:autoSpaceDN w:val="0"/>
              <w:spacing w:before="1068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7B9014C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Frozen:Shrimp Wild(HLSO Pink and Brown Shrimps Block,PD Pink and Brown Shrimps Block,PUD Pink, Brown, KKD, Poovalan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 Block,HLSO Sea White Shrimps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Block)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Frozen:Shrimp Aquaculture(HLSO Vannamei Shrimps Block &amp; IQF,PD Vannamei Shrimps Block &amp; IQF,PUD Vannamei Shrimps Block &amp; IQF,PDTO Vannamei Shrimps Block &amp;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IQF,EZPL Vannamei Shrimps Block &amp;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IQF,HOSO Vannamei Shrimps Block &amp;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IQF,HLSO Black Tiger Shrimps Block and IQF)</w:t>
            </w:r>
          </w:p>
        </w:tc>
      </w:tr>
      <w:tr w:rsidR="00C32725" w14:paraId="25695336" w14:textId="77777777">
        <w:trPr>
          <w:trHeight w:hRule="exact" w:val="940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0D1E8B" w14:textId="77777777" w:rsidR="00C32725" w:rsidRDefault="00000000">
            <w:pPr>
              <w:autoSpaceDE w:val="0"/>
              <w:autoSpaceDN w:val="0"/>
              <w:spacing w:before="404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6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F599D7A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144"/>
            </w:pPr>
            <w:r>
              <w:rPr>
                <w:color w:val="000000"/>
                <w:w w:val="101"/>
                <w:sz w:val="14"/>
              </w:rPr>
              <w:t xml:space="preserve">DEBJYOTI OVERSEAS PRIVATE LIMITED FLAT NO. 104, NAVADURGA APARTMENT JAYADURGA NAGAR, BHUBANESWAR-751006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/751006,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BFB2924" w14:textId="77777777" w:rsidR="00C32725" w:rsidRDefault="00000000">
            <w:pPr>
              <w:autoSpaceDE w:val="0"/>
              <w:autoSpaceDN w:val="0"/>
              <w:spacing w:before="298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7008202923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debjyotioverseas20@gmail.com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D65F910" w14:textId="77777777" w:rsidR="00C32725" w:rsidRDefault="00000000">
            <w:pPr>
              <w:autoSpaceDE w:val="0"/>
              <w:autoSpaceDN w:val="0"/>
              <w:spacing w:before="212" w:after="0" w:line="168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OR1/ME/078/18 28/05/2018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27/05/2024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C108A05" w14:textId="77777777" w:rsidR="00C32725" w:rsidRDefault="00000000">
            <w:pPr>
              <w:autoSpaceDE w:val="0"/>
              <w:autoSpaceDN w:val="0"/>
              <w:spacing w:before="404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8BA5ED" w14:textId="77777777" w:rsidR="00C32725" w:rsidRDefault="00C32725"/>
        </w:tc>
      </w:tr>
      <w:tr w:rsidR="00C32725" w14:paraId="096D37B7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4A9F77D" w14:textId="77777777" w:rsidR="00C32725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7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7884B15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576"/>
            </w:pPr>
            <w:r>
              <w:rPr>
                <w:color w:val="000000"/>
                <w:w w:val="101"/>
                <w:sz w:val="14"/>
              </w:rPr>
              <w:t xml:space="preserve">DN SEA SHELLS PRIVATE LIMITED GROUND FLOOR, PLOT NO-15,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VIP COLONY, NAYAPALLI,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BHUBANESWAR/751015,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2B521D8" w14:textId="77777777" w:rsidR="00C32725" w:rsidRDefault="00000000">
            <w:pPr>
              <w:autoSpaceDE w:val="0"/>
              <w:autoSpaceDN w:val="0"/>
              <w:spacing w:before="296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9668365071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info@dnseashells.com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9E044AB" w14:textId="77777777" w:rsidR="00C32725" w:rsidRDefault="00000000">
            <w:pPr>
              <w:autoSpaceDE w:val="0"/>
              <w:autoSpaceDN w:val="0"/>
              <w:spacing w:before="13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OR1/ME/115/22 16/08/2022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15/08/2025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BB72EDD" w14:textId="77777777" w:rsidR="00C32725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D8D867E" w14:textId="77777777" w:rsidR="00C32725" w:rsidRDefault="00C32725"/>
        </w:tc>
      </w:tr>
      <w:tr w:rsidR="00C32725" w14:paraId="16D20BE8" w14:textId="77777777">
        <w:trPr>
          <w:trHeight w:hRule="exact" w:val="12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DFF13D7" w14:textId="77777777" w:rsidR="00C32725" w:rsidRDefault="00000000">
            <w:pPr>
              <w:autoSpaceDE w:val="0"/>
              <w:autoSpaceDN w:val="0"/>
              <w:spacing w:before="57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8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DA8E6F5" w14:textId="77777777" w:rsidR="00C32725" w:rsidRDefault="00000000">
            <w:pPr>
              <w:autoSpaceDE w:val="0"/>
              <w:autoSpaceDN w:val="0"/>
              <w:spacing w:before="214" w:after="0" w:line="166" w:lineRule="exact"/>
              <w:ind w:left="50" w:right="144"/>
            </w:pPr>
            <w:r>
              <w:rPr>
                <w:color w:val="000000"/>
                <w:w w:val="101"/>
                <w:sz w:val="14"/>
              </w:rPr>
              <w:t xml:space="preserve">FLAMINQO SHRIMPEX PRIVATE LIMITED PLOT NO. - F/33 &amp; F/34, CHANDAKA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INDUSTRIAL ESTATE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C.S.PUR, INFOCITY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BHUBANESWAR/751024,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3B14CA0" w14:textId="77777777" w:rsidR="00C32725" w:rsidRDefault="00000000">
            <w:pPr>
              <w:autoSpaceDE w:val="0"/>
              <w:autoSpaceDN w:val="0"/>
              <w:spacing w:before="464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9937051115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flaminqoshrimpex@gmail.com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3D56745" w14:textId="77777777" w:rsidR="00C32725" w:rsidRDefault="00000000">
            <w:pPr>
              <w:autoSpaceDE w:val="0"/>
              <w:autoSpaceDN w:val="0"/>
              <w:spacing w:before="38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OR1/ME/077/18 07/05/2018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06/05/2024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CE7B768" w14:textId="77777777" w:rsidR="00C32725" w:rsidRDefault="00000000">
            <w:pPr>
              <w:autoSpaceDE w:val="0"/>
              <w:autoSpaceDN w:val="0"/>
              <w:spacing w:before="57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073D57E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 w:right="144"/>
            </w:pPr>
            <w:r>
              <w:rPr>
                <w:color w:val="000000"/>
                <w:w w:val="101"/>
                <w:sz w:val="14"/>
              </w:rPr>
              <w:t xml:space="preserve">Frozen:Shrimp Wild(PUD SEA CAUGHT) Frozen:Shrimp Aquaculture(HEAD LESS SHELL ON VANNAMEI SHRIMP,EASY PEEL VANNAMEI SHRIMP,HEAD LESS SHELL ON IQF SHRIMP,PUD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VANNAMEI,PEELED &amp; DEVEINED TAIL ON VANNAMEI SHRIMP)</w:t>
            </w:r>
          </w:p>
        </w:tc>
      </w:tr>
      <w:tr w:rsidR="00C32725" w14:paraId="22929395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31F818D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9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AB9AF87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144"/>
            </w:pPr>
            <w:r>
              <w:rPr>
                <w:color w:val="000000"/>
                <w:w w:val="101"/>
                <w:sz w:val="14"/>
              </w:rPr>
              <w:t xml:space="preserve">K.R.ENTERPRISES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PLOT NO, A/22,1ST FLOOR,FALCON HOUSE CUTTACK ROAD,BHUBANESWAR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/751006,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08F9574" w14:textId="77777777" w:rsidR="00C32725" w:rsidRDefault="00000000">
            <w:pPr>
              <w:autoSpaceDE w:val="0"/>
              <w:autoSpaceDN w:val="0"/>
              <w:spacing w:before="212" w:after="0" w:line="168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09937394022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krenterprises2003@gmail.com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F653A97" w14:textId="77777777" w:rsidR="00C32725" w:rsidRDefault="00000000">
            <w:pPr>
              <w:autoSpaceDE w:val="0"/>
              <w:autoSpaceDN w:val="0"/>
              <w:spacing w:before="13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OR1/ME/098/20 22/12/2020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21/12/2023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9857639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0150CA2" w14:textId="77777777" w:rsidR="00C32725" w:rsidRDefault="00C32725"/>
        </w:tc>
      </w:tr>
      <w:tr w:rsidR="00C32725" w14:paraId="2D51FA54" w14:textId="77777777">
        <w:trPr>
          <w:trHeight w:hRule="exact" w:val="160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C348C80" w14:textId="77777777" w:rsidR="00C32725" w:rsidRDefault="00000000">
            <w:pPr>
              <w:autoSpaceDE w:val="0"/>
              <w:autoSpaceDN w:val="0"/>
              <w:spacing w:before="73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10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6FEEE61" w14:textId="77777777" w:rsidR="00C32725" w:rsidRDefault="00000000">
            <w:pPr>
              <w:autoSpaceDE w:val="0"/>
              <w:autoSpaceDN w:val="0"/>
              <w:spacing w:before="382" w:after="0" w:line="166" w:lineRule="exact"/>
              <w:ind w:left="50"/>
            </w:pPr>
            <w:r>
              <w:rPr>
                <w:color w:val="000000"/>
                <w:w w:val="101"/>
                <w:sz w:val="14"/>
              </w:rPr>
              <w:t xml:space="preserve">KURA EXPORTS (OPC) PRIVATE LIMITED ROOM NO-DCB-431, DLF CYBER CITY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IDCO INFO PARK, CHANDAKA INDUSTRIAL ESTATE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PATIA, BHUBANESWAR/751024,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D0BDE05" w14:textId="77777777" w:rsidR="00C32725" w:rsidRDefault="00000000">
            <w:pPr>
              <w:autoSpaceDE w:val="0"/>
              <w:autoSpaceDN w:val="0"/>
              <w:spacing w:before="632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9777641011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kuraprivatelimited@gmail.com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B515D66" w14:textId="77777777" w:rsidR="00C32725" w:rsidRDefault="00000000">
            <w:pPr>
              <w:autoSpaceDE w:val="0"/>
              <w:autoSpaceDN w:val="0"/>
              <w:spacing w:before="548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OR1/ME/109/22 10/03/2022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09/03/2025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B790E5C" w14:textId="77777777" w:rsidR="00C32725" w:rsidRDefault="00000000">
            <w:pPr>
              <w:autoSpaceDE w:val="0"/>
              <w:autoSpaceDN w:val="0"/>
              <w:spacing w:before="73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E28C672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Frozen:Shrimp Wild(HEADLESS BLACK TIGER SHRIMPS,HEAD ON BLACK TIGER SHRIMPS,SEA CAUGHT PUD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SHRIMPS,HEADLESS KARIKADI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SHRIMPS,HEADLESS POOVALAN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SHRIMPS,HEADLESS PINK &amp; BROWN SHRIMPS)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Frozen:Shrimp Aquaculture(HEAD LESS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SHELL ON VANNAMEI SHRIMP)</w:t>
            </w:r>
          </w:p>
        </w:tc>
      </w:tr>
      <w:tr w:rsidR="00C32725" w14:paraId="71F122AC" w14:textId="77777777">
        <w:trPr>
          <w:trHeight w:hRule="exact" w:val="2088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CFD262F" w14:textId="08CF2023" w:rsidR="00C32725" w:rsidRDefault="00C32725">
            <w:pPr>
              <w:autoSpaceDE w:val="0"/>
              <w:autoSpaceDN w:val="0"/>
              <w:spacing w:before="1086" w:after="0" w:line="166" w:lineRule="exact"/>
              <w:jc w:val="center"/>
            </w:pP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6AE9F5B" w14:textId="5773A872" w:rsidR="00C32725" w:rsidRDefault="00C32725">
            <w:pPr>
              <w:autoSpaceDE w:val="0"/>
              <w:autoSpaceDN w:val="0"/>
              <w:spacing w:before="1086" w:after="0" w:line="166" w:lineRule="exact"/>
              <w:jc w:val="center"/>
            </w:pP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4244E70" w14:textId="12F4FD59" w:rsidR="00C32725" w:rsidRDefault="00C32725">
            <w:pPr>
              <w:autoSpaceDE w:val="0"/>
              <w:autoSpaceDN w:val="0"/>
              <w:spacing w:before="1086" w:after="0" w:line="166" w:lineRule="exact"/>
              <w:jc w:val="center"/>
            </w:pP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E1D322" w14:textId="6D3FE451" w:rsidR="00C32725" w:rsidRDefault="00C32725">
            <w:pPr>
              <w:autoSpaceDE w:val="0"/>
              <w:autoSpaceDN w:val="0"/>
              <w:spacing w:before="1086" w:after="0" w:line="166" w:lineRule="exact"/>
              <w:jc w:val="center"/>
            </w:pP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56DC540" w14:textId="31B032D4" w:rsidR="00C32725" w:rsidRDefault="00C32725">
            <w:pPr>
              <w:autoSpaceDE w:val="0"/>
              <w:autoSpaceDN w:val="0"/>
              <w:spacing w:before="1086" w:after="0" w:line="166" w:lineRule="exact"/>
              <w:jc w:val="center"/>
            </w:pP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F34F281" w14:textId="77777777" w:rsidR="00C32725" w:rsidRDefault="00000000">
            <w:pPr>
              <w:autoSpaceDE w:val="0"/>
              <w:autoSpaceDN w:val="0"/>
              <w:spacing w:before="46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Frozen:Fish Wild(FROZEN CUTTLEFISH WHOLE,FROZEN INDIAN MACKREL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WHOLE,FROZEN SQUID WHOLE,FROZEN RIBBON FISH WHOLE) </w:t>
            </w:r>
          </w:p>
          <w:p w14:paraId="1D4818EE" w14:textId="51A4E7DA" w:rsidR="00C32725" w:rsidRDefault="00000000">
            <w:pPr>
              <w:tabs>
                <w:tab w:val="left" w:pos="2124"/>
              </w:tabs>
              <w:autoSpaceDE w:val="0"/>
              <w:autoSpaceDN w:val="0"/>
              <w:spacing w:before="374" w:after="0" w:line="166" w:lineRule="exact"/>
            </w:pPr>
            <w:r>
              <w:tab/>
            </w:r>
            <w:r>
              <w:rPr>
                <w:color w:val="000000"/>
                <w:sz w:val="14"/>
              </w:rPr>
              <w:t>Page 1 of 7</w:t>
            </w:r>
          </w:p>
        </w:tc>
      </w:tr>
    </w:tbl>
    <w:p w14:paraId="4ACC13E0" w14:textId="77777777" w:rsidR="00C32725" w:rsidRDefault="00C32725">
      <w:pPr>
        <w:autoSpaceDE w:val="0"/>
        <w:autoSpaceDN w:val="0"/>
        <w:spacing w:after="0" w:line="14" w:lineRule="exact"/>
      </w:pPr>
    </w:p>
    <w:p w14:paraId="122347BA" w14:textId="77777777" w:rsidR="00C32725" w:rsidRDefault="00C32725">
      <w:pPr>
        <w:sectPr w:rsidR="00C32725" w:rsidSect="00AC798F">
          <w:pgSz w:w="11900" w:h="16840"/>
          <w:pgMar w:top="172" w:right="340" w:bottom="0" w:left="360" w:header="720" w:footer="720" w:gutter="0"/>
          <w:cols w:space="720"/>
          <w:docGrid w:linePitch="360"/>
        </w:sectPr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70"/>
        <w:gridCol w:w="3042"/>
        <w:gridCol w:w="2186"/>
        <w:gridCol w:w="1068"/>
        <w:gridCol w:w="1396"/>
        <w:gridCol w:w="2840"/>
      </w:tblGrid>
      <w:tr w:rsidR="00C32725" w14:paraId="50CD3875" w14:textId="77777777">
        <w:trPr>
          <w:trHeight w:hRule="exact" w:val="2876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E836BC1" w14:textId="77777777" w:rsidR="00C32725" w:rsidRDefault="00000000">
            <w:pPr>
              <w:autoSpaceDE w:val="0"/>
              <w:autoSpaceDN w:val="0"/>
              <w:spacing w:before="304" w:after="0" w:line="166" w:lineRule="exact"/>
              <w:jc w:val="center"/>
            </w:pPr>
            <w:r>
              <w:rPr>
                <w:color w:val="000000"/>
                <w:sz w:val="14"/>
              </w:rPr>
              <w:lastRenderedPageBreak/>
              <w:t>nline R</w:t>
            </w:r>
          </w:p>
          <w:p w14:paraId="42C9CC5D" w14:textId="77777777" w:rsidR="00C32725" w:rsidRDefault="00000000">
            <w:pPr>
              <w:autoSpaceDE w:val="0"/>
              <w:autoSpaceDN w:val="0"/>
              <w:spacing w:before="866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11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2B1F25C" w14:textId="77777777" w:rsidR="00C32725" w:rsidRDefault="00000000">
            <w:pPr>
              <w:autoSpaceDE w:val="0"/>
              <w:autoSpaceDN w:val="0"/>
              <w:spacing w:before="304" w:after="0" w:line="166" w:lineRule="exact"/>
            </w:pPr>
            <w:r>
              <w:rPr>
                <w:color w:val="000000"/>
                <w:sz w:val="14"/>
              </w:rPr>
              <w:t>Online Registration System - MPEDA</w:t>
            </w:r>
          </w:p>
          <w:p w14:paraId="0FABA6D1" w14:textId="77777777" w:rsidR="00C32725" w:rsidRDefault="00000000">
            <w:pPr>
              <w:autoSpaceDE w:val="0"/>
              <w:autoSpaceDN w:val="0"/>
              <w:spacing w:before="428" w:after="0" w:line="166" w:lineRule="exact"/>
              <w:ind w:left="50" w:right="144"/>
            </w:pPr>
            <w:r>
              <w:rPr>
                <w:color w:val="000000"/>
                <w:w w:val="101"/>
                <w:sz w:val="14"/>
              </w:rPr>
              <w:t xml:space="preserve">M/S ABBA KABA OVERSEAS PVT LTD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PLOT NO. : 3987/11213, ARABINDA NAGAR, PANDRA,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NEAR CUTTACK-PURI BYPASS ROAD,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RASULGARH,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BHUBANESWAR-751025,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72B48E9" w14:textId="77777777" w:rsidR="00C32725" w:rsidRDefault="00000000">
            <w:pPr>
              <w:autoSpaceDE w:val="0"/>
              <w:autoSpaceDN w:val="0"/>
              <w:spacing w:before="1230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7852930751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abbakaba@gmail.com Web: www.abbakaba.com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298FA32" w14:textId="77777777" w:rsidR="00C32725" w:rsidRDefault="00000000">
            <w:pPr>
              <w:autoSpaceDE w:val="0"/>
              <w:autoSpaceDN w:val="0"/>
              <w:spacing w:before="1148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OR1/ME/049/13 26/06/2013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24/06/2025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1C32B0E" w14:textId="77777777" w:rsidR="00C32725" w:rsidRDefault="00000000">
            <w:pPr>
              <w:autoSpaceDE w:val="0"/>
              <w:autoSpaceDN w:val="0"/>
              <w:spacing w:before="1336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7577839" w14:textId="0F3AC539" w:rsidR="00C32725" w:rsidRDefault="00C32725">
            <w:pPr>
              <w:autoSpaceDE w:val="0"/>
              <w:autoSpaceDN w:val="0"/>
              <w:spacing w:before="304" w:after="0" w:line="166" w:lineRule="exact"/>
              <w:jc w:val="right"/>
            </w:pPr>
          </w:p>
          <w:p w14:paraId="51AC0F21" w14:textId="77777777" w:rsidR="00C32725" w:rsidRDefault="00000000">
            <w:pPr>
              <w:autoSpaceDE w:val="0"/>
              <w:autoSpaceDN w:val="0"/>
              <w:spacing w:before="350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Frozen:Fish Aquaculture(FROZEN HLSO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VANNAMEI SHRIMPS BLOCK,FROZEN PD VANNAMEI SHRIMPS BLOCK,FROZEN PUD VANNAMEI SHRIMPS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BLOCKED,FROZEN PDTO VANNAMEI SHRIMPS BLOCKED)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Frozen:Shrimp Wild(FROZEN HON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 BLOCK,FROZEN PUD SHRIPMS BLOCK(KKD,PVN,PINK,BROWN),FROZEN PD SHRIMPS BLOCK(PINK,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BROWN,SW,ST),FROZEN HLSO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BLOCK(PINK,BROWN,SW,ST,FT))</w:t>
            </w:r>
          </w:p>
        </w:tc>
      </w:tr>
      <w:tr w:rsidR="00C32725" w14:paraId="42F55655" w14:textId="77777777">
        <w:trPr>
          <w:trHeight w:hRule="exact" w:val="2768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BFBC7AE" w14:textId="77777777" w:rsidR="00C32725" w:rsidRDefault="00000000">
            <w:pPr>
              <w:autoSpaceDE w:val="0"/>
              <w:autoSpaceDN w:val="0"/>
              <w:spacing w:before="131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12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5283C9F" w14:textId="77777777" w:rsidR="00C32725" w:rsidRDefault="00000000">
            <w:pPr>
              <w:autoSpaceDE w:val="0"/>
              <w:autoSpaceDN w:val="0"/>
              <w:spacing w:before="962" w:after="0" w:line="166" w:lineRule="exact"/>
              <w:ind w:left="50" w:right="432"/>
            </w:pPr>
            <w:r>
              <w:rPr>
                <w:color w:val="000000"/>
                <w:w w:val="101"/>
                <w:sz w:val="14"/>
              </w:rPr>
              <w:t xml:space="preserve">M/S DELICACIES INTERNATIONAL AT: NUAGARH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PARADEEP PORT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VIA: KUJANG,DIST: JAGATSINGHPUR,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3AA7481" w14:textId="77777777" w:rsidR="00C32725" w:rsidRDefault="00000000">
            <w:pPr>
              <w:autoSpaceDE w:val="0"/>
              <w:autoSpaceDN w:val="0"/>
              <w:spacing w:before="121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06722230866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delicaciesinternational@gmail.com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D44636A" w14:textId="77777777" w:rsidR="00C32725" w:rsidRDefault="00000000">
            <w:pPr>
              <w:autoSpaceDE w:val="0"/>
              <w:autoSpaceDN w:val="0"/>
              <w:spacing w:before="1126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OR1/ME/023/06 12/07/2006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10/07/2024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3A69839" w14:textId="77777777" w:rsidR="00C32725" w:rsidRDefault="00000000">
            <w:pPr>
              <w:autoSpaceDE w:val="0"/>
              <w:autoSpaceDN w:val="0"/>
              <w:spacing w:before="131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92A9DD3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Frozen:Fish Wild(FROZEN CUTTLE FISH WHOLE,FROZEN INDIAN MACKREL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WHOLE,FROZEN SQUID WHOLE,FROZEN RIBBON FISH WHOLE)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Frozen:Fish Aquaculture(FROZEN HLSO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VANNAMEI SHRIMPS BLOCK,FROZEN PD VANNAMEI SHRIMPS BLOCK,FROZEN PUD VANNAMEI SHRIMPS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BLOCKED,FROZEN PDTO VANNAMEI SHRIMPS BLOCKED)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Frozen:Shrimp Wild(FROZEN HON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 BLOCK,FROZEN PUD SHRIMPS BLOCK (KKD, PVN,PINK,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BROWN),FROZEN PD SHRIMPS BLOCK (PINK, BROWN, SW,ST),FROZEN HLSO BLOCK (PINK , BROWN, SW, ST, FT))</w:t>
            </w:r>
          </w:p>
        </w:tc>
      </w:tr>
      <w:tr w:rsidR="00C32725" w14:paraId="257C791E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8FDDAF0" w14:textId="77777777" w:rsidR="00C32725" w:rsidRDefault="00000000">
            <w:pPr>
              <w:autoSpaceDE w:val="0"/>
              <w:autoSpaceDN w:val="0"/>
              <w:spacing w:before="32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13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DC4FDC9" w14:textId="77777777" w:rsidR="00C32725" w:rsidRDefault="00000000">
            <w:pPr>
              <w:autoSpaceDE w:val="0"/>
              <w:autoSpaceDN w:val="0"/>
              <w:spacing w:before="70" w:after="0" w:line="144" w:lineRule="exact"/>
              <w:ind w:left="50"/>
            </w:pPr>
            <w:r>
              <w:rPr>
                <w:color w:val="000000"/>
                <w:w w:val="101"/>
                <w:sz w:val="14"/>
              </w:rPr>
              <w:t>M/S L.S.M.TRADING &amp; EXPORT PVT. LTD.</w:t>
            </w:r>
          </w:p>
          <w:p w14:paraId="2948BE45" w14:textId="77777777" w:rsidR="00C32725" w:rsidRDefault="00000000">
            <w:pPr>
              <w:autoSpaceDE w:val="0"/>
              <w:autoSpaceDN w:val="0"/>
              <w:spacing w:after="0" w:line="166" w:lineRule="exact"/>
              <w:ind w:left="50" w:right="864"/>
            </w:pPr>
            <w:r>
              <w:rPr>
                <w:color w:val="000000"/>
                <w:w w:val="101"/>
                <w:sz w:val="14"/>
              </w:rPr>
              <w:t xml:space="preserve">PLOT NO.916/6294,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PALASUNI, RASULGARH,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BHUBANESWAR751010,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6B82405" w14:textId="77777777" w:rsidR="00C32725" w:rsidRDefault="00000000">
            <w:pPr>
              <w:autoSpaceDE w:val="0"/>
              <w:autoSpaceDN w:val="0"/>
              <w:spacing w:before="298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0674-2582843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lsmexports@gmail.com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4AD48B" w14:textId="77777777" w:rsidR="00C32725" w:rsidRDefault="00000000">
            <w:pPr>
              <w:autoSpaceDE w:val="0"/>
              <w:autoSpaceDN w:val="0"/>
              <w:spacing w:before="13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OR1/ME/054/14 22/05/2014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21/05/2023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EC8B495" w14:textId="77777777" w:rsidR="00C32725" w:rsidRDefault="00000000">
            <w:pPr>
              <w:autoSpaceDE w:val="0"/>
              <w:autoSpaceDN w:val="0"/>
              <w:spacing w:before="32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4C49B09" w14:textId="77777777" w:rsidR="00C32725" w:rsidRDefault="00C32725"/>
        </w:tc>
      </w:tr>
      <w:tr w:rsidR="00C32725" w14:paraId="33F46EEE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33F4D5D" w14:textId="77777777" w:rsidR="00C32725" w:rsidRDefault="00000000">
            <w:pPr>
              <w:autoSpaceDE w:val="0"/>
              <w:autoSpaceDN w:val="0"/>
              <w:spacing w:before="32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14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E87BDFB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1008"/>
            </w:pPr>
            <w:r>
              <w:rPr>
                <w:color w:val="000000"/>
                <w:w w:val="101"/>
                <w:sz w:val="14"/>
              </w:rPr>
              <w:t xml:space="preserve">MASTERCHEF EXPORTS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PLOT No.148/1805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B-25, SUPRATIK LIFE STYLE KURUDA/756056,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8900DD0" w14:textId="77777777" w:rsidR="00C32725" w:rsidRDefault="00000000">
            <w:pPr>
              <w:autoSpaceDE w:val="0"/>
              <w:autoSpaceDN w:val="0"/>
              <w:spacing w:before="21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9437011134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masterchefexports.pkm@gmail.co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96ED748" w14:textId="77777777" w:rsidR="00C32725" w:rsidRDefault="00000000">
            <w:pPr>
              <w:autoSpaceDE w:val="0"/>
              <w:autoSpaceDN w:val="0"/>
              <w:spacing w:before="13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OR1/ME/103/21 23/07/2021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22/07/2024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C459C28" w14:textId="77777777" w:rsidR="00C32725" w:rsidRDefault="00000000">
            <w:pPr>
              <w:autoSpaceDE w:val="0"/>
              <w:autoSpaceDN w:val="0"/>
              <w:spacing w:before="32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5846A72" w14:textId="77777777" w:rsidR="00C32725" w:rsidRDefault="00C32725"/>
        </w:tc>
      </w:tr>
      <w:tr w:rsidR="00C32725" w14:paraId="3D01524C" w14:textId="77777777">
        <w:trPr>
          <w:trHeight w:hRule="exact" w:val="1106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350804B" w14:textId="77777777" w:rsidR="00C32725" w:rsidRDefault="00000000">
            <w:pPr>
              <w:autoSpaceDE w:val="0"/>
              <w:autoSpaceDN w:val="0"/>
              <w:spacing w:before="48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15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256A34D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/>
            </w:pPr>
            <w:r>
              <w:rPr>
                <w:color w:val="000000"/>
                <w:w w:val="101"/>
                <w:sz w:val="14"/>
              </w:rPr>
              <w:t xml:space="preserve">MUNNUJII FOODS INTERNATIONAL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PRIVATE LIMITED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Flat No. A/7A, 7th Floor, Block - A, The Heaven, Kathalmore Road, Pundag, Ranchi, 834004,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Jharkhand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/834004, Jharkhand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0C38395" w14:textId="77777777" w:rsidR="00C32725" w:rsidRDefault="00000000">
            <w:pPr>
              <w:autoSpaceDE w:val="0"/>
              <w:autoSpaceDN w:val="0"/>
              <w:spacing w:before="21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9631570325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sabitajha@munnujiifoods.co.in Web: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https://www.munnujiifoods.co.in/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79BD753" w14:textId="77777777" w:rsidR="00C32725" w:rsidRDefault="00000000">
            <w:pPr>
              <w:autoSpaceDE w:val="0"/>
              <w:autoSpaceDN w:val="0"/>
              <w:spacing w:before="298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OR1/ME/119/23 02/02/2023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01/02/2026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0A08716" w14:textId="77777777" w:rsidR="00C32725" w:rsidRDefault="00000000">
            <w:pPr>
              <w:autoSpaceDE w:val="0"/>
              <w:autoSpaceDN w:val="0"/>
              <w:spacing w:before="378" w:after="0" w:line="168" w:lineRule="exact"/>
              <w:jc w:val="center"/>
            </w:pPr>
            <w:r>
              <w:rPr>
                <w:color w:val="000000"/>
                <w:w w:val="101"/>
                <w:sz w:val="14"/>
              </w:rPr>
              <w:t>Canned/Bottled/Retort Pouched Product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96B1B41" w14:textId="77777777" w:rsidR="00C32725" w:rsidRDefault="00C32725"/>
        </w:tc>
      </w:tr>
      <w:tr w:rsidR="00C32725" w14:paraId="38358C7A" w14:textId="77777777">
        <w:trPr>
          <w:trHeight w:hRule="exact" w:val="938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6BF0499" w14:textId="77777777" w:rsidR="00C32725" w:rsidRDefault="00000000">
            <w:pPr>
              <w:autoSpaceDE w:val="0"/>
              <w:autoSpaceDN w:val="0"/>
              <w:spacing w:before="40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16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9205D5E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288"/>
            </w:pPr>
            <w:r>
              <w:rPr>
                <w:color w:val="000000"/>
                <w:w w:val="101"/>
                <w:sz w:val="14"/>
              </w:rPr>
              <w:t xml:space="preserve">ODISHA AQUA TRADERS AND MARINE EXPORTERS PVT LTD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PLOT NO-974 (B) PARK STREET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FOREST PARK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BHUBANESWAR-751009,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9AA9553" w14:textId="77777777" w:rsidR="00C32725" w:rsidRDefault="00000000">
            <w:pPr>
              <w:autoSpaceDE w:val="0"/>
              <w:autoSpaceDN w:val="0"/>
              <w:spacing w:before="380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06742596613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odishaaqua@gmail.com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2F5123" w14:textId="77777777" w:rsidR="00C32725" w:rsidRDefault="00000000">
            <w:pPr>
              <w:autoSpaceDE w:val="0"/>
              <w:autoSpaceDN w:val="0"/>
              <w:spacing w:before="21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OR1/ME/046/13 03/05/2013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02/05/2025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248B090" w14:textId="77777777" w:rsidR="00C32725" w:rsidRDefault="00000000">
            <w:pPr>
              <w:autoSpaceDE w:val="0"/>
              <w:autoSpaceDN w:val="0"/>
              <w:spacing w:before="40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9AA601A" w14:textId="77777777" w:rsidR="00C32725" w:rsidRDefault="00C32725"/>
        </w:tc>
      </w:tr>
      <w:tr w:rsidR="00C32725" w14:paraId="598B09A7" w14:textId="77777777">
        <w:trPr>
          <w:trHeight w:hRule="exact" w:val="160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95B05A6" w14:textId="77777777" w:rsidR="00C32725" w:rsidRDefault="00000000">
            <w:pPr>
              <w:autoSpaceDE w:val="0"/>
              <w:autoSpaceDN w:val="0"/>
              <w:spacing w:before="736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17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3F4AFA3" w14:textId="77777777" w:rsidR="00C32725" w:rsidRDefault="00000000">
            <w:pPr>
              <w:autoSpaceDE w:val="0"/>
              <w:autoSpaceDN w:val="0"/>
              <w:spacing w:before="486" w:after="0" w:line="144" w:lineRule="exact"/>
              <w:ind w:left="50"/>
            </w:pPr>
            <w:r>
              <w:rPr>
                <w:color w:val="000000"/>
                <w:w w:val="101"/>
                <w:sz w:val="14"/>
              </w:rPr>
              <w:t>RIYARCHITA AGRO FARMING PVT. LTD.</w:t>
            </w:r>
          </w:p>
          <w:p w14:paraId="4D02BD48" w14:textId="77777777" w:rsidR="00C32725" w:rsidRDefault="00000000">
            <w:pPr>
              <w:autoSpaceDE w:val="0"/>
              <w:autoSpaceDN w:val="0"/>
              <w:spacing w:after="0" w:line="166" w:lineRule="exact"/>
              <w:ind w:left="50" w:right="1152"/>
            </w:pPr>
            <w:r>
              <w:rPr>
                <w:color w:val="000000"/>
                <w:w w:val="101"/>
                <w:sz w:val="14"/>
              </w:rPr>
              <w:t xml:space="preserve">N2/14(B), IRC Village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Nayapalli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Bhubaneswar/751015,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D244E6A" w14:textId="77777777" w:rsidR="00C32725" w:rsidRDefault="00000000">
            <w:pPr>
              <w:autoSpaceDE w:val="0"/>
              <w:autoSpaceDN w:val="0"/>
              <w:spacing w:before="63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9437024243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riyarchitaagrofarming@gmail.com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4E141D9" w14:textId="77777777" w:rsidR="00C32725" w:rsidRDefault="00000000">
            <w:pPr>
              <w:autoSpaceDE w:val="0"/>
              <w:autoSpaceDN w:val="0"/>
              <w:spacing w:before="54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OR1/ME/095/20 17/02/2020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16/02/2026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0A82017" w14:textId="77777777" w:rsidR="00C32725" w:rsidRDefault="00000000">
            <w:pPr>
              <w:autoSpaceDE w:val="0"/>
              <w:autoSpaceDN w:val="0"/>
              <w:spacing w:before="736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CE3C861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 w:right="144"/>
            </w:pPr>
            <w:r>
              <w:rPr>
                <w:color w:val="000000"/>
                <w:w w:val="101"/>
                <w:sz w:val="14"/>
              </w:rPr>
              <w:t xml:space="preserve">Frozen:Shrimp Aquaculture(HEAD LESS SHELL ON VANNAMEI SHRIMP,EASY PEEL VANNAMEI SHRIMP,PEELED &amp; UNDEVEINED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SHRIMP,PEELED &amp; DEVEINED TAIL ON VANNAMEI SHRIMP,PEELED &amp;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DEVEINED TAIL OFF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SHRIMP,HEAD LESS SHELL ON IQF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SHRIMP)</w:t>
            </w:r>
          </w:p>
        </w:tc>
      </w:tr>
      <w:tr w:rsidR="00C32725" w14:paraId="44498DE7" w14:textId="77777777">
        <w:trPr>
          <w:trHeight w:hRule="exact" w:val="938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FE3DDC" w14:textId="77777777" w:rsidR="00C32725" w:rsidRDefault="00000000">
            <w:pPr>
              <w:autoSpaceDE w:val="0"/>
              <w:autoSpaceDN w:val="0"/>
              <w:spacing w:before="40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18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97F3DE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144"/>
            </w:pPr>
            <w:r>
              <w:rPr>
                <w:color w:val="000000"/>
                <w:w w:val="101"/>
                <w:sz w:val="14"/>
              </w:rPr>
              <w:t xml:space="preserve">SEAGULL MARITIME EXPORTS PRIVATE LIMITED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PLOT NO 1497/2239,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GOVIND PRASAD, BHUBANESWAR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KHORDHA, ODISHA, 751025/751025,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1736868" w14:textId="77777777" w:rsidR="00C32725" w:rsidRDefault="00000000">
            <w:pPr>
              <w:autoSpaceDE w:val="0"/>
              <w:autoSpaceDN w:val="0"/>
              <w:spacing w:before="38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9556207609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mahendraorissa@gmail.com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3795909" w14:textId="77777777" w:rsidR="00C32725" w:rsidRDefault="00000000">
            <w:pPr>
              <w:autoSpaceDE w:val="0"/>
              <w:autoSpaceDN w:val="0"/>
              <w:spacing w:before="21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OR1/ME/118/22 15/11/2022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14/11/2025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159A6D5" w14:textId="77777777" w:rsidR="00C32725" w:rsidRDefault="00000000">
            <w:pPr>
              <w:autoSpaceDE w:val="0"/>
              <w:autoSpaceDN w:val="0"/>
              <w:spacing w:before="40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761F6E5" w14:textId="77777777" w:rsidR="00C32725" w:rsidRDefault="00C32725"/>
        </w:tc>
      </w:tr>
      <w:tr w:rsidR="00C32725" w14:paraId="003CCB11" w14:textId="77777777">
        <w:trPr>
          <w:trHeight w:hRule="exact" w:val="12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4D5A12C" w14:textId="77777777" w:rsidR="00C32725" w:rsidRDefault="00000000">
            <w:pPr>
              <w:autoSpaceDE w:val="0"/>
              <w:autoSpaceDN w:val="0"/>
              <w:spacing w:before="57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19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294EF0D" w14:textId="77777777" w:rsidR="00C32725" w:rsidRDefault="00000000">
            <w:pPr>
              <w:autoSpaceDE w:val="0"/>
              <w:autoSpaceDN w:val="0"/>
              <w:spacing w:before="132" w:after="0" w:line="166" w:lineRule="exact"/>
              <w:ind w:left="50" w:right="144"/>
            </w:pPr>
            <w:r>
              <w:rPr>
                <w:color w:val="000000"/>
                <w:w w:val="101"/>
                <w:sz w:val="14"/>
              </w:rPr>
              <w:t xml:space="preserve">SHRI BALAJI BUSINESS HOUSE PRIVATE LIMITED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OFFICE-3, 4TH FLOOR, BLOCK-2,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BMC BHAWANI COMMERCIAL COMPLEX SAHID NAGAR,BHUBANESWAR/751007,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6A385F0" w14:textId="77777777" w:rsidR="00C32725" w:rsidRDefault="00000000">
            <w:pPr>
              <w:autoSpaceDE w:val="0"/>
              <w:autoSpaceDN w:val="0"/>
              <w:spacing w:before="548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09437282214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balaji@bonebhpl.com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A561538" w14:textId="77777777" w:rsidR="00C32725" w:rsidRDefault="00000000">
            <w:pPr>
              <w:autoSpaceDE w:val="0"/>
              <w:autoSpaceDN w:val="0"/>
              <w:spacing w:before="378" w:after="0" w:line="168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OR1/ME/091/19 01/10/2019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30/09/2025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378AE55" w14:textId="77777777" w:rsidR="00C32725" w:rsidRDefault="00000000">
            <w:pPr>
              <w:autoSpaceDE w:val="0"/>
              <w:autoSpaceDN w:val="0"/>
              <w:spacing w:before="57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7C4B410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Frozen:Shrimp Aquaculture(a) Head on shell on shrimp.,b) Headless shell on shrimp.,c) Peeled and un-Deveined shrimp.,d) Peeled and Deveined Tail on shrimp,e) Peeled and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Deveined shrimp.,f) Peeled and pulled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Deveined shrimp.,g) Butterfly cut shrimp,h) Easy peeled cut shrimp)</w:t>
            </w:r>
          </w:p>
        </w:tc>
      </w:tr>
      <w:tr w:rsidR="00C32725" w14:paraId="5AC0F781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7470B51" w14:textId="77777777" w:rsidR="00C32725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20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B89E87C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144"/>
            </w:pPr>
            <w:r>
              <w:rPr>
                <w:color w:val="000000"/>
                <w:w w:val="101"/>
                <w:sz w:val="14"/>
              </w:rPr>
              <w:t xml:space="preserve">SNOW WORLD MARINE EXPORTS PVT LTD 1731/07 PATIA STATION ROAD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KALAARAHANGA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BHUBANESWAR/751024,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4A8BEE7" w14:textId="77777777" w:rsidR="00C32725" w:rsidRDefault="00000000">
            <w:pPr>
              <w:autoSpaceDE w:val="0"/>
              <w:autoSpaceDN w:val="0"/>
              <w:spacing w:before="294" w:after="0" w:line="168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9437003444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snowworld.me@gmail.com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8B0864C" w14:textId="77777777" w:rsidR="00C32725" w:rsidRDefault="00000000">
            <w:pPr>
              <w:autoSpaceDE w:val="0"/>
              <w:autoSpaceDN w:val="0"/>
              <w:spacing w:before="13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OR1/ME/099/21 23/04/2021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22/04/2024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71CFE68" w14:textId="77777777" w:rsidR="00C32725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E58ABBA" w14:textId="77777777" w:rsidR="00C32725" w:rsidRDefault="00C32725"/>
        </w:tc>
      </w:tr>
      <w:tr w:rsidR="00C32725" w14:paraId="789D286A" w14:textId="77777777">
        <w:trPr>
          <w:trHeight w:hRule="exact" w:val="938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7E3F04C" w14:textId="77777777" w:rsidR="00C32725" w:rsidRDefault="00000000">
            <w:pPr>
              <w:autoSpaceDE w:val="0"/>
              <w:autoSpaceDN w:val="0"/>
              <w:spacing w:before="40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21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E8664AF" w14:textId="77777777" w:rsidR="00C32725" w:rsidRDefault="00000000">
            <w:pPr>
              <w:autoSpaceDE w:val="0"/>
              <w:autoSpaceDN w:val="0"/>
              <w:spacing w:before="130" w:after="0" w:line="166" w:lineRule="exact"/>
              <w:ind w:left="50" w:right="432"/>
            </w:pPr>
            <w:r>
              <w:rPr>
                <w:color w:val="000000"/>
                <w:w w:val="101"/>
                <w:sz w:val="14"/>
              </w:rPr>
              <w:t xml:space="preserve">UCCHAB EXPORTS PRIVATE LIMITED PLOT NO. 44,45, LAXMISAGAR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CUTTACK ROAD, PO: BUDHESWARI /751006,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4D15595" w14:textId="77777777" w:rsidR="00C32725" w:rsidRDefault="00000000">
            <w:pPr>
              <w:autoSpaceDE w:val="0"/>
              <w:autoSpaceDN w:val="0"/>
              <w:spacing w:before="21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7008865908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b.subhadarshi@ucchabexport.com Web: www.ucchabexport.com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DCCFDF6" w14:textId="77777777" w:rsidR="00C32725" w:rsidRDefault="00000000">
            <w:pPr>
              <w:autoSpaceDE w:val="0"/>
              <w:autoSpaceDN w:val="0"/>
              <w:spacing w:before="21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OR1/ME/101/21 05/05/2021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04/05/2024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C378F20" w14:textId="77777777" w:rsidR="00C32725" w:rsidRDefault="00000000">
            <w:pPr>
              <w:autoSpaceDE w:val="0"/>
              <w:autoSpaceDN w:val="0"/>
              <w:spacing w:before="40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A7A8069" w14:textId="77777777" w:rsidR="00C32725" w:rsidRDefault="00000000">
            <w:pPr>
              <w:autoSpaceDE w:val="0"/>
              <w:autoSpaceDN w:val="0"/>
              <w:spacing w:before="298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>Frozen:Shrimp Aquaculture(BLOCK FROZEN L.VANNAMEI HEAD-LESS SHELL ON)</w:t>
            </w:r>
          </w:p>
        </w:tc>
      </w:tr>
      <w:tr w:rsidR="00C32725" w14:paraId="4DE70AB5" w14:textId="77777777">
        <w:trPr>
          <w:trHeight w:hRule="exact" w:val="1526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0245668" w14:textId="0D108562" w:rsidR="00C32725" w:rsidRDefault="00C32725">
            <w:pPr>
              <w:autoSpaceDE w:val="0"/>
              <w:autoSpaceDN w:val="0"/>
              <w:spacing w:before="1028" w:after="0" w:line="166" w:lineRule="exact"/>
              <w:jc w:val="center"/>
            </w:pP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D139CD6" w14:textId="77777777" w:rsidR="00C32725" w:rsidRDefault="00000000">
            <w:pPr>
              <w:autoSpaceDE w:val="0"/>
              <w:autoSpaceDN w:val="0"/>
              <w:spacing w:before="212" w:after="0" w:line="168" w:lineRule="exact"/>
              <w:ind w:left="50" w:right="288"/>
            </w:pPr>
            <w:r>
              <w:rPr>
                <w:color w:val="000000"/>
                <w:w w:val="101"/>
                <w:sz w:val="14"/>
              </w:rPr>
              <w:t xml:space="preserve">ALASHORE MARINE EXPORTS PVT. LTD. PLOT NO.D1/18(P),D1/19,D1/20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&amp;D1/37,D1/38,D1/39(P)</w:t>
            </w:r>
          </w:p>
          <w:p w14:paraId="04749B68" w14:textId="0B11F7B5" w:rsidR="00C32725" w:rsidRDefault="00C32725">
            <w:pPr>
              <w:autoSpaceDE w:val="0"/>
              <w:autoSpaceDN w:val="0"/>
              <w:spacing w:before="314" w:after="0" w:line="166" w:lineRule="exact"/>
              <w:jc w:val="center"/>
            </w:pP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87A9A35" w14:textId="5BA7F953" w:rsidR="00C32725" w:rsidRDefault="00C32725">
            <w:pPr>
              <w:autoSpaceDE w:val="0"/>
              <w:autoSpaceDN w:val="0"/>
              <w:spacing w:before="1028" w:after="0" w:line="166" w:lineRule="exact"/>
              <w:jc w:val="center"/>
            </w:pP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27AAA49" w14:textId="77777777" w:rsidR="00C32725" w:rsidRDefault="00000000">
            <w:pPr>
              <w:autoSpaceDE w:val="0"/>
              <w:autoSpaceDN w:val="0"/>
              <w:spacing w:before="378" w:after="0" w:line="168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OR1/MT/060/15 18/08/2015 </w:t>
            </w:r>
          </w:p>
          <w:p w14:paraId="16E393DB" w14:textId="4726EC2A" w:rsidR="00C32725" w:rsidRDefault="00C32725">
            <w:pPr>
              <w:autoSpaceDE w:val="0"/>
              <w:autoSpaceDN w:val="0"/>
              <w:spacing w:before="314" w:after="0" w:line="166" w:lineRule="exact"/>
              <w:jc w:val="center"/>
            </w:pP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3ABEA2A" w14:textId="4F9AB021" w:rsidR="00C32725" w:rsidRDefault="00C32725">
            <w:pPr>
              <w:autoSpaceDE w:val="0"/>
              <w:autoSpaceDN w:val="0"/>
              <w:spacing w:before="1028" w:after="0" w:line="166" w:lineRule="exact"/>
              <w:jc w:val="center"/>
            </w:pP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5430A2C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 w:right="144"/>
            </w:pPr>
            <w:r>
              <w:rPr>
                <w:color w:val="000000"/>
                <w:w w:val="101"/>
                <w:sz w:val="14"/>
              </w:rPr>
              <w:t xml:space="preserve">Frozen:Shrimp Aquaculture(HEAD LESS SHELL ON VANNAMEI SHRIMP,PEELED &amp; DEVEINED TAIL ON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SHRIMP,PEELED &amp; DEVEINED TAIL OFF</w:t>
            </w:r>
          </w:p>
          <w:p w14:paraId="57EA2DAC" w14:textId="26572848" w:rsidR="00C32725" w:rsidRDefault="00C32725">
            <w:pPr>
              <w:tabs>
                <w:tab w:val="left" w:pos="2106"/>
              </w:tabs>
              <w:autoSpaceDE w:val="0"/>
              <w:autoSpaceDN w:val="0"/>
              <w:spacing w:before="314" w:after="0" w:line="166" w:lineRule="exact"/>
            </w:pPr>
          </w:p>
        </w:tc>
      </w:tr>
    </w:tbl>
    <w:p w14:paraId="339298D2" w14:textId="77777777" w:rsidR="00C32725" w:rsidRDefault="00C32725">
      <w:pPr>
        <w:autoSpaceDE w:val="0"/>
        <w:autoSpaceDN w:val="0"/>
        <w:spacing w:after="0" w:line="14" w:lineRule="exact"/>
      </w:pPr>
    </w:p>
    <w:p w14:paraId="19FD8CAE" w14:textId="77777777" w:rsidR="00C32725" w:rsidRDefault="00C32725">
      <w:pPr>
        <w:sectPr w:rsidR="00C32725" w:rsidSect="00AC798F">
          <w:pgSz w:w="11900" w:h="16840"/>
          <w:pgMar w:top="14" w:right="340" w:bottom="250" w:left="360" w:header="720" w:footer="720" w:gutter="0"/>
          <w:cols w:space="720"/>
          <w:docGrid w:linePitch="360"/>
        </w:sectPr>
      </w:pPr>
    </w:p>
    <w:p w14:paraId="2F0AA144" w14:textId="77777777" w:rsidR="00C32725" w:rsidRDefault="00C32725">
      <w:pPr>
        <w:autoSpaceDE w:val="0"/>
        <w:autoSpaceDN w:val="0"/>
        <w:spacing w:after="0" w:line="44" w:lineRule="exact"/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70"/>
        <w:gridCol w:w="3042"/>
        <w:gridCol w:w="2186"/>
        <w:gridCol w:w="1068"/>
        <w:gridCol w:w="1396"/>
        <w:gridCol w:w="2840"/>
      </w:tblGrid>
      <w:tr w:rsidR="00C32725" w14:paraId="7C8A2A6D" w14:textId="77777777">
        <w:trPr>
          <w:trHeight w:hRule="exact" w:val="154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D96E11" w14:textId="77777777" w:rsidR="00C32725" w:rsidRDefault="00000000">
            <w:pPr>
              <w:autoSpaceDE w:val="0"/>
              <w:autoSpaceDN w:val="0"/>
              <w:spacing w:before="244" w:after="0" w:line="166" w:lineRule="exact"/>
              <w:jc w:val="center"/>
            </w:pPr>
            <w:r>
              <w:rPr>
                <w:color w:val="000000"/>
                <w:sz w:val="14"/>
              </w:rPr>
              <w:t>nline R</w:t>
            </w:r>
          </w:p>
          <w:p w14:paraId="41605D24" w14:textId="77777777" w:rsidR="00C32725" w:rsidRDefault="00000000">
            <w:pPr>
              <w:autoSpaceDE w:val="0"/>
              <w:autoSpaceDN w:val="0"/>
              <w:spacing w:before="37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22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8E1F530" w14:textId="77777777" w:rsidR="00C32725" w:rsidRDefault="00000000">
            <w:pPr>
              <w:autoSpaceDE w:val="0"/>
              <w:autoSpaceDN w:val="0"/>
              <w:spacing w:before="244" w:after="0" w:line="166" w:lineRule="exact"/>
            </w:pPr>
            <w:r>
              <w:rPr>
                <w:color w:val="000000"/>
                <w:sz w:val="14"/>
              </w:rPr>
              <w:t>Online Registration System - MPEDA</w:t>
            </w:r>
          </w:p>
          <w:p w14:paraId="7F87F45F" w14:textId="77777777" w:rsidR="00C32725" w:rsidRDefault="00000000">
            <w:pPr>
              <w:autoSpaceDE w:val="0"/>
              <w:autoSpaceDN w:val="0"/>
              <w:spacing w:before="374" w:after="0" w:line="142" w:lineRule="exact"/>
              <w:ind w:left="50"/>
            </w:pPr>
            <w:r>
              <w:rPr>
                <w:color w:val="000000"/>
                <w:w w:val="101"/>
                <w:sz w:val="14"/>
              </w:rPr>
              <w:t>SOMNATHAPUR INDUSTRIAL AREA</w:t>
            </w:r>
          </w:p>
          <w:p w14:paraId="1DB6DAB9" w14:textId="77777777" w:rsidR="00C32725" w:rsidRDefault="00000000">
            <w:pPr>
              <w:autoSpaceDE w:val="0"/>
              <w:autoSpaceDN w:val="0"/>
              <w:spacing w:before="24" w:after="0" w:line="142" w:lineRule="exact"/>
              <w:ind w:left="50"/>
            </w:pPr>
            <w:r>
              <w:rPr>
                <w:color w:val="000000"/>
                <w:w w:val="101"/>
                <w:sz w:val="14"/>
              </w:rPr>
              <w:t>BALASORE/756019,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AF1A894" w14:textId="77777777" w:rsidR="00C32725" w:rsidRDefault="00000000">
            <w:pPr>
              <w:autoSpaceDE w:val="0"/>
              <w:autoSpaceDN w:val="0"/>
              <w:spacing w:before="78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email: alashoremarine@gmail.com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3DCE02C" w14:textId="77777777" w:rsidR="00C32725" w:rsidRDefault="00000000">
            <w:pPr>
              <w:autoSpaceDE w:val="0"/>
              <w:autoSpaceDN w:val="0"/>
              <w:spacing w:before="78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17/08/2024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B90F0D7" w14:textId="77777777" w:rsidR="00C32725" w:rsidRDefault="00000000">
            <w:pPr>
              <w:autoSpaceDE w:val="0"/>
              <w:autoSpaceDN w:val="0"/>
              <w:spacing w:before="78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27467DD" w14:textId="5CACCDD5" w:rsidR="00C32725" w:rsidRDefault="00C32725">
            <w:pPr>
              <w:autoSpaceDE w:val="0"/>
              <w:autoSpaceDN w:val="0"/>
              <w:spacing w:before="244" w:after="0" w:line="166" w:lineRule="exact"/>
              <w:jc w:val="right"/>
            </w:pPr>
          </w:p>
          <w:p w14:paraId="46C13139" w14:textId="77777777" w:rsidR="00C32725" w:rsidRDefault="00000000">
            <w:pPr>
              <w:autoSpaceDE w:val="0"/>
              <w:autoSpaceDN w:val="0"/>
              <w:spacing w:before="348" w:after="0" w:line="168" w:lineRule="exact"/>
              <w:ind w:left="48" w:right="144"/>
            </w:pPr>
            <w:r>
              <w:rPr>
                <w:color w:val="000000"/>
                <w:w w:val="101"/>
                <w:sz w:val="14"/>
              </w:rPr>
              <w:t>VANNAMEI SHRIMP,HEAD LESS EASY PEEL VANNAMEI SHRIMP,PEELED &amp; UNDEVEINED VANNAMEI SHRIMP)</w:t>
            </w:r>
          </w:p>
        </w:tc>
      </w:tr>
      <w:tr w:rsidR="00C32725" w14:paraId="052F3511" w14:textId="77777777">
        <w:trPr>
          <w:trHeight w:hRule="exact" w:val="12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B8A9CD2" w14:textId="77777777" w:rsidR="00C32725" w:rsidRDefault="00000000">
            <w:pPr>
              <w:autoSpaceDE w:val="0"/>
              <w:autoSpaceDN w:val="0"/>
              <w:spacing w:before="57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23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FAEFCA0" w14:textId="77777777" w:rsidR="00C32725" w:rsidRDefault="00000000">
            <w:pPr>
              <w:autoSpaceDE w:val="0"/>
              <w:autoSpaceDN w:val="0"/>
              <w:spacing w:before="238" w:after="0" w:line="142" w:lineRule="exact"/>
              <w:ind w:left="50"/>
            </w:pPr>
            <w:r>
              <w:rPr>
                <w:color w:val="000000"/>
                <w:w w:val="101"/>
                <w:sz w:val="14"/>
              </w:rPr>
              <w:t>B-ONE BUSINESS HOUSE PVT. LTD.</w:t>
            </w:r>
          </w:p>
          <w:p w14:paraId="271E8C40" w14:textId="77777777" w:rsidR="00C32725" w:rsidRDefault="00000000">
            <w:pPr>
              <w:autoSpaceDE w:val="0"/>
              <w:autoSpaceDN w:val="0"/>
              <w:spacing w:after="0" w:line="166" w:lineRule="exact"/>
              <w:ind w:left="50" w:right="144"/>
            </w:pPr>
            <w:r>
              <w:rPr>
                <w:color w:val="000000"/>
                <w:w w:val="101"/>
                <w:sz w:val="14"/>
              </w:rPr>
              <w:t xml:space="preserve">OFFICE-3, 4TH FLOOR, BLOCK-2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BMC BHAWANI COMMERCIAL COMPLEX SAHID NAGAR,BHUBANESWAR/751007,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9F72C1F" w14:textId="77777777" w:rsidR="00C32725" w:rsidRDefault="00000000">
            <w:pPr>
              <w:autoSpaceDE w:val="0"/>
              <w:autoSpaceDN w:val="0"/>
              <w:spacing w:before="464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09437282214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balaji@bonebhpl.com Web: bonebhpl.com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A6475ED" w14:textId="77777777" w:rsidR="00C32725" w:rsidRDefault="00000000">
            <w:pPr>
              <w:autoSpaceDE w:val="0"/>
              <w:autoSpaceDN w:val="0"/>
              <w:spacing w:before="378" w:after="0" w:line="168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OR1/MT/080/19 30/01/2019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29/01/2025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B0D0F0A" w14:textId="77777777" w:rsidR="00C32725" w:rsidRDefault="00000000">
            <w:pPr>
              <w:autoSpaceDE w:val="0"/>
              <w:autoSpaceDN w:val="0"/>
              <w:spacing w:before="57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F06DBE8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Frozen:Shrimp Aquaculture(a) Head on shell on shrimp.,b) Headless shell on shrimp.,c) Peeled and un-Deveined shrimp.,d) Peeled and Deveined Tail on shrimp.,e) Peeled and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Deveined shrimp,f) Peeled and pulled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Deveined shrimp.,g) Butterfly cut shrimp.,h) Easy peeled cut shrimp)</w:t>
            </w:r>
          </w:p>
        </w:tc>
      </w:tr>
      <w:tr w:rsidR="00C32725" w14:paraId="7759E32A" w14:textId="77777777">
        <w:trPr>
          <w:trHeight w:hRule="exact" w:val="343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138239" w14:textId="77777777" w:rsidR="00C32725" w:rsidRDefault="00000000">
            <w:pPr>
              <w:autoSpaceDE w:val="0"/>
              <w:autoSpaceDN w:val="0"/>
              <w:spacing w:before="165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24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A77B5A0" w14:textId="77777777" w:rsidR="00C32725" w:rsidRDefault="00000000">
            <w:pPr>
              <w:autoSpaceDE w:val="0"/>
              <w:autoSpaceDN w:val="0"/>
              <w:spacing w:before="1294" w:after="0" w:line="166" w:lineRule="exact"/>
              <w:ind w:left="50" w:right="288"/>
            </w:pPr>
            <w:r>
              <w:rPr>
                <w:color w:val="000000"/>
                <w:w w:val="101"/>
                <w:sz w:val="14"/>
              </w:rPr>
              <w:t xml:space="preserve">BB ESTATES &amp; EXPORTS PVT LTD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PLOT NO- 2693, HARICHANDAN VIHAR, KIIT, LAND MARK -KIIT JAGANATH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MANDIR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BHUBANESWAR-751024,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D7F8AC6" w14:textId="77777777" w:rsidR="00C32725" w:rsidRDefault="00000000">
            <w:pPr>
              <w:autoSpaceDE w:val="0"/>
              <w:autoSpaceDN w:val="0"/>
              <w:spacing w:before="1628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9861238618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bbeeplbbsr@gmail.com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0FBAAFE" w14:textId="77777777" w:rsidR="00C32725" w:rsidRDefault="00000000">
            <w:pPr>
              <w:autoSpaceDE w:val="0"/>
              <w:autoSpaceDN w:val="0"/>
              <w:spacing w:before="146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OR1/MT/042/12 25/07/2012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24/07/2024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DB9CAD" w14:textId="77777777" w:rsidR="00C32725" w:rsidRDefault="00000000">
            <w:pPr>
              <w:autoSpaceDE w:val="0"/>
              <w:autoSpaceDN w:val="0"/>
              <w:spacing w:before="165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11680DA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Frozen:Fish Wild(RIBBON FISH WHOLE,TT CROCKER WHOLE,SOLE FISH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WHOLE,SILVER CROCKER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WHOLE,BLACK POMPHRET WHOLE) Frozen:Shrimp Wild(KARIKARI PUD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SHRIMPS,POOVALAN PUD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SHRIMPS,HLSO PINK BROWN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SHRIMPS,HLSO SEA TIGER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SHRIMPS,KARIKARI PD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SHRIMPS,POOVALAN PD SHRIMPS,RED KARI KARI PUD SHRIMPS,HLSO SEA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WHITE SHRIMPS)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Frozen:Shrimp Aquaculture(HLSO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VANNAMEI SHRIMPS,PUD VANNAMEI SHRIMPS,PD VANNAMEI SHRIMPS,HOSO VANNAMEI SHRIMPS,HLSO BLACK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TIGER SHRIMPS)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Frozen:Cuttlefish(CUTTLE FISH WHOLE) Frozen:Squid(SQUID WHOLE)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Frozen:Crab(CUT CRAB,WHOLE CRAB)</w:t>
            </w:r>
          </w:p>
        </w:tc>
      </w:tr>
      <w:tr w:rsidR="00C32725" w14:paraId="6A7F92B6" w14:textId="77777777">
        <w:trPr>
          <w:trHeight w:hRule="exact" w:val="77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E6CB665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25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B9E2F83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1008"/>
            </w:pPr>
            <w:r>
              <w:rPr>
                <w:color w:val="000000"/>
                <w:w w:val="101"/>
                <w:sz w:val="14"/>
              </w:rPr>
              <w:t xml:space="preserve">BIJAYA MARINE PRODUCTS ATHARNALAPATNA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GOPINATHPUR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/752002,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E9180DE" w14:textId="77777777" w:rsidR="00C32725" w:rsidRDefault="00000000">
            <w:pPr>
              <w:autoSpaceDE w:val="0"/>
              <w:autoSpaceDN w:val="0"/>
              <w:spacing w:before="298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9437039353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bijayamarine@gmail.com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F099B0A" w14:textId="77777777" w:rsidR="00C32725" w:rsidRDefault="00000000">
            <w:pPr>
              <w:autoSpaceDE w:val="0"/>
              <w:autoSpaceDN w:val="0"/>
              <w:spacing w:before="13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OR1/MT/116/22 06/09/2022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05/09/2025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E8DB908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003F0B" w14:textId="77777777" w:rsidR="00C32725" w:rsidRDefault="00C32725"/>
        </w:tc>
      </w:tr>
      <w:tr w:rsidR="00C32725" w14:paraId="692D7521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B2C4AED" w14:textId="77777777" w:rsidR="00C32725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26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D4334C6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288"/>
            </w:pPr>
            <w:r>
              <w:rPr>
                <w:color w:val="000000"/>
                <w:w w:val="101"/>
                <w:sz w:val="14"/>
              </w:rPr>
              <w:t xml:space="preserve">CHILIKARANI FISH TRADING PVT. LTD. Gundicha Vihar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Sarbodaya Nagar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/752002,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64C5F22" w14:textId="77777777" w:rsidR="00C32725" w:rsidRDefault="00000000">
            <w:pPr>
              <w:autoSpaceDE w:val="0"/>
              <w:autoSpaceDN w:val="0"/>
              <w:spacing w:before="296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06752251202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chilkarani.bbsr@gmail.com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AEA4E9A" w14:textId="77777777" w:rsidR="00C32725" w:rsidRDefault="00000000">
            <w:pPr>
              <w:autoSpaceDE w:val="0"/>
              <w:autoSpaceDN w:val="0"/>
              <w:spacing w:before="13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OR1/MT/070/17 04/05/2017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03/05/2023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9D64D13" w14:textId="77777777" w:rsidR="00C32725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D57B7A8" w14:textId="77777777" w:rsidR="00C32725" w:rsidRDefault="00C32725"/>
        </w:tc>
      </w:tr>
      <w:tr w:rsidR="00C32725" w14:paraId="7316DFE8" w14:textId="77777777">
        <w:trPr>
          <w:trHeight w:hRule="exact" w:val="1438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FF36FAC" w14:textId="77777777" w:rsidR="00C32725" w:rsidRDefault="00000000">
            <w:pPr>
              <w:autoSpaceDE w:val="0"/>
              <w:autoSpaceDN w:val="0"/>
              <w:spacing w:before="652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27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90FD68E" w14:textId="77777777" w:rsidR="00C32725" w:rsidRDefault="00000000">
            <w:pPr>
              <w:autoSpaceDE w:val="0"/>
              <w:autoSpaceDN w:val="0"/>
              <w:spacing w:before="404" w:after="0" w:line="142" w:lineRule="exact"/>
              <w:ind w:left="50"/>
            </w:pPr>
            <w:r>
              <w:rPr>
                <w:color w:val="000000"/>
                <w:w w:val="101"/>
                <w:sz w:val="14"/>
              </w:rPr>
              <w:t>HARI MARINE PVT.LTD.</w:t>
            </w:r>
          </w:p>
          <w:p w14:paraId="3FA6BA7C" w14:textId="77777777" w:rsidR="00C32725" w:rsidRDefault="00000000">
            <w:pPr>
              <w:autoSpaceDE w:val="0"/>
              <w:autoSpaceDN w:val="0"/>
              <w:spacing w:after="0" w:line="166" w:lineRule="exact"/>
              <w:ind w:left="50" w:right="1584"/>
            </w:pPr>
            <w:r>
              <w:rPr>
                <w:color w:val="000000"/>
                <w:w w:val="101"/>
                <w:sz w:val="14"/>
              </w:rPr>
              <w:t xml:space="preserve">O.T.ROAD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BALASORE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756001/756001,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A4D0A06" w14:textId="77777777" w:rsidR="00C32725" w:rsidRDefault="00000000">
            <w:pPr>
              <w:autoSpaceDE w:val="0"/>
              <w:autoSpaceDN w:val="0"/>
              <w:spacing w:before="464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06782260963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harimarineexports@gmail.com Web: www.harimarine.com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886865B" w14:textId="77777777" w:rsidR="00C32725" w:rsidRDefault="00000000">
            <w:pPr>
              <w:autoSpaceDE w:val="0"/>
              <w:autoSpaceDN w:val="0"/>
              <w:spacing w:before="46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OR1/MT/076/18 24/01/2018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23/01/2024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BDD4CC4" w14:textId="77777777" w:rsidR="00C32725" w:rsidRDefault="00000000">
            <w:pPr>
              <w:autoSpaceDE w:val="0"/>
              <w:autoSpaceDN w:val="0"/>
              <w:spacing w:before="652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3D6D0D8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 w:right="144"/>
            </w:pPr>
            <w:r>
              <w:rPr>
                <w:color w:val="000000"/>
                <w:w w:val="101"/>
                <w:sz w:val="14"/>
              </w:rPr>
              <w:t xml:space="preserve">Frozen:Shrimp Aquaculture(HEAD LESS SHELL ON VANNAMEI SHRIMP,EASY PEEL VANNAMEI SHRIMP,PEELED &amp; UNDEVEINED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SHRIMP,PEELED &amp; DEVEINED TAIL ON VANNAMEI SHRIMP,PEELED &amp;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DEVEINED TAIL OFF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SHRIMP)</w:t>
            </w:r>
          </w:p>
        </w:tc>
      </w:tr>
      <w:tr w:rsidR="00C32725" w14:paraId="45D4C663" w14:textId="77777777">
        <w:trPr>
          <w:trHeight w:hRule="exact" w:val="1936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F98C7A2" w14:textId="77777777" w:rsidR="00C32725" w:rsidRDefault="00000000">
            <w:pPr>
              <w:autoSpaceDE w:val="0"/>
              <w:autoSpaceDN w:val="0"/>
              <w:spacing w:before="90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28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32F7189" w14:textId="77777777" w:rsidR="00C32725" w:rsidRDefault="00000000">
            <w:pPr>
              <w:autoSpaceDE w:val="0"/>
              <w:autoSpaceDN w:val="0"/>
              <w:spacing w:before="630" w:after="0" w:line="166" w:lineRule="exact"/>
              <w:ind w:left="50"/>
            </w:pPr>
            <w:r>
              <w:rPr>
                <w:color w:val="000000"/>
                <w:w w:val="101"/>
                <w:sz w:val="14"/>
              </w:rPr>
              <w:t xml:space="preserve">HIGHLAND AGRO FOOD PRIVATE LIMITED PLOT NO- 347-358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GADABHANGA, KHANTAPADA, BALASORE /756043,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E236CE3" w14:textId="77777777" w:rsidR="00C32725" w:rsidRDefault="00000000">
            <w:pPr>
              <w:autoSpaceDE w:val="0"/>
              <w:autoSpaceDN w:val="0"/>
              <w:spacing w:before="796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08249738482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highlandagrobls@gmail.com Web: www.highlandagro.com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150B51" w14:textId="77777777" w:rsidR="00C32725" w:rsidRDefault="00000000">
            <w:pPr>
              <w:autoSpaceDE w:val="0"/>
              <w:autoSpaceDN w:val="0"/>
              <w:spacing w:before="71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OR1/MT/105/21 03/11/2021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02/11/2024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2600DDF" w14:textId="77777777" w:rsidR="00C32725" w:rsidRDefault="00000000">
            <w:pPr>
              <w:autoSpaceDE w:val="0"/>
              <w:autoSpaceDN w:val="0"/>
              <w:spacing w:before="90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A011022" w14:textId="77777777" w:rsidR="00C32725" w:rsidRDefault="00000000">
            <w:pPr>
              <w:autoSpaceDE w:val="0"/>
              <w:autoSpaceDN w:val="0"/>
              <w:spacing w:before="46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Frozen:Shrimp Wild(HL, PDTO, PD &amp; PUD in Block &amp; IQF,HOSO &amp; HL Easy Peel in Block &amp; IQF)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Frozen:Shrimp Aquaculture(Head On Shell On, HL-V, HL-BT in Block &amp; IQF,Head Less Easy peel in Block &amp; IQF,PDTO, PD &amp; PUD in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Block &amp; IQF,Butterfly shrimp : 70% &amp; 90% cut, in Block &amp; IQF)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Frozen:Cuttlefish(Cuttlefish whole in block &amp; IQF)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Frozen:Squid(SQUID Whole in block &amp; IQF)</w:t>
            </w:r>
          </w:p>
        </w:tc>
      </w:tr>
      <w:tr w:rsidR="00C32725" w14:paraId="07857803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ECB9C3C" w14:textId="77777777" w:rsidR="00C32725" w:rsidRDefault="00000000">
            <w:pPr>
              <w:autoSpaceDE w:val="0"/>
              <w:autoSpaceDN w:val="0"/>
              <w:spacing w:before="32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29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4355C3A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/>
            </w:pPr>
            <w:r>
              <w:rPr>
                <w:color w:val="000000"/>
                <w:w w:val="101"/>
                <w:sz w:val="14"/>
              </w:rPr>
              <w:t xml:space="preserve">IMB MARINE EXPORTS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PLOT NO-3/250,LOCK PADA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SANDHUKUDA,PARADEEP,JAGATSINGHPUR DOOR NO-03/250,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1FD9E9" w14:textId="77777777" w:rsidR="00C32725" w:rsidRDefault="00000000">
            <w:pPr>
              <w:autoSpaceDE w:val="0"/>
              <w:autoSpaceDN w:val="0"/>
              <w:spacing w:before="298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9937215152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kaki3112@gmail.com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6F7AC5E" w14:textId="77777777" w:rsidR="00C32725" w:rsidRDefault="00000000">
            <w:pPr>
              <w:autoSpaceDE w:val="0"/>
              <w:autoSpaceDN w:val="0"/>
              <w:spacing w:before="13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OR1/MT/106/21 26/11/2021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25/11/2024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69C5B35" w14:textId="77777777" w:rsidR="00C32725" w:rsidRDefault="00000000">
            <w:pPr>
              <w:autoSpaceDE w:val="0"/>
              <w:autoSpaceDN w:val="0"/>
              <w:spacing w:before="32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Dried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763B78D" w14:textId="77777777" w:rsidR="00C32725" w:rsidRDefault="00C32725"/>
        </w:tc>
      </w:tr>
      <w:tr w:rsidR="00C32725" w14:paraId="5EE95CCB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659D220" w14:textId="77777777" w:rsidR="00C32725" w:rsidRDefault="00000000">
            <w:pPr>
              <w:autoSpaceDE w:val="0"/>
              <w:autoSpaceDN w:val="0"/>
              <w:spacing w:before="32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30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EDED098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576"/>
            </w:pPr>
            <w:r>
              <w:rPr>
                <w:color w:val="000000"/>
                <w:w w:val="101"/>
                <w:sz w:val="14"/>
              </w:rPr>
              <w:t xml:space="preserve">JAI ENTERPRISES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PLOT NO-677/721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BINDHAPADMAPUR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PO-CHANDANESWAR/756085,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4F52F30" w14:textId="77777777" w:rsidR="00C32725" w:rsidRDefault="00000000">
            <w:pPr>
              <w:autoSpaceDE w:val="0"/>
              <w:autoSpaceDN w:val="0"/>
              <w:spacing w:before="298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7008897010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jaientindia@gmail.com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D20015A" w14:textId="77777777" w:rsidR="00C32725" w:rsidRDefault="00000000">
            <w:pPr>
              <w:autoSpaceDE w:val="0"/>
              <w:autoSpaceDN w:val="0"/>
              <w:spacing w:before="13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OR1/MT/108/22 24/02/2022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08/04/2025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E0CD62" w14:textId="77777777" w:rsidR="00C32725" w:rsidRDefault="00000000">
            <w:pPr>
              <w:autoSpaceDE w:val="0"/>
              <w:autoSpaceDN w:val="0"/>
              <w:spacing w:before="132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>Live other than ornamental fish Chilled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E3413D2" w14:textId="77777777" w:rsidR="00C32725" w:rsidRDefault="00C32725"/>
        </w:tc>
      </w:tr>
      <w:tr w:rsidR="00C32725" w14:paraId="016D53AB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999BB2D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31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9AE889C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1008"/>
            </w:pPr>
            <w:r>
              <w:rPr>
                <w:color w:val="000000"/>
                <w:w w:val="101"/>
                <w:sz w:val="14"/>
              </w:rPr>
              <w:t xml:space="preserve">LAXMINARAYAN EXPORTS 34 &amp; 35 INDUSTRIAL ESTATE PARADEEP GARH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PARADDEP/754041,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7BBABA8" w14:textId="77777777" w:rsidR="00C32725" w:rsidRDefault="00000000">
            <w:pPr>
              <w:autoSpaceDE w:val="0"/>
              <w:autoSpaceDN w:val="0"/>
              <w:spacing w:before="21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9437030898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laxminarayan.export@gamail.com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5B4FD7D" w14:textId="77777777" w:rsidR="00C32725" w:rsidRDefault="00000000">
            <w:pPr>
              <w:autoSpaceDE w:val="0"/>
              <w:autoSpaceDN w:val="0"/>
              <w:spacing w:before="13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OR1/MT/117/22 28/09/2022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27/09/2025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B6D5364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C24F8E6" w14:textId="77777777" w:rsidR="00C32725" w:rsidRDefault="00C32725"/>
        </w:tc>
      </w:tr>
      <w:tr w:rsidR="00C32725" w14:paraId="0C9B21A7" w14:textId="77777777">
        <w:trPr>
          <w:trHeight w:hRule="exact" w:val="1438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A2F7EDE" w14:textId="77777777" w:rsidR="00C32725" w:rsidRDefault="00000000">
            <w:pPr>
              <w:autoSpaceDE w:val="0"/>
              <w:autoSpaceDN w:val="0"/>
              <w:spacing w:before="65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32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B22E9E2" w14:textId="77777777" w:rsidR="00C32725" w:rsidRDefault="00000000">
            <w:pPr>
              <w:autoSpaceDE w:val="0"/>
              <w:autoSpaceDN w:val="0"/>
              <w:spacing w:before="298" w:after="0" w:line="166" w:lineRule="exact"/>
              <w:ind w:left="50"/>
            </w:pPr>
            <w:r>
              <w:rPr>
                <w:color w:val="000000"/>
                <w:w w:val="101"/>
                <w:sz w:val="14"/>
              </w:rPr>
              <w:t xml:space="preserve">M/S BALASORE MARINE EXPORTS PRIVATE LIMITED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AT-19/A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GANESWARPUR INDUSTRIAL ESTATE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BALASORE, ORISSA, 756019,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573633C" w14:textId="77777777" w:rsidR="00C32725" w:rsidRDefault="00000000">
            <w:pPr>
              <w:autoSpaceDE w:val="0"/>
              <w:autoSpaceDN w:val="0"/>
              <w:spacing w:before="63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9437063919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balasoremarine@gmail.com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6B2D070" w14:textId="77777777" w:rsidR="00C32725" w:rsidRDefault="00000000">
            <w:pPr>
              <w:autoSpaceDE w:val="0"/>
              <w:autoSpaceDN w:val="0"/>
              <w:spacing w:before="46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OR1/MT/038/10 20/08/2010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19/08/2025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4F311C9" w14:textId="77777777" w:rsidR="00C32725" w:rsidRDefault="00000000">
            <w:pPr>
              <w:autoSpaceDE w:val="0"/>
              <w:autoSpaceDN w:val="0"/>
              <w:spacing w:before="548" w:after="0" w:line="166" w:lineRule="exact"/>
              <w:ind w:left="432" w:right="432"/>
              <w:jc w:val="center"/>
            </w:pPr>
            <w:r>
              <w:rPr>
                <w:color w:val="000000"/>
                <w:w w:val="101"/>
                <w:sz w:val="14"/>
              </w:rPr>
              <w:t xml:space="preserve">Frozen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Chilled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BFE0F3A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Frozen:Shrimp Aquaculture(HEAD LESS SHELL ON VANNAMEI SHRIMP,PEELED &amp; DEVEINED TAIL ON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SHRIMP,PEELED &amp; DEVEINED TAIL OFF VANNAMEI SHRIMP,HEAD LESS EASY PEEL VANNAMEI SHRIMP,PEELED &amp; DEVEINED VANNAMEI SHRIMP,FROZEN RIBBON FISH,FROZEN CUTTLE FISH)</w:t>
            </w:r>
          </w:p>
        </w:tc>
      </w:tr>
      <w:tr w:rsidR="00C32725" w14:paraId="03DFF945" w14:textId="77777777">
        <w:trPr>
          <w:trHeight w:hRule="exact" w:val="180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666C7A1" w14:textId="4DD9A996" w:rsidR="00C32725" w:rsidRDefault="00C32725">
            <w:pPr>
              <w:autoSpaceDE w:val="0"/>
              <w:autoSpaceDN w:val="0"/>
              <w:spacing w:before="802" w:after="0" w:line="166" w:lineRule="exact"/>
              <w:jc w:val="center"/>
            </w:pP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0053BAA" w14:textId="4B588982" w:rsidR="00C32725" w:rsidRDefault="00C32725">
            <w:pPr>
              <w:autoSpaceDE w:val="0"/>
              <w:autoSpaceDN w:val="0"/>
              <w:spacing w:before="802" w:after="0" w:line="166" w:lineRule="exact"/>
              <w:jc w:val="center"/>
            </w:pP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3CEA9E0" w14:textId="5614D59E" w:rsidR="00C32725" w:rsidRDefault="00C32725">
            <w:pPr>
              <w:autoSpaceDE w:val="0"/>
              <w:autoSpaceDN w:val="0"/>
              <w:spacing w:before="802" w:after="0" w:line="166" w:lineRule="exact"/>
              <w:jc w:val="center"/>
            </w:pP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A57A3EF" w14:textId="3B3EE119" w:rsidR="00C32725" w:rsidRDefault="00C32725">
            <w:pPr>
              <w:autoSpaceDE w:val="0"/>
              <w:autoSpaceDN w:val="0"/>
              <w:spacing w:before="802" w:after="0" w:line="166" w:lineRule="exact"/>
              <w:jc w:val="center"/>
            </w:pP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38CC15" w14:textId="7C63B5E8" w:rsidR="00C32725" w:rsidRDefault="00C32725">
            <w:pPr>
              <w:autoSpaceDE w:val="0"/>
              <w:autoSpaceDN w:val="0"/>
              <w:spacing w:before="802" w:after="0" w:line="166" w:lineRule="exact"/>
              <w:jc w:val="center"/>
            </w:pP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0FA2DAD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 w:right="432"/>
            </w:pPr>
            <w:r>
              <w:rPr>
                <w:color w:val="000000"/>
                <w:w w:val="101"/>
                <w:sz w:val="14"/>
              </w:rPr>
              <w:t>Frozen:Shrimp Aquaculture(FROZEN HEADLESS SHELLON VANNAMEI</w:t>
            </w:r>
          </w:p>
          <w:p w14:paraId="58B71CFD" w14:textId="2C7A08EB" w:rsidR="00C32725" w:rsidRDefault="00C32725">
            <w:pPr>
              <w:tabs>
                <w:tab w:val="left" w:pos="2102"/>
              </w:tabs>
              <w:autoSpaceDE w:val="0"/>
              <w:autoSpaceDN w:val="0"/>
              <w:spacing w:before="422" w:after="0" w:line="166" w:lineRule="exact"/>
            </w:pPr>
          </w:p>
        </w:tc>
      </w:tr>
    </w:tbl>
    <w:p w14:paraId="426A79FF" w14:textId="77777777" w:rsidR="00C32725" w:rsidRDefault="00C32725">
      <w:pPr>
        <w:autoSpaceDE w:val="0"/>
        <w:autoSpaceDN w:val="0"/>
        <w:spacing w:after="0" w:line="14" w:lineRule="exact"/>
      </w:pPr>
    </w:p>
    <w:p w14:paraId="09D712BE" w14:textId="77777777" w:rsidR="00C32725" w:rsidRDefault="00C32725">
      <w:pPr>
        <w:sectPr w:rsidR="00C32725" w:rsidSect="00AC798F">
          <w:pgSz w:w="11900" w:h="16840"/>
          <w:pgMar w:top="44" w:right="340" w:bottom="0" w:left="360" w:header="720" w:footer="720" w:gutter="0"/>
          <w:cols w:space="720"/>
          <w:docGrid w:linePitch="360"/>
        </w:sectPr>
      </w:pPr>
    </w:p>
    <w:p w14:paraId="1AF6B41B" w14:textId="77777777" w:rsidR="00C32725" w:rsidRDefault="00C32725">
      <w:pPr>
        <w:autoSpaceDE w:val="0"/>
        <w:autoSpaceDN w:val="0"/>
        <w:spacing w:after="0" w:line="158" w:lineRule="exact"/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70"/>
        <w:gridCol w:w="3042"/>
        <w:gridCol w:w="2186"/>
        <w:gridCol w:w="1068"/>
        <w:gridCol w:w="1396"/>
        <w:gridCol w:w="2840"/>
      </w:tblGrid>
      <w:tr w:rsidR="00C32725" w14:paraId="5340A12C" w14:textId="77777777">
        <w:trPr>
          <w:trHeight w:hRule="exact" w:val="3588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5682250" w14:textId="77777777" w:rsidR="00C32725" w:rsidRDefault="00000000">
            <w:pPr>
              <w:autoSpaceDE w:val="0"/>
              <w:autoSpaceDN w:val="0"/>
              <w:spacing w:before="18" w:after="0" w:line="166" w:lineRule="exact"/>
              <w:jc w:val="center"/>
            </w:pPr>
            <w:r>
              <w:rPr>
                <w:color w:val="000000"/>
                <w:sz w:val="14"/>
              </w:rPr>
              <w:t>nline R</w:t>
            </w:r>
          </w:p>
          <w:p w14:paraId="06F91AE0" w14:textId="77777777" w:rsidR="00C32725" w:rsidRDefault="00000000">
            <w:pPr>
              <w:autoSpaceDE w:val="0"/>
              <w:autoSpaceDN w:val="0"/>
              <w:spacing w:before="153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33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D88C59D" w14:textId="77777777" w:rsidR="00C32725" w:rsidRDefault="00000000">
            <w:pPr>
              <w:autoSpaceDE w:val="0"/>
              <w:autoSpaceDN w:val="0"/>
              <w:spacing w:before="18" w:after="0" w:line="166" w:lineRule="exact"/>
            </w:pPr>
            <w:r>
              <w:rPr>
                <w:color w:val="000000"/>
                <w:sz w:val="14"/>
              </w:rPr>
              <w:t>Online Registration System - MPEDA</w:t>
            </w:r>
          </w:p>
          <w:p w14:paraId="2311E164" w14:textId="77777777" w:rsidR="00C32725" w:rsidRDefault="00000000">
            <w:pPr>
              <w:autoSpaceDE w:val="0"/>
              <w:autoSpaceDN w:val="0"/>
              <w:spacing w:before="1260" w:after="0" w:line="166" w:lineRule="exact"/>
              <w:ind w:left="50" w:right="576"/>
            </w:pPr>
            <w:r>
              <w:rPr>
                <w:color w:val="000000"/>
                <w:w w:val="101"/>
                <w:sz w:val="14"/>
              </w:rPr>
              <w:t xml:space="preserve">M/S FALCON MARINE EXPORTS LTD Plot No.A/22, Cuttack Road,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Bhubaneswar-751006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Orissa,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0008C81" w14:textId="77777777" w:rsidR="00C32725" w:rsidRDefault="00000000">
            <w:pPr>
              <w:autoSpaceDE w:val="0"/>
              <w:autoSpaceDN w:val="0"/>
              <w:spacing w:before="1610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06742575053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falconsbbsr@gmail.com Web: www.falconmarine.com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01AD5CE" w14:textId="77777777" w:rsidR="00C32725" w:rsidRDefault="00000000">
            <w:pPr>
              <w:autoSpaceDE w:val="0"/>
              <w:autoSpaceDN w:val="0"/>
              <w:spacing w:before="1526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OR1/MT/002/04 10/12/2004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08/12/2024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089085F" w14:textId="77777777" w:rsidR="00C32725" w:rsidRDefault="00000000">
            <w:pPr>
              <w:autoSpaceDE w:val="0"/>
              <w:autoSpaceDN w:val="0"/>
              <w:spacing w:before="1716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412DF2D" w14:textId="6C615212" w:rsidR="00C32725" w:rsidRDefault="00C32725">
            <w:pPr>
              <w:autoSpaceDE w:val="0"/>
              <w:autoSpaceDN w:val="0"/>
              <w:spacing w:before="18" w:after="0" w:line="166" w:lineRule="exact"/>
              <w:jc w:val="right"/>
            </w:pPr>
          </w:p>
          <w:p w14:paraId="1308CA2B" w14:textId="77777777" w:rsidR="00C32725" w:rsidRDefault="00000000">
            <w:pPr>
              <w:autoSpaceDE w:val="0"/>
              <w:autoSpaceDN w:val="0"/>
              <w:spacing w:before="350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SHRIMPS BLOCK,FROZEN HEAD LESS SHELL ON IQF,FROZEN PEELED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DEVEINED TAIL OFF IQF,FROZEN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PEELED DEVEINED TAIL ON IQF,FROZEN HEADLESS EZPEEL IQF,FROZEN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HEADLESS EZPEEL,FROZEN COOKED IN SHELL PEELED DEVEINED TAIL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ON,FROZEN COOKED PEELED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DEVEINED TAIL ON,FROZEN COOKED PEELED DEVEINED TAIL OFF,FROZEN COOKED PEELED UNDEVEINED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IQF,FROZEN RAW PEELED DEVEINED SKEWER SHRIMPS,FROZEN BLANCHED PEELED DEVEINED TAIL ON,FROZEN BLANCHED PEELED DEVEINED TAIL OFF,FROZEN RAW PEELED DEVEINED TAIL ON SKEWER,FROZEN RAW PEELED DEVINED TAIL ON BUTTER FLY SHRIM)</w:t>
            </w:r>
          </w:p>
        </w:tc>
      </w:tr>
      <w:tr w:rsidR="00C32725" w14:paraId="355BE211" w14:textId="77777777">
        <w:trPr>
          <w:trHeight w:hRule="exact" w:val="110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173EEBF" w14:textId="77777777" w:rsidR="00C32725" w:rsidRDefault="00000000">
            <w:pPr>
              <w:autoSpaceDE w:val="0"/>
              <w:autoSpaceDN w:val="0"/>
              <w:spacing w:before="486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34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79B0675" w14:textId="77777777" w:rsidR="00C32725" w:rsidRDefault="00000000">
            <w:pPr>
              <w:autoSpaceDE w:val="0"/>
              <w:autoSpaceDN w:val="0"/>
              <w:spacing w:before="214" w:after="0" w:line="166" w:lineRule="exact"/>
              <w:ind w:left="50" w:right="432"/>
            </w:pPr>
            <w:r>
              <w:rPr>
                <w:color w:val="000000"/>
                <w:w w:val="101"/>
                <w:sz w:val="14"/>
              </w:rPr>
              <w:t xml:space="preserve">M/S MAGNUM SEA FOODS LIMITED 132-A, SECTOR-A, ZONE-A,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MANCHESWAR INDUSTRIAL ESTATE, BHUBANESWAR-751 010,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536DB9" w14:textId="77777777" w:rsidR="00C32725" w:rsidRDefault="00000000">
            <w:pPr>
              <w:autoSpaceDE w:val="0"/>
              <w:autoSpaceDN w:val="0"/>
              <w:spacing w:before="21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06742537100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magnumseafoodslimited@magnum-india.com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Web: www.magnum-india.com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8A54D63" w14:textId="77777777" w:rsidR="00C32725" w:rsidRDefault="00000000">
            <w:pPr>
              <w:autoSpaceDE w:val="0"/>
              <w:autoSpaceDN w:val="0"/>
              <w:spacing w:before="296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OR1/MT/033/09 05/05/2009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04/05/2024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896C07B" w14:textId="77777777" w:rsidR="00C32725" w:rsidRDefault="00000000">
            <w:pPr>
              <w:autoSpaceDE w:val="0"/>
              <w:autoSpaceDN w:val="0"/>
              <w:spacing w:before="486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A630FA4" w14:textId="77777777" w:rsidR="00C32725" w:rsidRDefault="00C32725"/>
        </w:tc>
      </w:tr>
      <w:tr w:rsidR="00C32725" w14:paraId="4ED9E162" w14:textId="77777777">
        <w:trPr>
          <w:trHeight w:hRule="exact" w:val="3600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0FC77B3" w14:textId="77777777" w:rsidR="00C32725" w:rsidRDefault="00000000">
            <w:pPr>
              <w:autoSpaceDE w:val="0"/>
              <w:autoSpaceDN w:val="0"/>
              <w:spacing w:before="1734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35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088D97C" w14:textId="77777777" w:rsidR="00C32725" w:rsidRDefault="00000000">
            <w:pPr>
              <w:autoSpaceDE w:val="0"/>
              <w:autoSpaceDN w:val="0"/>
              <w:spacing w:before="1296" w:after="0" w:line="166" w:lineRule="exact"/>
              <w:ind w:left="50" w:right="288"/>
            </w:pPr>
            <w:r>
              <w:rPr>
                <w:color w:val="000000"/>
                <w:w w:val="101"/>
                <w:sz w:val="14"/>
              </w:rPr>
              <w:t xml:space="preserve">M/S SABRI FOOD PRODUCTS PRIVATE LIMITED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PLOT NO. 56, CHANDAKA INDUSTRIAL ESTATE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PO KIIT,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 751024,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D0C1A26" w14:textId="77777777" w:rsidR="00C32725" w:rsidRDefault="00000000">
            <w:pPr>
              <w:autoSpaceDE w:val="0"/>
              <w:autoSpaceDN w:val="0"/>
              <w:spacing w:before="1628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06742726997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sabrifoodproducts@gmail.com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454152D" w14:textId="77777777" w:rsidR="00C32725" w:rsidRDefault="00000000">
            <w:pPr>
              <w:autoSpaceDE w:val="0"/>
              <w:autoSpaceDN w:val="0"/>
              <w:spacing w:before="1546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OR1/MT/045/13 24/01/2013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23/01/2025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8BD0C15" w14:textId="77777777" w:rsidR="00C32725" w:rsidRDefault="00000000">
            <w:pPr>
              <w:autoSpaceDE w:val="0"/>
              <w:autoSpaceDN w:val="0"/>
              <w:spacing w:before="1628" w:after="0" w:line="166" w:lineRule="exact"/>
              <w:ind w:left="432" w:right="432"/>
              <w:jc w:val="center"/>
            </w:pPr>
            <w:r>
              <w:rPr>
                <w:color w:val="000000"/>
                <w:w w:val="101"/>
                <w:sz w:val="14"/>
              </w:rPr>
              <w:t xml:space="preserve">Frozen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Chilled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78545F6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Frozen:Fish Wild(RIBBON FISH WHOLE,TT CROCKER WHOLE,YELLOW CROCKER WHOLE)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Frozen:Shrimp Wild(HLSO BLACK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TIGER,HOSO BLACK TIGER,HLSO SEA TIGER,HOSO SEA TIGER,PD BLACK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TIGER,PDTO BLACK TIGER,HLSO EASY PEEL BLACK TIGER,HLSO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BAMBOO,HLSO FLOWER,HLSO SEA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WHITE)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Frozen:Shrimp Aquaculture(HLSO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VANNAMEI SHRIMPS,HOSO VANNAMEI SHRIMPS,HLSO BLACK TIGER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SHRIMPS,HOSO BLACK TIGER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SHRIMPS,PDTO VANNAMEI,PD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VANNAMEI,EASY PEEL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SHRIMPS,EASY PEEL BLACK TIGER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Frozen:Cuttlefish(CUTTLE FISH WHOLE) Frozen:Squid(SQUID WHOLE)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Frozen:Crab(CRAB WHOLE)</w:t>
            </w:r>
          </w:p>
        </w:tc>
      </w:tr>
      <w:tr w:rsidR="00C32725" w14:paraId="1DC08AF2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7A83F8D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36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C9ABA9F" w14:textId="77777777" w:rsidR="00C32725" w:rsidRDefault="00000000">
            <w:pPr>
              <w:autoSpaceDE w:val="0"/>
              <w:autoSpaceDN w:val="0"/>
              <w:spacing w:before="132" w:after="0" w:line="166" w:lineRule="exact"/>
              <w:ind w:left="50" w:right="288"/>
            </w:pPr>
            <w:r>
              <w:rPr>
                <w:color w:val="000000"/>
                <w:w w:val="101"/>
                <w:sz w:val="14"/>
              </w:rPr>
              <w:t xml:space="preserve">M/S SEAGOLD OVERSEAS PVT LTD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Plot No.D-242, Manorama Estate, Rasulgarh, Bhubaneswar-751010,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6F63AA8" w14:textId="77777777" w:rsidR="00C32725" w:rsidRDefault="00000000">
            <w:pPr>
              <w:autoSpaceDE w:val="0"/>
              <w:autoSpaceDN w:val="0"/>
              <w:spacing w:before="212" w:after="0" w:line="168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0674-2541322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info@seagoldoverseas.com Web: www.seaindia.com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F351126" w14:textId="77777777" w:rsidR="00C32725" w:rsidRDefault="00000000">
            <w:pPr>
              <w:autoSpaceDE w:val="0"/>
              <w:autoSpaceDN w:val="0"/>
              <w:spacing w:before="13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OR1/MT/016/04 10/12/2004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09/12/2024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DFE201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4EE1C4C" w14:textId="77777777" w:rsidR="00C32725" w:rsidRDefault="00C32725"/>
        </w:tc>
      </w:tr>
      <w:tr w:rsidR="00C32725" w14:paraId="60224177" w14:textId="77777777">
        <w:trPr>
          <w:trHeight w:hRule="exact" w:val="77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9F18A3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37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881244B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1296"/>
            </w:pPr>
            <w:r>
              <w:rPr>
                <w:color w:val="000000"/>
                <w:w w:val="101"/>
                <w:sz w:val="14"/>
              </w:rPr>
              <w:t xml:space="preserve">M/S UTKAL EXPORTS C-57, SAHID NAGAR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BHUBANESWAR-751007 /751007,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D5A2D7B" w14:textId="77777777" w:rsidR="00C32725" w:rsidRDefault="00000000">
            <w:pPr>
              <w:autoSpaceDE w:val="0"/>
              <w:autoSpaceDN w:val="0"/>
              <w:spacing w:before="298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0674-2541903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utkalexports@gmail.com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78FB887" w14:textId="77777777" w:rsidR="00C32725" w:rsidRDefault="00000000">
            <w:pPr>
              <w:autoSpaceDE w:val="0"/>
              <w:autoSpaceDN w:val="0"/>
              <w:spacing w:before="13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OR1/MT/027/07 12/02/2007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30/05/2025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A6DBA5" w14:textId="77777777" w:rsidR="00C32725" w:rsidRDefault="00000000">
            <w:pPr>
              <w:autoSpaceDE w:val="0"/>
              <w:autoSpaceDN w:val="0"/>
              <w:spacing w:before="212" w:after="0" w:line="168" w:lineRule="exact"/>
              <w:ind w:left="432" w:right="432"/>
              <w:jc w:val="center"/>
            </w:pPr>
            <w:r>
              <w:rPr>
                <w:color w:val="000000"/>
                <w:w w:val="101"/>
                <w:sz w:val="14"/>
              </w:rPr>
              <w:t xml:space="preserve">Frozen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Chilled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F454985" w14:textId="77777777" w:rsidR="00C32725" w:rsidRDefault="00C32725"/>
        </w:tc>
      </w:tr>
      <w:tr w:rsidR="00C32725" w14:paraId="7F48E392" w14:textId="77777777">
        <w:trPr>
          <w:trHeight w:hRule="exact" w:val="938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D365D61" w14:textId="77777777" w:rsidR="00C32725" w:rsidRDefault="00000000">
            <w:pPr>
              <w:autoSpaceDE w:val="0"/>
              <w:autoSpaceDN w:val="0"/>
              <w:spacing w:before="404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38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9A92256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432"/>
            </w:pPr>
            <w:r>
              <w:rPr>
                <w:color w:val="000000"/>
                <w:w w:val="101"/>
                <w:sz w:val="14"/>
              </w:rPr>
              <w:t xml:space="preserve">MAA NACHINDA SEA FOODS PRIVATE LIMITED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AT/P.O : KARANPALLI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DHAMARA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/756164,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8971DBF" w14:textId="77777777" w:rsidR="00C32725" w:rsidRDefault="00000000">
            <w:pPr>
              <w:autoSpaceDE w:val="0"/>
              <w:autoSpaceDN w:val="0"/>
              <w:spacing w:before="382" w:after="0" w:line="166" w:lineRule="exact"/>
              <w:ind w:left="288" w:right="288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9937416381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qcmnsf@gmail.com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85D26CA" w14:textId="77777777" w:rsidR="00C32725" w:rsidRDefault="00000000">
            <w:pPr>
              <w:autoSpaceDE w:val="0"/>
              <w:autoSpaceDN w:val="0"/>
              <w:spacing w:before="216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OR1/MT/120/23 03/02/2023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02/02/2026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8A5FDB6" w14:textId="77777777" w:rsidR="00C32725" w:rsidRDefault="00000000">
            <w:pPr>
              <w:autoSpaceDE w:val="0"/>
              <w:autoSpaceDN w:val="0"/>
              <w:spacing w:before="404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302D8ED" w14:textId="77777777" w:rsidR="00C32725" w:rsidRDefault="00C32725"/>
        </w:tc>
      </w:tr>
      <w:tr w:rsidR="00C32725" w14:paraId="0A13BA1B" w14:textId="77777777">
        <w:trPr>
          <w:trHeight w:hRule="exact" w:val="110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A4F5253" w14:textId="77777777" w:rsidR="00C32725" w:rsidRDefault="00000000">
            <w:pPr>
              <w:autoSpaceDE w:val="0"/>
              <w:autoSpaceDN w:val="0"/>
              <w:spacing w:before="486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39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015FE6A" w14:textId="77777777" w:rsidR="00C32725" w:rsidRDefault="00000000">
            <w:pPr>
              <w:autoSpaceDE w:val="0"/>
              <w:autoSpaceDN w:val="0"/>
              <w:spacing w:before="214" w:after="0" w:line="166" w:lineRule="exact"/>
              <w:ind w:left="50" w:right="432"/>
            </w:pPr>
            <w:r>
              <w:rPr>
                <w:color w:val="000000"/>
                <w:w w:val="101"/>
                <w:sz w:val="14"/>
              </w:rPr>
              <w:t xml:space="preserve">MAGNUM ESTATES LIMITED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132 A SECTOR A ZONE 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MANCHESWAR INDUSTRIAL ESTATE BHUBANESWAR/751010,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6CDEE31" w14:textId="77777777" w:rsidR="00C32725" w:rsidRDefault="00000000">
            <w:pPr>
              <w:autoSpaceDE w:val="0"/>
              <w:autoSpaceDN w:val="0"/>
              <w:spacing w:before="21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06742583101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magnumestateslimited@magnum-india.com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Web: www.magnum-india.com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37A4CB" w14:textId="77777777" w:rsidR="00C32725" w:rsidRDefault="00000000">
            <w:pPr>
              <w:autoSpaceDE w:val="0"/>
              <w:autoSpaceDN w:val="0"/>
              <w:spacing w:before="296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OR1/MT/069/17 24/04/2017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23/04/2023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2B9D52B" w14:textId="77777777" w:rsidR="00C32725" w:rsidRDefault="00000000">
            <w:pPr>
              <w:autoSpaceDE w:val="0"/>
              <w:autoSpaceDN w:val="0"/>
              <w:spacing w:before="486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E3388CC" w14:textId="77777777" w:rsidR="00C32725" w:rsidRDefault="00C32725"/>
        </w:tc>
      </w:tr>
      <w:tr w:rsidR="00C32725" w14:paraId="1C70D01E" w14:textId="77777777">
        <w:trPr>
          <w:trHeight w:hRule="exact" w:val="4620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1D74692" w14:textId="77777777" w:rsidR="00C32725" w:rsidRDefault="00000000">
            <w:pPr>
              <w:autoSpaceDE w:val="0"/>
              <w:autoSpaceDN w:val="0"/>
              <w:spacing w:before="231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40</w:t>
            </w:r>
          </w:p>
          <w:p w14:paraId="2ABB21B0" w14:textId="324BC70B" w:rsidR="00C32725" w:rsidRDefault="00C32725">
            <w:pPr>
              <w:autoSpaceDE w:val="0"/>
              <w:autoSpaceDN w:val="0"/>
              <w:spacing w:before="1158" w:after="0" w:line="166" w:lineRule="exact"/>
              <w:jc w:val="center"/>
            </w:pP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8081DD3" w14:textId="77777777" w:rsidR="00C32725" w:rsidRDefault="00000000">
            <w:pPr>
              <w:autoSpaceDE w:val="0"/>
              <w:autoSpaceDN w:val="0"/>
              <w:spacing w:before="1962" w:after="0" w:line="166" w:lineRule="exact"/>
              <w:ind w:left="50" w:right="432"/>
            </w:pPr>
            <w:r>
              <w:rPr>
                <w:color w:val="000000"/>
                <w:w w:val="101"/>
                <w:sz w:val="14"/>
              </w:rPr>
              <w:t xml:space="preserve">ORCHID MARINE EXPORTS PRIVATE LIMITED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KHALADIHA NO.1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BADASIMULIA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BALIAPAL/756026, Odisha</w:t>
            </w:r>
          </w:p>
          <w:p w14:paraId="1A6D0D08" w14:textId="1EA02741" w:rsidR="00C32725" w:rsidRDefault="00C32725">
            <w:pPr>
              <w:autoSpaceDE w:val="0"/>
              <w:autoSpaceDN w:val="0"/>
              <w:spacing w:before="826" w:after="0" w:line="166" w:lineRule="exact"/>
              <w:jc w:val="center"/>
            </w:pP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499BC87" w14:textId="77777777" w:rsidR="00C32725" w:rsidRDefault="00000000">
            <w:pPr>
              <w:autoSpaceDE w:val="0"/>
              <w:autoSpaceDN w:val="0"/>
              <w:spacing w:before="2128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8339924255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OFFICE@OMEINDIA.COM Web: OMEINDIA.COM</w:t>
            </w:r>
          </w:p>
          <w:p w14:paraId="78E271F6" w14:textId="785400E3" w:rsidR="00C32725" w:rsidRDefault="00C32725">
            <w:pPr>
              <w:autoSpaceDE w:val="0"/>
              <w:autoSpaceDN w:val="0"/>
              <w:spacing w:before="826" w:after="0" w:line="166" w:lineRule="exact"/>
              <w:jc w:val="center"/>
            </w:pP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23AF24A" w14:textId="77777777" w:rsidR="00C32725" w:rsidRDefault="00000000">
            <w:pPr>
              <w:autoSpaceDE w:val="0"/>
              <w:autoSpaceDN w:val="0"/>
              <w:spacing w:before="2128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OR1/MT/110/22 15/03/2022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14/03/2025</w:t>
            </w:r>
          </w:p>
          <w:p w14:paraId="4A6DC78A" w14:textId="764E4DC0" w:rsidR="00C32725" w:rsidRDefault="00C32725">
            <w:pPr>
              <w:autoSpaceDE w:val="0"/>
              <w:autoSpaceDN w:val="0"/>
              <w:spacing w:before="992" w:after="0" w:line="166" w:lineRule="exact"/>
              <w:jc w:val="center"/>
            </w:pP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8CDDFC" w14:textId="77777777" w:rsidR="00C32725" w:rsidRDefault="00000000">
            <w:pPr>
              <w:autoSpaceDE w:val="0"/>
              <w:autoSpaceDN w:val="0"/>
              <w:spacing w:before="231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  <w:p w14:paraId="672CF91E" w14:textId="18466FE8" w:rsidR="00C32725" w:rsidRDefault="00C32725">
            <w:pPr>
              <w:autoSpaceDE w:val="0"/>
              <w:autoSpaceDN w:val="0"/>
              <w:spacing w:before="1158" w:after="0" w:line="166" w:lineRule="exact"/>
              <w:jc w:val="center"/>
            </w:pP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35DD561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Frozen:Shrimp Wild(Headless Pink &amp; Brown Shrimps,Peeled &amp; Deveined Pink &amp; Brown Shrimps,Peeled &amp; Deveined Tail On Pink &amp; Brown Shrimps,Peeled &amp; Undeveined Pink &amp; Brown Shrimps,Headless Karikadi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Shrimps,Headless Shell On Easy Peel Pink &amp; Brown Shrimps,Peeled &amp; UnDeveined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Karikadi &amp; Poovalan Shrimps,Headless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Deepsea Shrimps,Peeled &amp; Undeveined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Deepsea Shrimps,Head On Flower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Shrimps,Peeled &amp; Deveined Flower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Shrimps,Peeled &amp; Deveined Tail On Flower Shrimps,,Head On Sea White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Shrimps,Headless Sea White Shrimps,Peeled &amp; Deveined Sea White Shrimps,Head On Sea Tiger Shrimps,Headless Sea Tiger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Shrim,Peeled &amp; Deveined Sea Tiger Shrimps) Frozen:Shrimp Aquaculture(HLSO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VANNAMEI SHRIMP(IQF &amp; BLOCK),PD</w:t>
            </w:r>
          </w:p>
          <w:p w14:paraId="01CFD025" w14:textId="60B4E055" w:rsidR="00C32725" w:rsidRDefault="00000000">
            <w:pPr>
              <w:tabs>
                <w:tab w:val="left" w:pos="2100"/>
              </w:tabs>
              <w:autoSpaceDE w:val="0"/>
              <w:autoSpaceDN w:val="0"/>
              <w:spacing w:before="410" w:after="0" w:line="166" w:lineRule="exact"/>
            </w:pPr>
            <w:r>
              <w:tab/>
            </w:r>
          </w:p>
        </w:tc>
      </w:tr>
    </w:tbl>
    <w:p w14:paraId="2EECDCFA" w14:textId="77777777" w:rsidR="00C32725" w:rsidRDefault="00C32725">
      <w:pPr>
        <w:autoSpaceDE w:val="0"/>
        <w:autoSpaceDN w:val="0"/>
        <w:spacing w:after="0" w:line="14" w:lineRule="exact"/>
      </w:pPr>
    </w:p>
    <w:p w14:paraId="4FE637A3" w14:textId="77777777" w:rsidR="00C32725" w:rsidRDefault="00C32725">
      <w:pPr>
        <w:sectPr w:rsidR="00C32725" w:rsidSect="00AC798F">
          <w:pgSz w:w="11900" w:h="16840"/>
          <w:pgMar w:top="156" w:right="340" w:bottom="0" w:left="360" w:header="720" w:footer="720" w:gutter="0"/>
          <w:cols w:space="720"/>
          <w:docGrid w:linePitch="360"/>
        </w:sectPr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70"/>
        <w:gridCol w:w="3042"/>
        <w:gridCol w:w="2186"/>
        <w:gridCol w:w="1068"/>
        <w:gridCol w:w="1396"/>
        <w:gridCol w:w="2840"/>
      </w:tblGrid>
      <w:tr w:rsidR="00C32725" w14:paraId="21E8D68E" w14:textId="77777777">
        <w:trPr>
          <w:trHeight w:hRule="exact" w:val="2410"/>
        </w:trPr>
        <w:tc>
          <w:tcPr>
            <w:tcW w:w="47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DF159BB" w14:textId="77777777" w:rsidR="00C32725" w:rsidRDefault="00000000">
            <w:pPr>
              <w:autoSpaceDE w:val="0"/>
              <w:autoSpaceDN w:val="0"/>
              <w:spacing w:before="344" w:after="0" w:line="166" w:lineRule="exact"/>
              <w:jc w:val="center"/>
            </w:pPr>
            <w:r>
              <w:rPr>
                <w:color w:val="000000"/>
                <w:sz w:val="14"/>
              </w:rPr>
              <w:lastRenderedPageBreak/>
              <w:t>nline R</w:t>
            </w:r>
          </w:p>
        </w:tc>
        <w:tc>
          <w:tcPr>
            <w:tcW w:w="304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F0C3BE4" w14:textId="77777777" w:rsidR="00C32725" w:rsidRDefault="00000000">
            <w:pPr>
              <w:autoSpaceDE w:val="0"/>
              <w:autoSpaceDN w:val="0"/>
              <w:spacing w:before="344" w:after="0" w:line="166" w:lineRule="exact"/>
            </w:pPr>
            <w:r>
              <w:rPr>
                <w:color w:val="000000"/>
                <w:sz w:val="14"/>
              </w:rPr>
              <w:t>Online Registration System - MPEDA</w:t>
            </w:r>
          </w:p>
        </w:tc>
        <w:tc>
          <w:tcPr>
            <w:tcW w:w="2186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3627551" w14:textId="77777777" w:rsidR="00C32725" w:rsidRDefault="00C32725"/>
        </w:tc>
        <w:tc>
          <w:tcPr>
            <w:tcW w:w="106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33B75F4" w14:textId="77777777" w:rsidR="00C32725" w:rsidRDefault="00C32725"/>
        </w:tc>
        <w:tc>
          <w:tcPr>
            <w:tcW w:w="1396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B28B6BC" w14:textId="77777777" w:rsidR="00C32725" w:rsidRDefault="00C32725"/>
        </w:tc>
        <w:tc>
          <w:tcPr>
            <w:tcW w:w="284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3F6FA68" w14:textId="6C9679BE" w:rsidR="00C32725" w:rsidRDefault="00C32725">
            <w:pPr>
              <w:autoSpaceDE w:val="0"/>
              <w:autoSpaceDN w:val="0"/>
              <w:spacing w:before="344" w:after="0" w:line="166" w:lineRule="exact"/>
              <w:jc w:val="right"/>
            </w:pPr>
          </w:p>
          <w:p w14:paraId="34F1236D" w14:textId="77777777" w:rsidR="00C32725" w:rsidRDefault="00000000">
            <w:pPr>
              <w:autoSpaceDE w:val="0"/>
              <w:autoSpaceDN w:val="0"/>
              <w:spacing w:before="350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TAIL ON VANNAMEI SHRIMP(IQF &amp;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BLOCK),PD TAIL OFF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SHRIMP(IQF &amp; BLOCK),HL EASY PEEL VANNAMEI SHRIMP(IQF &amp;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BLOCK),PEELED &amp; UNDEVEINED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VANNAMEI SHRIMP(IQF &amp;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BLOCK),HEAD ON SHELL ON VANNAMEI SHRIMP(IQF &amp; BLOCK),HLSO BLACK TIGER SHRIMPS(IQF &amp; BLOCK))</w:t>
            </w:r>
          </w:p>
        </w:tc>
      </w:tr>
      <w:tr w:rsidR="00C32725" w14:paraId="06CD4845" w14:textId="77777777">
        <w:trPr>
          <w:trHeight w:hRule="exact" w:val="160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C7BC3C6" w14:textId="77777777" w:rsidR="00C32725" w:rsidRDefault="00000000">
            <w:pPr>
              <w:autoSpaceDE w:val="0"/>
              <w:autoSpaceDN w:val="0"/>
              <w:spacing w:before="73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41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31279FE" w14:textId="77777777" w:rsidR="00C32725" w:rsidRDefault="00000000">
            <w:pPr>
              <w:autoSpaceDE w:val="0"/>
              <w:autoSpaceDN w:val="0"/>
              <w:spacing w:before="464" w:after="0" w:line="166" w:lineRule="exact"/>
              <w:ind w:left="50"/>
            </w:pPr>
            <w:r>
              <w:rPr>
                <w:color w:val="000000"/>
                <w:w w:val="101"/>
                <w:sz w:val="14"/>
              </w:rPr>
              <w:t xml:space="preserve">RAMS ASSORTED COLD STORAGE LIMITED Dinalipi Bhawan, A-54/1 &amp; 55/1,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Nayapalli, P.O-Baramunda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Bhubaneswar/751003,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6DED0E0" w14:textId="77777777" w:rsidR="00C32725" w:rsidRDefault="00000000">
            <w:pPr>
              <w:autoSpaceDE w:val="0"/>
              <w:autoSpaceDN w:val="0"/>
              <w:spacing w:before="628" w:after="0" w:line="168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06742563832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headoffice@racsl.com Web: www.racsl.com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D0005C8" w14:textId="77777777" w:rsidR="00C32725" w:rsidRDefault="00000000">
            <w:pPr>
              <w:autoSpaceDE w:val="0"/>
              <w:autoSpaceDN w:val="0"/>
              <w:spacing w:before="548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OR1/MT/031/08 23/12/2008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21/12/2023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4EA8C6B" w14:textId="77777777" w:rsidR="00C32725" w:rsidRDefault="00000000">
            <w:pPr>
              <w:autoSpaceDE w:val="0"/>
              <w:autoSpaceDN w:val="0"/>
              <w:spacing w:before="73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19B8A4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Frozen:Shrimp Aquaculture(HEADLESS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SHELL ON VANNAMEI SHRIMPS,PEELED &amp; DEVEINED TAIL ON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SHRIMPS,PEELED &amp; DEVEINED TAIL OFF VANNAMEI SHRIMPS,PEELED &amp;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UNDEVEINED VANNAMEI SHRIMPS,PIN PULL DEVEINED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SHRIMPS,EASY PEEL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SHRIMPS)</w:t>
            </w:r>
          </w:p>
        </w:tc>
      </w:tr>
      <w:tr w:rsidR="00C32725" w14:paraId="449F2FAB" w14:textId="77777777">
        <w:trPr>
          <w:trHeight w:hRule="exact" w:val="938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C5A26A2" w14:textId="77777777" w:rsidR="00C32725" w:rsidRDefault="00000000">
            <w:pPr>
              <w:autoSpaceDE w:val="0"/>
              <w:autoSpaceDN w:val="0"/>
              <w:spacing w:before="40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42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988C4BA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864"/>
            </w:pPr>
            <w:r>
              <w:rPr>
                <w:color w:val="000000"/>
                <w:w w:val="101"/>
                <w:sz w:val="14"/>
              </w:rPr>
              <w:t xml:space="preserve">SHIMPO SEAFOODS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IDCO PLOT NO. 53, CHANDAKA INDUSTRIAL ESTATE,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P.O. KIIT, PATIA,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 - 751024,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EF01666" w14:textId="77777777" w:rsidR="00C32725" w:rsidRDefault="00000000">
            <w:pPr>
              <w:autoSpaceDE w:val="0"/>
              <w:autoSpaceDN w:val="0"/>
              <w:spacing w:before="378" w:after="0" w:line="168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0674-2726151/72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shimpo.exports@gmail.com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B98003A" w14:textId="77777777" w:rsidR="00C32725" w:rsidRDefault="00000000">
            <w:pPr>
              <w:autoSpaceDE w:val="0"/>
              <w:autoSpaceDN w:val="0"/>
              <w:spacing w:before="21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OR1/MT/081/19 25/01/2019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25/09/2023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14D7B41" w14:textId="77777777" w:rsidR="00C32725" w:rsidRDefault="00000000">
            <w:pPr>
              <w:autoSpaceDE w:val="0"/>
              <w:autoSpaceDN w:val="0"/>
              <w:spacing w:before="40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47E1959" w14:textId="77777777" w:rsidR="00C32725" w:rsidRDefault="00C32725"/>
        </w:tc>
      </w:tr>
      <w:tr w:rsidR="00C32725" w14:paraId="0DEAEA40" w14:textId="77777777">
        <w:trPr>
          <w:trHeight w:hRule="exact" w:val="77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9F48B47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43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58FDDFD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1008"/>
            </w:pPr>
            <w:r>
              <w:rPr>
                <w:color w:val="000000"/>
                <w:w w:val="101"/>
                <w:sz w:val="14"/>
              </w:rPr>
              <w:t xml:space="preserve">SINGERY MARINES PVT LTD TITAN HOUSE SANTI NAGAR SAMANTARAPUR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BALUGAON/752030,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B43F96C" w14:textId="77777777" w:rsidR="00C32725" w:rsidRDefault="00000000">
            <w:pPr>
              <w:autoSpaceDE w:val="0"/>
              <w:autoSpaceDN w:val="0"/>
              <w:spacing w:before="216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9668754665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singerymarinespvt.ltd@gmail.com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9C454CA" w14:textId="77777777" w:rsidR="00C32725" w:rsidRDefault="00000000">
            <w:pPr>
              <w:autoSpaceDE w:val="0"/>
              <w:autoSpaceDN w:val="0"/>
              <w:spacing w:before="13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OR1/MT/071/17 31/05/2017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30/05/2023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BF597D6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7CEA70A" w14:textId="77777777" w:rsidR="00C32725" w:rsidRDefault="00C32725"/>
        </w:tc>
      </w:tr>
      <w:tr w:rsidR="00C32725" w14:paraId="1D979450" w14:textId="77777777">
        <w:trPr>
          <w:trHeight w:hRule="exact" w:val="1109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82954E6" w14:textId="77777777" w:rsidR="00C32725" w:rsidRDefault="00000000">
            <w:pPr>
              <w:autoSpaceDE w:val="0"/>
              <w:autoSpaceDN w:val="0"/>
              <w:spacing w:before="620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44</w:t>
            </w:r>
          </w:p>
          <w:p w14:paraId="34AA9F26" w14:textId="201FCBE3" w:rsidR="00C32725" w:rsidRDefault="00C32725">
            <w:pPr>
              <w:autoSpaceDE w:val="0"/>
              <w:autoSpaceDN w:val="0"/>
              <w:spacing w:before="3742" w:after="0" w:line="166" w:lineRule="exact"/>
              <w:jc w:val="center"/>
            </w:pP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0A83300" w14:textId="77777777" w:rsidR="00C32725" w:rsidRDefault="00000000">
            <w:pPr>
              <w:autoSpaceDE w:val="0"/>
              <w:autoSpaceDN w:val="0"/>
              <w:spacing w:before="5934" w:after="0" w:line="166" w:lineRule="exact"/>
              <w:ind w:left="50" w:right="720"/>
            </w:pPr>
            <w:r>
              <w:rPr>
                <w:color w:val="000000"/>
                <w:w w:val="101"/>
                <w:sz w:val="14"/>
              </w:rPr>
              <w:t xml:space="preserve">SREERAGAM EXPORTS PVT LTD NO. 4,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SAI ANANDAM COMPLEX, PATIA, BHUBANESWAR/751024, Odisha</w:t>
            </w:r>
          </w:p>
          <w:p w14:paraId="1FB93156" w14:textId="010EB917" w:rsidR="00C32725" w:rsidRDefault="00C32725">
            <w:pPr>
              <w:autoSpaceDE w:val="0"/>
              <w:autoSpaceDN w:val="0"/>
              <w:spacing w:before="3492" w:after="0" w:line="166" w:lineRule="exact"/>
              <w:jc w:val="center"/>
            </w:pP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EA67BC6" w14:textId="77777777" w:rsidR="00C32725" w:rsidRDefault="00000000">
            <w:pPr>
              <w:autoSpaceDE w:val="0"/>
              <w:autoSpaceDN w:val="0"/>
              <w:spacing w:before="618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9437579092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info@sreeragamexports.com</w:t>
            </w:r>
          </w:p>
          <w:p w14:paraId="73E71200" w14:textId="49B2F349" w:rsidR="00C32725" w:rsidRDefault="00C32725">
            <w:pPr>
              <w:autoSpaceDE w:val="0"/>
              <w:autoSpaceDN w:val="0"/>
              <w:spacing w:before="3576" w:after="0" w:line="166" w:lineRule="exact"/>
              <w:jc w:val="center"/>
            </w:pP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2AA7740" w14:textId="77777777" w:rsidR="00C32725" w:rsidRDefault="00000000">
            <w:pPr>
              <w:autoSpaceDE w:val="0"/>
              <w:autoSpaceDN w:val="0"/>
              <w:spacing w:before="6018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OR1/MT/040/11 17/08/2011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16/08/2023</w:t>
            </w:r>
          </w:p>
          <w:p w14:paraId="60AD7F6E" w14:textId="3509BE81" w:rsidR="00C32725" w:rsidRDefault="00C32725">
            <w:pPr>
              <w:autoSpaceDE w:val="0"/>
              <w:autoSpaceDN w:val="0"/>
              <w:spacing w:before="3576" w:after="0" w:line="166" w:lineRule="exact"/>
              <w:jc w:val="center"/>
            </w:pP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AFE8D1B" w14:textId="77777777" w:rsidR="00C32725" w:rsidRDefault="00000000">
            <w:pPr>
              <w:autoSpaceDE w:val="0"/>
              <w:autoSpaceDN w:val="0"/>
              <w:spacing w:before="620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  <w:p w14:paraId="1278361A" w14:textId="613FDD0A" w:rsidR="00C32725" w:rsidRDefault="00C32725">
            <w:pPr>
              <w:autoSpaceDE w:val="0"/>
              <w:autoSpaceDN w:val="0"/>
              <w:spacing w:before="3742" w:after="0" w:line="166" w:lineRule="exact"/>
              <w:jc w:val="center"/>
            </w:pP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8C04F80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Frozen:Shrimp Wild(Head on Black Tiger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Shrimps,Headless Black Tiger Shrimps,Peeled &amp; Deveined Black Tiger Shrimps,Peeled &amp; Deveined Tail On Black Tiger Shrimps,Peeled &amp; Undeveined Black Tiger Shrimps,Headless Shell On Easy Peel Black Tiger Shrimps,Head On Pink Shrimps,Headless Pink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Shrimps,Peeled &amp; Deveined Pink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Shrimps,Peeled &amp; Deveined Tail On Pink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Shrimps,Peeled &amp; Undeveined Pink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Shrimps,Headless Shell On Easy Peel Pink Shrimps,Head On Brown Shrimps,Headless Brown Shrimps,Peeled &amp; Deveined Brown Shrimps,Peeled &amp; Deveined Tail On Brown Shrimps,Peeled &amp; Undeveined Brown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Shrimps,Headless Shell On Easy Peel Brown Shrimps,Head On Poovalan Shrimps,Headless Poovalan Shrimps,Peeled &amp; Deveined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Poovalan Shrimps,Peeled &amp; Deveined Tail On Poovalan Shrimps,Peeled &amp; UnDeveined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poovalan Shrimps,Headless Shell On Easy Peel Poovalan Shrimps,Head On Karikadi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Shrimps,Headless Karikadi Shrimps,Peeled &amp; Deveined Karikadi Shrimps,Peeled &amp;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Deveined Tail On Karikadi Shrimps,Peeled &amp; UnDeveined Karikadi Shrimps,Headless Shell On Easy Peel Karikadi Shrimps,Head On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Deepsea Shrimps,Headless Deepsea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Shrimps,Peeled &amp; Deveined Deepsea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Shrimps,Peeled &amp; Deveined Tail On Deepsea Shrimps,Peeled &amp; Undeveined Deepsea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Shrimps,Headless Shell On Easy Peel Deepsea Shrimps,Head On Flower Shrimps,Headless Flower Shrimps,Peeled &amp; Deveined Flower Shrimps,Peeled &amp; Deveined Tail On Flower Shrimps,Peeled &amp; Undeveined Flower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Shrimps,Headless Shell On Easy Peel Flower Shrimps,Head On Bamboo Shrimps,Headless Shell On Bamboo Shrimps,Peeled &amp; Deveined Bamboo Shrimps,Peeled &amp; Deveined Tail On Bamboo Shrimps,Peeled &amp; Undeveined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Bamboo Shrimps,Headless Shell On Easy Peel Bamboo Shrimps,Head On Sea White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Shrimps,Headless Sea White Shrimps,Peeled &amp; Deveined Sea White Shrimps,Peeled &amp;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Deveined Tail On Sea white Shrmps,Peeled &amp; Undeveined Sea White Shrimps,Headless Shell On Easy Peel Sea White Shrimps,Head On Sea Tiger Shrimps,Headless Sea Tiger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Shrimps,Peeled &amp; Deveined Sea Tiger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Shrimps,Peeled &amp; Deveined Tail On Sea Tiger Shrimps,Peeled &amp; Undeveined Sea Tiger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Shrimps,Headless Shell On Easy Peel Sea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Tiger Shrimps)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Frozen:Shrimp Aquaculture(Head on Vannamei Shrimps,Headless Vannamei Shrimps,Peeled &amp; Deveined Vannamei Shrimps,Peeled &amp;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Deveined Tail On Vannamei Shrimps,Peeled &amp;</w:t>
            </w:r>
          </w:p>
          <w:p w14:paraId="74B6A2FC" w14:textId="160F093A" w:rsidR="00C32725" w:rsidRDefault="00000000">
            <w:pPr>
              <w:tabs>
                <w:tab w:val="left" w:pos="2104"/>
              </w:tabs>
              <w:autoSpaceDE w:val="0"/>
              <w:autoSpaceDN w:val="0"/>
              <w:spacing w:before="398" w:after="0" w:line="166" w:lineRule="exact"/>
            </w:pPr>
            <w:r>
              <w:tab/>
            </w:r>
          </w:p>
        </w:tc>
      </w:tr>
    </w:tbl>
    <w:p w14:paraId="5B2170CA" w14:textId="77777777" w:rsidR="00C32725" w:rsidRDefault="00C32725">
      <w:pPr>
        <w:autoSpaceDE w:val="0"/>
        <w:autoSpaceDN w:val="0"/>
        <w:spacing w:after="0" w:line="14" w:lineRule="exact"/>
      </w:pPr>
    </w:p>
    <w:p w14:paraId="2CF0EA46" w14:textId="77777777" w:rsidR="00C32725" w:rsidRDefault="00C32725">
      <w:pPr>
        <w:sectPr w:rsidR="00C32725" w:rsidSect="00AC798F">
          <w:pgSz w:w="11900" w:h="16840"/>
          <w:pgMar w:top="0" w:right="340" w:bottom="0" w:left="360" w:header="720" w:footer="720" w:gutter="0"/>
          <w:cols w:space="720"/>
          <w:docGrid w:linePitch="360"/>
        </w:sectPr>
      </w:pPr>
    </w:p>
    <w:tbl>
      <w:tblPr>
        <w:tblW w:w="0" w:type="auto"/>
        <w:tblInd w:w="147" w:type="dxa"/>
        <w:tblLayout w:type="fixed"/>
        <w:tblLook w:val="04A0" w:firstRow="1" w:lastRow="0" w:firstColumn="1" w:lastColumn="0" w:noHBand="0" w:noVBand="1"/>
      </w:tblPr>
      <w:tblGrid>
        <w:gridCol w:w="470"/>
        <w:gridCol w:w="3042"/>
        <w:gridCol w:w="2186"/>
        <w:gridCol w:w="1068"/>
        <w:gridCol w:w="1396"/>
        <w:gridCol w:w="2840"/>
      </w:tblGrid>
      <w:tr w:rsidR="00C32725" w14:paraId="2D263C4A" w14:textId="77777777">
        <w:trPr>
          <w:trHeight w:hRule="exact" w:val="3574"/>
        </w:trPr>
        <w:tc>
          <w:tcPr>
            <w:tcW w:w="47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15840B2" w14:textId="77777777" w:rsidR="00C32725" w:rsidRDefault="00000000">
            <w:pPr>
              <w:autoSpaceDE w:val="0"/>
              <w:autoSpaceDN w:val="0"/>
              <w:spacing w:before="344" w:after="0" w:line="166" w:lineRule="exact"/>
              <w:jc w:val="center"/>
            </w:pPr>
            <w:r>
              <w:rPr>
                <w:color w:val="000000"/>
                <w:sz w:val="14"/>
              </w:rPr>
              <w:lastRenderedPageBreak/>
              <w:t>nline R</w:t>
            </w:r>
          </w:p>
        </w:tc>
        <w:tc>
          <w:tcPr>
            <w:tcW w:w="304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1B6A829" w14:textId="77777777" w:rsidR="00C32725" w:rsidRDefault="00000000">
            <w:pPr>
              <w:autoSpaceDE w:val="0"/>
              <w:autoSpaceDN w:val="0"/>
              <w:spacing w:before="344" w:after="0" w:line="166" w:lineRule="exact"/>
            </w:pPr>
            <w:r>
              <w:rPr>
                <w:color w:val="000000"/>
                <w:sz w:val="14"/>
              </w:rPr>
              <w:t>Online Registration System - MPEDA</w:t>
            </w:r>
          </w:p>
        </w:tc>
        <w:tc>
          <w:tcPr>
            <w:tcW w:w="2186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75DE8E9" w14:textId="77777777" w:rsidR="00C32725" w:rsidRDefault="00C32725"/>
        </w:tc>
        <w:tc>
          <w:tcPr>
            <w:tcW w:w="1068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8BD1F70" w14:textId="77777777" w:rsidR="00C32725" w:rsidRDefault="00C32725"/>
        </w:tc>
        <w:tc>
          <w:tcPr>
            <w:tcW w:w="1396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A6C0200" w14:textId="77777777" w:rsidR="00C32725" w:rsidRDefault="00C32725"/>
        </w:tc>
        <w:tc>
          <w:tcPr>
            <w:tcW w:w="2840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C958C92" w14:textId="63C95BF1" w:rsidR="00C32725" w:rsidRDefault="00C32725">
            <w:pPr>
              <w:autoSpaceDE w:val="0"/>
              <w:autoSpaceDN w:val="0"/>
              <w:spacing w:before="344" w:after="0" w:line="166" w:lineRule="exact"/>
              <w:jc w:val="right"/>
            </w:pPr>
          </w:p>
          <w:p w14:paraId="703E9D52" w14:textId="77777777" w:rsidR="00C32725" w:rsidRDefault="00000000">
            <w:pPr>
              <w:autoSpaceDE w:val="0"/>
              <w:autoSpaceDN w:val="0"/>
              <w:spacing w:before="350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Undeveined Vannamei Shrimps,Headless Shell On Easy Peel Vannamei Shrimps,Head On Black Tiger Shrimps,Headless Black Tiger Shrimps,Peeled &amp; Deveined Black Tiger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Shrimps,Peeled &amp; Deveined Tail On Black Tiger Shrimps,Peeled &amp; Undeveined Black Tiger Shrimps,Headless Shell On Easy Peel Black Tiger Shrimps,Nobashi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Shrimps,Nobashi Black Tiger Shrimps)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Frozen:Cuttlefish(Whole Cuttlefish,Whole Cleaned Cuttlefish,Fillets Cuttlefish,Tentacles Cuttlefish,Roes Cuttlefish,Ring tubes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Cuttlefish)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Frozen:Squid(Whole Squid,Whole Cleaned Squid,Fillets Squid,Tentacles Squid,Roes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Squid,Ring tubes Squid)</w:t>
            </w:r>
          </w:p>
        </w:tc>
      </w:tr>
      <w:tr w:rsidR="00C32725" w14:paraId="3A7002BF" w14:textId="77777777">
        <w:trPr>
          <w:trHeight w:hRule="exact" w:val="1106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EE3B322" w14:textId="77777777" w:rsidR="00C32725" w:rsidRDefault="00000000">
            <w:pPr>
              <w:autoSpaceDE w:val="0"/>
              <w:autoSpaceDN w:val="0"/>
              <w:spacing w:before="48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45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5BE76E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/>
            </w:pPr>
            <w:r>
              <w:rPr>
                <w:color w:val="000000"/>
                <w:w w:val="101"/>
                <w:sz w:val="14"/>
              </w:rPr>
              <w:t xml:space="preserve">ABBA KABA OVERSEAS PRIVATE LIMITED PLOT 3987/11213, ARABINDA NAGAR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PANDARA SQUARE, PURI BYPASS ROAD, G G P COLONY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RASULGARH, BHUBANESWAR/751025,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0CA5D20" w14:textId="77777777" w:rsidR="00C32725" w:rsidRDefault="00000000">
            <w:pPr>
              <w:autoSpaceDE w:val="0"/>
              <w:autoSpaceDN w:val="0"/>
              <w:spacing w:before="382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7852930751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abbakaba@gmail.com Web: www.abbakaba.com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E635956" w14:textId="77777777" w:rsidR="00C32725" w:rsidRDefault="00000000">
            <w:pPr>
              <w:autoSpaceDE w:val="0"/>
              <w:autoSpaceDN w:val="0"/>
              <w:spacing w:before="298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OR1/RX/096/20 15/04/2020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14/04/2023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4670160" w14:textId="77777777" w:rsidR="00C32725" w:rsidRDefault="00000000">
            <w:pPr>
              <w:autoSpaceDE w:val="0"/>
              <w:autoSpaceDN w:val="0"/>
              <w:spacing w:before="382" w:after="0" w:line="166" w:lineRule="exact"/>
              <w:ind w:left="432" w:right="432"/>
              <w:jc w:val="center"/>
            </w:pPr>
            <w:r>
              <w:rPr>
                <w:color w:val="000000"/>
                <w:w w:val="101"/>
                <w:sz w:val="14"/>
              </w:rPr>
              <w:t xml:space="preserve">Frozen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Chilled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AC7E23" w14:textId="77777777" w:rsidR="00C32725" w:rsidRDefault="00C32725"/>
        </w:tc>
      </w:tr>
      <w:tr w:rsidR="00C32725" w14:paraId="51C9B1F6" w14:textId="77777777">
        <w:trPr>
          <w:trHeight w:hRule="exact" w:val="1270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62620F1" w14:textId="77777777" w:rsidR="00C32725" w:rsidRDefault="00000000">
            <w:pPr>
              <w:autoSpaceDE w:val="0"/>
              <w:autoSpaceDN w:val="0"/>
              <w:spacing w:before="57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46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FCAA94D" w14:textId="77777777" w:rsidR="00C32725" w:rsidRDefault="00000000">
            <w:pPr>
              <w:autoSpaceDE w:val="0"/>
              <w:autoSpaceDN w:val="0"/>
              <w:spacing w:before="214" w:after="0" w:line="166" w:lineRule="exact"/>
              <w:ind w:left="50" w:right="288"/>
            </w:pPr>
            <w:r>
              <w:rPr>
                <w:color w:val="000000"/>
                <w:w w:val="101"/>
                <w:sz w:val="14"/>
              </w:rPr>
              <w:t xml:space="preserve">ALASHORE MARINE EXPORTS PVT. LTD. PLOT NO. D1/18(P), D1/19, D1/20 &amp; D1/37, D1/38, D1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SOMNATHAPUR INDUSTRIAL AREA,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BALASORE, ODISHA./756019,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CCDAA3F" w14:textId="77777777" w:rsidR="00C32725" w:rsidRDefault="00000000">
            <w:pPr>
              <w:autoSpaceDE w:val="0"/>
              <w:autoSpaceDN w:val="0"/>
              <w:spacing w:before="546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7381050506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alashoremarine@gmail.com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908DA00" w14:textId="77777777" w:rsidR="00C32725" w:rsidRDefault="00000000">
            <w:pPr>
              <w:autoSpaceDE w:val="0"/>
              <w:autoSpaceDN w:val="0"/>
              <w:spacing w:before="38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OR1/RX/102/21 03/08/2021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02/08/2024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3A004CB" w14:textId="77777777" w:rsidR="00C32725" w:rsidRDefault="00000000">
            <w:pPr>
              <w:autoSpaceDE w:val="0"/>
              <w:autoSpaceDN w:val="0"/>
              <w:spacing w:before="57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5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CE4D4EF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 w:right="144"/>
            </w:pPr>
            <w:r>
              <w:rPr>
                <w:color w:val="000000"/>
                <w:w w:val="101"/>
                <w:sz w:val="14"/>
              </w:rPr>
              <w:t xml:space="preserve">Frozen:Shrimp Aquaculture(HEAD LESS SHELL ON VANNAMEI SHRIMP,PEELED &amp; DEVEINED TAIL ON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SHRIMP,PEELED &amp; DEVEINED TAIL OFF VANNAMEI SHRIMP,HEAD LESS EASY PEEL VANNAMEI SHRIMP,PEELED &amp; UNDEVEINED VANNAMEI SHRIMP)</w:t>
            </w:r>
          </w:p>
        </w:tc>
      </w:tr>
      <w:tr w:rsidR="00C32725" w14:paraId="305A19DC" w14:textId="77777777">
        <w:trPr>
          <w:trHeight w:hRule="exact" w:val="1106"/>
        </w:trPr>
        <w:tc>
          <w:tcPr>
            <w:tcW w:w="470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1BCFBBD" w14:textId="77777777" w:rsidR="00C32725" w:rsidRDefault="00000000">
            <w:pPr>
              <w:autoSpaceDE w:val="0"/>
              <w:autoSpaceDN w:val="0"/>
              <w:spacing w:before="486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47</w:t>
            </w:r>
          </w:p>
        </w:tc>
        <w:tc>
          <w:tcPr>
            <w:tcW w:w="3042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A12658B" w14:textId="77777777" w:rsidR="00C32725" w:rsidRDefault="00000000">
            <w:pPr>
              <w:autoSpaceDE w:val="0"/>
              <w:autoSpaceDN w:val="0"/>
              <w:spacing w:before="130" w:after="0" w:line="166" w:lineRule="exact"/>
              <w:ind w:left="50" w:right="144"/>
            </w:pPr>
            <w:r>
              <w:rPr>
                <w:color w:val="000000"/>
                <w:w w:val="101"/>
                <w:sz w:val="14"/>
              </w:rPr>
              <w:t xml:space="preserve">B-ONE BUSINESS HOUSE PVT.LTD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OFFICE 3, 4TH FLOOR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BMC BHAWANI COMMERCIAL COMPLEX, SAHID NAGAR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BHUBANESWAR/751007, Odisha</w:t>
            </w:r>
          </w:p>
        </w:tc>
        <w:tc>
          <w:tcPr>
            <w:tcW w:w="2186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CE3DD7" w14:textId="77777777" w:rsidR="00C32725" w:rsidRDefault="00000000">
            <w:pPr>
              <w:autoSpaceDE w:val="0"/>
              <w:autoSpaceDN w:val="0"/>
              <w:spacing w:before="46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06742546369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balajibonebhpl@gmail.com</w:t>
            </w:r>
          </w:p>
        </w:tc>
        <w:tc>
          <w:tcPr>
            <w:tcW w:w="1068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92751B9" w14:textId="77777777" w:rsidR="00C32725" w:rsidRDefault="00000000">
            <w:pPr>
              <w:autoSpaceDE w:val="0"/>
              <w:autoSpaceDN w:val="0"/>
              <w:spacing w:before="296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OR1/RX/073/17 05/07/2017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04/07/2023</w:t>
            </w:r>
          </w:p>
        </w:tc>
        <w:tc>
          <w:tcPr>
            <w:tcW w:w="1396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477005A" w14:textId="77777777" w:rsidR="00C32725" w:rsidRDefault="00000000">
            <w:pPr>
              <w:autoSpaceDE w:val="0"/>
              <w:autoSpaceDN w:val="0"/>
              <w:spacing w:before="486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5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4551D83" w14:textId="77777777" w:rsidR="00C32725" w:rsidRDefault="00000000">
            <w:pPr>
              <w:autoSpaceDE w:val="0"/>
              <w:autoSpaceDN w:val="0"/>
              <w:spacing w:before="46" w:after="0" w:line="166" w:lineRule="exact"/>
              <w:ind w:left="48" w:right="144"/>
            </w:pPr>
            <w:r>
              <w:rPr>
                <w:color w:val="000000"/>
                <w:w w:val="101"/>
                <w:sz w:val="14"/>
              </w:rPr>
              <w:t xml:space="preserve">Frozen:Shrimp Aquaculture(a) Head on shell on shrimp,b) Headless shell on shrimp.,c) Peeled and un-Deveined shrimp,d) Peeled and Deveined Tail on shrimp.,e) Peeled and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Deveined shrimp,f) Peeled and pulled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Deveined shrimp.,g) Butterfly cut shrimp)</w:t>
            </w:r>
          </w:p>
        </w:tc>
      </w:tr>
      <w:tr w:rsidR="00C32725" w14:paraId="4933AC70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B9EDCA6" w14:textId="77777777" w:rsidR="00C32725" w:rsidRDefault="00000000">
            <w:pPr>
              <w:autoSpaceDE w:val="0"/>
              <w:autoSpaceDN w:val="0"/>
              <w:spacing w:before="32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48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88389F8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432"/>
            </w:pPr>
            <w:r>
              <w:rPr>
                <w:color w:val="000000"/>
                <w:w w:val="101"/>
                <w:sz w:val="14"/>
              </w:rPr>
              <w:t xml:space="preserve">BHIMRAJ EXPORTS PRIVATE LIMITED PLOT NO-524/1671/1898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PATIA STATION ROAD,PATIA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BHUBANESWAR/751024,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950DBBE" w14:textId="77777777" w:rsidR="00C32725" w:rsidRDefault="00000000">
            <w:pPr>
              <w:autoSpaceDE w:val="0"/>
              <w:autoSpaceDN w:val="0"/>
              <w:spacing w:before="298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9937677467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bhimrajexports@gmail.com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E0ACA09" w14:textId="77777777" w:rsidR="00C32725" w:rsidRDefault="00000000">
            <w:pPr>
              <w:autoSpaceDE w:val="0"/>
              <w:autoSpaceDN w:val="0"/>
              <w:spacing w:before="128" w:after="0" w:line="168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OR1/RX/111/22 15/03/2022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14/03/2025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EF59616" w14:textId="77777777" w:rsidR="00C32725" w:rsidRDefault="00000000">
            <w:pPr>
              <w:autoSpaceDE w:val="0"/>
              <w:autoSpaceDN w:val="0"/>
              <w:spacing w:before="320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8B8329" w14:textId="77777777" w:rsidR="00C32725" w:rsidRDefault="00C32725"/>
        </w:tc>
      </w:tr>
      <w:tr w:rsidR="00C32725" w14:paraId="0E17A5D7" w14:textId="77777777">
        <w:trPr>
          <w:trHeight w:hRule="exact" w:val="110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E6B17EE" w14:textId="77777777" w:rsidR="00C32725" w:rsidRDefault="00000000">
            <w:pPr>
              <w:autoSpaceDE w:val="0"/>
              <w:autoSpaceDN w:val="0"/>
              <w:spacing w:before="48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49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D81FE18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288"/>
            </w:pPr>
            <w:r>
              <w:rPr>
                <w:color w:val="000000"/>
                <w:w w:val="101"/>
                <w:sz w:val="14"/>
              </w:rPr>
              <w:t xml:space="preserve">DEBJYOTI OVERSEAS PRIVATE LIMITED FLAT NO.104, PLOT NO. 1120/1121,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NAVADURGA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APARTMENT, JAYADURGA NAGAR,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BHUBANESWAR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/751006,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EFDC97F" w14:textId="77777777" w:rsidR="00C32725" w:rsidRDefault="00000000">
            <w:pPr>
              <w:autoSpaceDE w:val="0"/>
              <w:autoSpaceDN w:val="0"/>
              <w:spacing w:before="380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7008703699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debjyotioverseas20@gmail.com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927BA65" w14:textId="77777777" w:rsidR="00C32725" w:rsidRDefault="00000000">
            <w:pPr>
              <w:autoSpaceDE w:val="0"/>
              <w:autoSpaceDN w:val="0"/>
              <w:spacing w:before="298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OR1/RX/112/22 20/04/2022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19/04/2025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4268371" w14:textId="77777777" w:rsidR="00C32725" w:rsidRDefault="00000000">
            <w:pPr>
              <w:autoSpaceDE w:val="0"/>
              <w:autoSpaceDN w:val="0"/>
              <w:spacing w:before="48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48D5C39" w14:textId="77777777" w:rsidR="00C32725" w:rsidRDefault="00C32725"/>
        </w:tc>
      </w:tr>
      <w:tr w:rsidR="00C32725" w14:paraId="6C5876CB" w14:textId="77777777">
        <w:trPr>
          <w:trHeight w:hRule="exact" w:val="1606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C41E63F" w14:textId="77777777" w:rsidR="00C32725" w:rsidRDefault="00000000">
            <w:pPr>
              <w:autoSpaceDE w:val="0"/>
              <w:autoSpaceDN w:val="0"/>
              <w:spacing w:before="73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50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72AE11E" w14:textId="77777777" w:rsidR="00C32725" w:rsidRDefault="00000000">
            <w:pPr>
              <w:autoSpaceDE w:val="0"/>
              <w:autoSpaceDN w:val="0"/>
              <w:spacing w:before="382" w:after="0" w:line="166" w:lineRule="exact"/>
              <w:ind w:left="50" w:right="144"/>
            </w:pPr>
            <w:r>
              <w:rPr>
                <w:color w:val="000000"/>
                <w:w w:val="101"/>
                <w:sz w:val="14"/>
              </w:rPr>
              <w:t xml:space="preserve">FLAMINQO SHRIMPEX PRIVATE LIMITED PLOT NO.-F/33 &amp; F/34,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CHANDAKAINDUSTRIAL ESTATE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CHANDRASEKHARPUR, BHUBANESWAR /751024,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30B1AC2" w14:textId="77777777" w:rsidR="00C32725" w:rsidRDefault="00000000">
            <w:pPr>
              <w:autoSpaceDE w:val="0"/>
              <w:autoSpaceDN w:val="0"/>
              <w:spacing w:before="632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06742744211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flaminqoshrimpex@gmail.com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C0E5CAA" w14:textId="77777777" w:rsidR="00C32725" w:rsidRDefault="00000000">
            <w:pPr>
              <w:autoSpaceDE w:val="0"/>
              <w:autoSpaceDN w:val="0"/>
              <w:spacing w:before="548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OR1/RX/107/22 15/02/2022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14/02/2025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05DDF0" w14:textId="77777777" w:rsidR="00C32725" w:rsidRDefault="00000000">
            <w:pPr>
              <w:autoSpaceDE w:val="0"/>
              <w:autoSpaceDN w:val="0"/>
              <w:spacing w:before="738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2204DE1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48"/>
            </w:pPr>
            <w:r>
              <w:rPr>
                <w:color w:val="000000"/>
                <w:w w:val="101"/>
                <w:sz w:val="14"/>
              </w:rPr>
              <w:t xml:space="preserve">Frozen:Shrimp Wild(PUD SEA CAUGHT) Frozen:Shrimp Aquaculture(HEAD LESS SHELL ON VANNAMEI SHRIMP,EASY PEEL VANNAMEI SHRIMP,PEELED &amp; UNDEVEINED VANNAMEI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SHRIMP,PEELED &amp; DEVEINED TAIL ON VANNAMEI SHRIMP,HEAD LESS SHELL ON IQF SHRIMP,PUD VANNAMEI BLOCK SHRIMPS)</w:t>
            </w:r>
          </w:p>
        </w:tc>
      </w:tr>
      <w:tr w:rsidR="00C32725" w14:paraId="369969A9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8D24395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51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5776C17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144"/>
            </w:pPr>
            <w:r>
              <w:rPr>
                <w:color w:val="000000"/>
                <w:w w:val="101"/>
                <w:sz w:val="14"/>
              </w:rPr>
              <w:t xml:space="preserve">HIGHLAND DE LA MER PRIVATE LIMITED ALUPUR, O T ROAD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NEAR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BALASORE/756001,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17A9AB3" w14:textId="77777777" w:rsidR="00C32725" w:rsidRDefault="00000000">
            <w:pPr>
              <w:autoSpaceDE w:val="0"/>
              <w:autoSpaceDN w:val="0"/>
              <w:spacing w:before="216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9668365071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email: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highlanddelamer@gmail.com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78DB7E5" w14:textId="77777777" w:rsidR="00C32725" w:rsidRDefault="00000000">
            <w:pPr>
              <w:autoSpaceDE w:val="0"/>
              <w:autoSpaceDN w:val="0"/>
              <w:spacing w:before="13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OR1/RX/104/21 26/10/2021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25/10/2024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52D49120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FD056A9" w14:textId="77777777" w:rsidR="00C32725" w:rsidRDefault="00C32725"/>
        </w:tc>
      </w:tr>
      <w:tr w:rsidR="00C32725" w14:paraId="3E544DF1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677512F" w14:textId="77777777" w:rsidR="00C32725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52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A725B48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432"/>
            </w:pPr>
            <w:r>
              <w:rPr>
                <w:color w:val="000000"/>
                <w:w w:val="101"/>
                <w:sz w:val="14"/>
              </w:rPr>
              <w:t xml:space="preserve">MAGNUM ESTATES LIMITED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132-A, SECTOR-A, ZONE-A,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MANCHESWAR INDUSTRIAL ESTATE, BHUBANESWAR-751010,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0249F84" w14:textId="77777777" w:rsidR="00C32725" w:rsidRDefault="00000000">
            <w:pPr>
              <w:autoSpaceDE w:val="0"/>
              <w:autoSpaceDN w:val="0"/>
              <w:spacing w:before="214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06742537101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info@magnum-india.com Web: www.magnum-india.com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80853F0" w14:textId="77777777" w:rsidR="00C32725" w:rsidRDefault="00000000">
            <w:pPr>
              <w:autoSpaceDE w:val="0"/>
              <w:autoSpaceDN w:val="0"/>
              <w:spacing w:before="13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OR1/RX/032/09 03/02/2009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02/02/2024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288CE84" w14:textId="77777777" w:rsidR="00C32725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5677DDD" w14:textId="77777777" w:rsidR="00C32725" w:rsidRDefault="00C32725"/>
        </w:tc>
      </w:tr>
      <w:tr w:rsidR="00C32725" w14:paraId="212818B8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33EFB68" w14:textId="77777777" w:rsidR="00C32725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53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23F8AFD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1152"/>
            </w:pPr>
            <w:r>
              <w:rPr>
                <w:color w:val="000000"/>
                <w:w w:val="101"/>
                <w:sz w:val="14"/>
              </w:rPr>
              <w:t xml:space="preserve">MAGNUM SEA FOODS LTD 132-A, Sector-A,Zone-A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Mancheswar Industrial Estate, Bhubaneswar-751010,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AC3ED51" w14:textId="77777777" w:rsidR="00C32725" w:rsidRDefault="00000000">
            <w:pPr>
              <w:autoSpaceDE w:val="0"/>
              <w:autoSpaceDN w:val="0"/>
              <w:spacing w:before="214" w:after="0" w:line="166" w:lineRule="exact"/>
              <w:ind w:left="144" w:right="144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0674-2587330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info@magnum-india.com Web: www.magnum-india.com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9741B5D" w14:textId="77777777" w:rsidR="00C32725" w:rsidRDefault="00000000">
            <w:pPr>
              <w:autoSpaceDE w:val="0"/>
              <w:autoSpaceDN w:val="0"/>
              <w:spacing w:before="130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OR1/RX/030/08 07/08/2008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06/08/2023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64A7795" w14:textId="77777777" w:rsidR="00C32725" w:rsidRDefault="00000000">
            <w:pPr>
              <w:autoSpaceDE w:val="0"/>
              <w:autoSpaceDN w:val="0"/>
              <w:spacing w:before="320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1DA5CD5" w14:textId="77777777" w:rsidR="00C32725" w:rsidRDefault="00C32725"/>
        </w:tc>
      </w:tr>
      <w:tr w:rsidR="00C32725" w14:paraId="7E484845" w14:textId="77777777">
        <w:trPr>
          <w:trHeight w:hRule="exact" w:val="938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A490D4F" w14:textId="77777777" w:rsidR="00C32725" w:rsidRDefault="00000000">
            <w:pPr>
              <w:autoSpaceDE w:val="0"/>
              <w:autoSpaceDN w:val="0"/>
              <w:spacing w:before="40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54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F904798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576"/>
            </w:pPr>
            <w:r>
              <w:rPr>
                <w:color w:val="000000"/>
                <w:w w:val="101"/>
                <w:sz w:val="14"/>
              </w:rPr>
              <w:t>ODISHA AQUA TRADERS &amp; MARINE EXPORTERS (P) LTD.</w:t>
            </w:r>
          </w:p>
          <w:p w14:paraId="5D177F63" w14:textId="77777777" w:rsidR="00C32725" w:rsidRDefault="00000000">
            <w:pPr>
              <w:autoSpaceDE w:val="0"/>
              <w:autoSpaceDN w:val="0"/>
              <w:spacing w:after="0" w:line="166" w:lineRule="exact"/>
              <w:ind w:left="50" w:right="576"/>
            </w:pPr>
            <w:r>
              <w:rPr>
                <w:color w:val="000000"/>
                <w:w w:val="101"/>
                <w:sz w:val="14"/>
              </w:rPr>
              <w:t xml:space="preserve">PLOT NO: 81, INDRAPRASTHA,,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 xml:space="preserve">PHASE: II, POKHARIPUT,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BHUBANESWAR, PIN: 751 020,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97EEBD4" w14:textId="77777777" w:rsidR="00C32725" w:rsidRDefault="00000000">
            <w:pPr>
              <w:autoSpaceDE w:val="0"/>
              <w:autoSpaceDN w:val="0"/>
              <w:spacing w:before="486" w:after="0" w:line="144" w:lineRule="exact"/>
              <w:jc w:val="center"/>
            </w:pPr>
            <w:r>
              <w:rPr>
                <w:color w:val="000000"/>
                <w:w w:val="101"/>
                <w:sz w:val="14"/>
              </w:rPr>
              <w:t>email: odishaaqua@gmail.com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52A0F50" w14:textId="77777777" w:rsidR="00C32725" w:rsidRDefault="00000000">
            <w:pPr>
              <w:autoSpaceDE w:val="0"/>
              <w:autoSpaceDN w:val="0"/>
              <w:spacing w:before="214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OR1/RX/064/16 16/03/2016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15/03/2025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99A4E18" w14:textId="77777777" w:rsidR="00C32725" w:rsidRDefault="00000000">
            <w:pPr>
              <w:autoSpaceDE w:val="0"/>
              <w:autoSpaceDN w:val="0"/>
              <w:spacing w:before="404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FB2ED59" w14:textId="77777777" w:rsidR="00C32725" w:rsidRDefault="00C32725"/>
        </w:tc>
      </w:tr>
      <w:tr w:rsidR="00C32725" w14:paraId="20C996A5" w14:textId="77777777">
        <w:trPr>
          <w:trHeight w:hRule="exact" w:val="772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6097036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55</w:t>
            </w:r>
          </w:p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232285E2" w14:textId="77777777" w:rsidR="00C32725" w:rsidRDefault="00000000">
            <w:pPr>
              <w:autoSpaceDE w:val="0"/>
              <w:autoSpaceDN w:val="0"/>
              <w:spacing w:before="48" w:after="0" w:line="166" w:lineRule="exact"/>
              <w:ind w:left="50" w:right="144"/>
            </w:pPr>
            <w:r>
              <w:rPr>
                <w:color w:val="000000"/>
                <w:w w:val="101"/>
                <w:sz w:val="14"/>
              </w:rPr>
              <w:t xml:space="preserve">SREERAGAM EXPORTS PRIVATE LIMITED NO.4, SAI ANANDAM COMPLEX,PATIA BHUBANESWAR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KHORDA/751024, Odisha</w:t>
            </w:r>
          </w:p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E7706C4" w14:textId="77777777" w:rsidR="00C32725" w:rsidRDefault="00000000">
            <w:pPr>
              <w:autoSpaceDE w:val="0"/>
              <w:autoSpaceDN w:val="0"/>
              <w:spacing w:before="298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Ph: 9674429572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email: info@sreeragamexports.com</w:t>
            </w:r>
          </w:p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374B7AF9" w14:textId="77777777" w:rsidR="00C32725" w:rsidRDefault="00000000">
            <w:pPr>
              <w:autoSpaceDE w:val="0"/>
              <w:autoSpaceDN w:val="0"/>
              <w:spacing w:before="132" w:after="0" w:line="166" w:lineRule="exact"/>
              <w:jc w:val="center"/>
            </w:pPr>
            <w:r>
              <w:rPr>
                <w:color w:val="000000"/>
                <w:w w:val="101"/>
                <w:sz w:val="14"/>
              </w:rPr>
              <w:t xml:space="preserve">OR1/RX/113/22 29/04/2022 </w:t>
            </w:r>
            <w:r>
              <w:br/>
            </w:r>
            <w:r>
              <w:rPr>
                <w:color w:val="000000"/>
                <w:w w:val="101"/>
                <w:sz w:val="14"/>
              </w:rPr>
              <w:t>28/04/2025</w:t>
            </w:r>
          </w:p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5B98057" w14:textId="77777777" w:rsidR="00C32725" w:rsidRDefault="00000000">
            <w:pPr>
              <w:autoSpaceDE w:val="0"/>
              <w:autoSpaceDN w:val="0"/>
              <w:spacing w:before="322" w:after="0" w:line="142" w:lineRule="exact"/>
              <w:jc w:val="center"/>
            </w:pPr>
            <w:r>
              <w:rPr>
                <w:color w:val="000000"/>
                <w:w w:val="101"/>
                <w:sz w:val="14"/>
              </w:rPr>
              <w:t>Frozen</w:t>
            </w:r>
          </w:p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187D7A4D" w14:textId="77777777" w:rsidR="00C32725" w:rsidRDefault="00C32725"/>
        </w:tc>
      </w:tr>
      <w:tr w:rsidR="00C32725" w14:paraId="4D301B42" w14:textId="77777777">
        <w:trPr>
          <w:trHeight w:hRule="exact" w:val="274"/>
        </w:trPr>
        <w:tc>
          <w:tcPr>
            <w:tcW w:w="4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0A4F408" w14:textId="77777777" w:rsidR="00C32725" w:rsidRDefault="00C32725"/>
        </w:tc>
        <w:tc>
          <w:tcPr>
            <w:tcW w:w="304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332CAAD" w14:textId="77777777" w:rsidR="00C32725" w:rsidRDefault="00C32725"/>
        </w:tc>
        <w:tc>
          <w:tcPr>
            <w:tcW w:w="21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4E95F463" w14:textId="77777777" w:rsidR="00C32725" w:rsidRDefault="00C32725"/>
        </w:tc>
        <w:tc>
          <w:tcPr>
            <w:tcW w:w="106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69CD53E1" w14:textId="77777777" w:rsidR="00C32725" w:rsidRDefault="00C32725"/>
        </w:tc>
        <w:tc>
          <w:tcPr>
            <w:tcW w:w="139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0517CE63" w14:textId="77777777" w:rsidR="00C32725" w:rsidRDefault="00C32725"/>
        </w:tc>
        <w:tc>
          <w:tcPr>
            <w:tcW w:w="2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left w:w="0" w:type="dxa"/>
              <w:right w:w="0" w:type="dxa"/>
            </w:tcMar>
          </w:tcPr>
          <w:p w14:paraId="7D5551CD" w14:textId="77777777" w:rsidR="00C32725" w:rsidRDefault="00C32725"/>
        </w:tc>
      </w:tr>
    </w:tbl>
    <w:p w14:paraId="4992A17F" w14:textId="77777777" w:rsidR="00C32725" w:rsidRDefault="00000000">
      <w:pPr>
        <w:tabs>
          <w:tab w:val="left" w:pos="6988"/>
        </w:tabs>
        <w:autoSpaceDE w:val="0"/>
        <w:autoSpaceDN w:val="0"/>
        <w:spacing w:before="66" w:after="0" w:line="128" w:lineRule="exact"/>
        <w:ind w:left="1722"/>
      </w:pPr>
      <w:r>
        <w:rPr>
          <w:color w:val="FDFDFD"/>
          <w:w w:val="97"/>
          <w:sz w:val="11"/>
        </w:rPr>
        <w:t>08-02-2023:01:39:07 SoftWare Design &amp; Hosting Credits : NIC Lakshadweep</w:t>
      </w:r>
    </w:p>
    <w:p w14:paraId="194A5BE8" w14:textId="7FFF8F0E" w:rsidR="00C32725" w:rsidRDefault="00000000">
      <w:pPr>
        <w:tabs>
          <w:tab w:val="left" w:pos="10380"/>
        </w:tabs>
        <w:autoSpaceDE w:val="0"/>
        <w:autoSpaceDN w:val="0"/>
        <w:spacing w:before="792" w:after="0" w:line="166" w:lineRule="exact"/>
      </w:pPr>
      <w:r>
        <w:tab/>
      </w:r>
    </w:p>
    <w:p w14:paraId="54B493CB" w14:textId="77777777" w:rsidR="00C32725" w:rsidRDefault="00C32725">
      <w:pPr>
        <w:sectPr w:rsidR="00C32725" w:rsidSect="00AC798F">
          <w:pgSz w:w="11900" w:h="16840"/>
          <w:pgMar w:top="0" w:right="340" w:bottom="424" w:left="360" w:header="720" w:footer="720" w:gutter="0"/>
          <w:cols w:space="720"/>
          <w:docGrid w:linePitch="360"/>
        </w:sectPr>
      </w:pPr>
    </w:p>
    <w:p w14:paraId="2E96BBA6" w14:textId="77777777" w:rsidR="00C32725" w:rsidRDefault="00C32725">
      <w:pPr>
        <w:autoSpaceDE w:val="0"/>
        <w:autoSpaceDN w:val="0"/>
        <w:spacing w:after="0" w:line="172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220"/>
        <w:gridCol w:w="3940"/>
        <w:gridCol w:w="1020"/>
      </w:tblGrid>
      <w:tr w:rsidR="00C32725" w14:paraId="5480C349" w14:textId="77777777">
        <w:trPr>
          <w:trHeight w:hRule="exact" w:val="7816"/>
        </w:trPr>
        <w:tc>
          <w:tcPr>
            <w:tcW w:w="6220" w:type="dxa"/>
            <w:tcMar>
              <w:left w:w="0" w:type="dxa"/>
              <w:right w:w="0" w:type="dxa"/>
            </w:tcMar>
          </w:tcPr>
          <w:p w14:paraId="67A98E2B" w14:textId="1D812F48" w:rsidR="00C32725" w:rsidRDefault="00C32725">
            <w:pPr>
              <w:autoSpaceDE w:val="0"/>
              <w:autoSpaceDN w:val="0"/>
              <w:spacing w:after="0" w:line="166" w:lineRule="exact"/>
            </w:pPr>
          </w:p>
        </w:tc>
        <w:tc>
          <w:tcPr>
            <w:tcW w:w="4960" w:type="dxa"/>
            <w:gridSpan w:val="2"/>
            <w:tcMar>
              <w:left w:w="0" w:type="dxa"/>
              <w:right w:w="0" w:type="dxa"/>
            </w:tcMar>
          </w:tcPr>
          <w:p w14:paraId="6EBFF0AB" w14:textId="3ED9185F" w:rsidR="00C32725" w:rsidRDefault="00C32725">
            <w:pPr>
              <w:autoSpaceDE w:val="0"/>
              <w:autoSpaceDN w:val="0"/>
              <w:spacing w:after="0" w:line="166" w:lineRule="exact"/>
              <w:ind w:right="4"/>
              <w:jc w:val="right"/>
            </w:pPr>
          </w:p>
        </w:tc>
      </w:tr>
      <w:tr w:rsidR="00C32725" w14:paraId="68430BD4" w14:textId="77777777">
        <w:trPr>
          <w:trHeight w:hRule="exact" w:val="7810"/>
        </w:trPr>
        <w:tc>
          <w:tcPr>
            <w:tcW w:w="10160" w:type="dxa"/>
            <w:gridSpan w:val="2"/>
            <w:tcMar>
              <w:left w:w="0" w:type="dxa"/>
              <w:right w:w="0" w:type="dxa"/>
            </w:tcMar>
          </w:tcPr>
          <w:p w14:paraId="6AD0A866" w14:textId="0A200B3E" w:rsidR="00C32725" w:rsidRDefault="00C32725">
            <w:pPr>
              <w:autoSpaceDE w:val="0"/>
              <w:autoSpaceDN w:val="0"/>
              <w:spacing w:before="7664" w:after="0" w:line="166" w:lineRule="exact"/>
            </w:pPr>
          </w:p>
        </w:tc>
        <w:tc>
          <w:tcPr>
            <w:tcW w:w="1020" w:type="dxa"/>
            <w:tcMar>
              <w:left w:w="0" w:type="dxa"/>
              <w:right w:w="0" w:type="dxa"/>
            </w:tcMar>
          </w:tcPr>
          <w:p w14:paraId="61D94BEF" w14:textId="44F24656" w:rsidR="00C32725" w:rsidRDefault="00C32725">
            <w:pPr>
              <w:autoSpaceDE w:val="0"/>
              <w:autoSpaceDN w:val="0"/>
              <w:spacing w:before="7664" w:after="0" w:line="166" w:lineRule="exact"/>
              <w:ind w:left="230"/>
            </w:pPr>
          </w:p>
        </w:tc>
      </w:tr>
    </w:tbl>
    <w:p w14:paraId="6F29B574" w14:textId="77777777" w:rsidR="00C32725" w:rsidRDefault="00C32725">
      <w:pPr>
        <w:autoSpaceDE w:val="0"/>
        <w:autoSpaceDN w:val="0"/>
        <w:spacing w:after="0" w:line="14" w:lineRule="exact"/>
      </w:pPr>
    </w:p>
    <w:sectPr w:rsidR="00C32725" w:rsidSect="00AC798F">
      <w:pgSz w:w="11900" w:h="16840"/>
      <w:pgMar w:top="172" w:right="340" w:bottom="42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9386451">
    <w:abstractNumId w:val="8"/>
  </w:num>
  <w:num w:numId="2" w16cid:durableId="1950237774">
    <w:abstractNumId w:val="6"/>
  </w:num>
  <w:num w:numId="3" w16cid:durableId="1501047998">
    <w:abstractNumId w:val="5"/>
  </w:num>
  <w:num w:numId="4" w16cid:durableId="1401824189">
    <w:abstractNumId w:val="4"/>
  </w:num>
  <w:num w:numId="5" w16cid:durableId="1029377091">
    <w:abstractNumId w:val="7"/>
  </w:num>
  <w:num w:numId="6" w16cid:durableId="468983677">
    <w:abstractNumId w:val="3"/>
  </w:num>
  <w:num w:numId="7" w16cid:durableId="74481221">
    <w:abstractNumId w:val="2"/>
  </w:num>
  <w:num w:numId="8" w16cid:durableId="1247543403">
    <w:abstractNumId w:val="1"/>
  </w:num>
  <w:num w:numId="9" w16cid:durableId="82582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64F"/>
    <w:rsid w:val="0029639D"/>
    <w:rsid w:val="00326F90"/>
    <w:rsid w:val="00AA1D8D"/>
    <w:rsid w:val="00AC798F"/>
    <w:rsid w:val="00B47730"/>
    <w:rsid w:val="00C327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A908E"/>
  <w14:defaultImageDpi w14:val="300"/>
  <w15:docId w15:val="{E09E1197-4D31-4394-818D-C8D21305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3374</Words>
  <Characters>19237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Rahul Dabari</cp:lastModifiedBy>
  <cp:revision>2</cp:revision>
  <dcterms:created xsi:type="dcterms:W3CDTF">2013-12-23T23:15:00Z</dcterms:created>
  <dcterms:modified xsi:type="dcterms:W3CDTF">2024-02-26T15:51:00Z</dcterms:modified>
  <cp:category/>
</cp:coreProperties>
</file>