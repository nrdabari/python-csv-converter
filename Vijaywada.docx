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EF39" w14:textId="77777777" w:rsidR="005128DA" w:rsidRDefault="005128DA">
      <w:pPr>
        <w:autoSpaceDE w:val="0"/>
        <w:autoSpaceDN w:val="0"/>
        <w:spacing w:after="0" w:line="172" w:lineRule="exact"/>
      </w:pPr>
    </w:p>
    <w:p w14:paraId="79C93838" w14:textId="5CF33B20" w:rsidR="005128DA" w:rsidRDefault="00000000">
      <w:pPr>
        <w:tabs>
          <w:tab w:val="left" w:pos="9878"/>
        </w:tabs>
        <w:autoSpaceDE w:val="0"/>
        <w:autoSpaceDN w:val="0"/>
        <w:spacing w:after="0" w:line="166" w:lineRule="exact"/>
      </w:pPr>
      <w:r>
        <w:tab/>
      </w:r>
    </w:p>
    <w:p w14:paraId="3D7BDBFA" w14:textId="32B0F6D7" w:rsidR="005128DA" w:rsidRDefault="005128DA">
      <w:pPr>
        <w:autoSpaceDE w:val="0"/>
        <w:autoSpaceDN w:val="0"/>
        <w:spacing w:before="62" w:after="30" w:line="172" w:lineRule="exact"/>
        <w:ind w:right="5008"/>
        <w:jc w:val="right"/>
      </w:pPr>
    </w:p>
    <w:tbl>
      <w:tblPr>
        <w:tblW w:w="0" w:type="auto"/>
        <w:tblInd w:w="127" w:type="dxa"/>
        <w:tblLayout w:type="fixed"/>
        <w:tblLook w:val="04A0" w:firstRow="1" w:lastRow="0" w:firstColumn="1" w:lastColumn="0" w:noHBand="0" w:noVBand="1"/>
      </w:tblPr>
      <w:tblGrid>
        <w:gridCol w:w="402"/>
        <w:gridCol w:w="2532"/>
        <w:gridCol w:w="2186"/>
        <w:gridCol w:w="910"/>
        <w:gridCol w:w="640"/>
        <w:gridCol w:w="4358"/>
      </w:tblGrid>
      <w:tr w:rsidR="005128DA" w14:paraId="295D0AAE" w14:textId="77777777">
        <w:trPr>
          <w:trHeight w:hRule="exact" w:val="52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3B2CDAD" w14:textId="77777777" w:rsidR="005128DA" w:rsidRDefault="00000000">
            <w:pPr>
              <w:autoSpaceDE w:val="0"/>
              <w:autoSpaceDN w:val="0"/>
              <w:spacing w:before="204" w:after="0" w:line="122" w:lineRule="exact"/>
              <w:jc w:val="center"/>
            </w:pPr>
            <w:r>
              <w:rPr>
                <w:b/>
                <w:color w:val="ABABAB"/>
                <w:w w:val="102"/>
                <w:sz w:val="12"/>
              </w:rPr>
              <w:t>Sl.No.</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D89471C" w14:textId="77777777" w:rsidR="005128DA" w:rsidRDefault="00000000">
            <w:pPr>
              <w:autoSpaceDE w:val="0"/>
              <w:autoSpaceDN w:val="0"/>
              <w:spacing w:before="204" w:after="0" w:line="122" w:lineRule="exact"/>
              <w:jc w:val="center"/>
            </w:pPr>
            <w:r>
              <w:rPr>
                <w:b/>
                <w:color w:val="ABABAB"/>
                <w:w w:val="102"/>
                <w:sz w:val="12"/>
              </w:rPr>
              <w:t>Firm Name &amp; Addess</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679A7CE" w14:textId="77777777" w:rsidR="005128DA" w:rsidRDefault="00000000">
            <w:pPr>
              <w:autoSpaceDE w:val="0"/>
              <w:autoSpaceDN w:val="0"/>
              <w:spacing w:before="204" w:after="0" w:line="122" w:lineRule="exact"/>
              <w:jc w:val="center"/>
            </w:pPr>
            <w:r>
              <w:rPr>
                <w:b/>
                <w:color w:val="ABABAB"/>
                <w:w w:val="102"/>
                <w:sz w:val="12"/>
              </w:rPr>
              <w:t>Contact Details</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427713C" w14:textId="77777777" w:rsidR="005128DA" w:rsidRDefault="00000000">
            <w:pPr>
              <w:autoSpaceDE w:val="0"/>
              <w:autoSpaceDN w:val="0"/>
              <w:spacing w:before="40" w:after="0" w:line="142" w:lineRule="exact"/>
              <w:jc w:val="center"/>
            </w:pPr>
            <w:r>
              <w:rPr>
                <w:b/>
                <w:color w:val="ABABAB"/>
                <w:w w:val="102"/>
                <w:sz w:val="12"/>
              </w:rPr>
              <w:t>Reg.No / Issue Date / Expiry Date</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82FFE1C" w14:textId="77777777" w:rsidR="005128DA" w:rsidRDefault="00000000">
            <w:pPr>
              <w:autoSpaceDE w:val="0"/>
              <w:autoSpaceDN w:val="0"/>
              <w:spacing w:before="112" w:after="0" w:line="142" w:lineRule="exact"/>
              <w:jc w:val="center"/>
            </w:pPr>
            <w:r>
              <w:rPr>
                <w:b/>
                <w:color w:val="ABABAB"/>
                <w:w w:val="102"/>
                <w:sz w:val="12"/>
              </w:rPr>
              <w:t xml:space="preserve">Product </w:t>
            </w:r>
            <w:r>
              <w:br/>
            </w:r>
            <w:r>
              <w:rPr>
                <w:b/>
                <w:color w:val="ABABAB"/>
                <w:w w:val="102"/>
                <w:sz w:val="12"/>
              </w:rPr>
              <w:t>Category</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43466EA" w14:textId="77777777" w:rsidR="005128DA" w:rsidRDefault="00000000">
            <w:pPr>
              <w:autoSpaceDE w:val="0"/>
              <w:autoSpaceDN w:val="0"/>
              <w:spacing w:before="204" w:after="0" w:line="122" w:lineRule="exact"/>
              <w:jc w:val="center"/>
            </w:pPr>
            <w:r>
              <w:rPr>
                <w:b/>
                <w:color w:val="ABABAB"/>
                <w:w w:val="102"/>
                <w:sz w:val="12"/>
              </w:rPr>
              <w:t>Product(s)</w:t>
            </w:r>
          </w:p>
        </w:tc>
      </w:tr>
      <w:tr w:rsidR="005128DA" w14:paraId="6C0F2946" w14:textId="77777777">
        <w:trPr>
          <w:trHeight w:hRule="exact" w:val="94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16F8FB9" w14:textId="77777777" w:rsidR="005128DA" w:rsidRDefault="00000000">
            <w:pPr>
              <w:autoSpaceDE w:val="0"/>
              <w:autoSpaceDN w:val="0"/>
              <w:spacing w:before="418" w:after="0" w:line="122" w:lineRule="exact"/>
              <w:jc w:val="center"/>
            </w:pPr>
            <w:r>
              <w:rPr>
                <w:color w:val="000000"/>
                <w:w w:val="102"/>
                <w:sz w:val="12"/>
              </w:rPr>
              <w:t>1</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FE9963B" w14:textId="77777777" w:rsidR="005128DA" w:rsidRDefault="00000000">
            <w:pPr>
              <w:autoSpaceDE w:val="0"/>
              <w:autoSpaceDN w:val="0"/>
              <w:spacing w:before="42" w:after="0" w:line="142" w:lineRule="exact"/>
              <w:ind w:left="42" w:right="144"/>
            </w:pPr>
            <w:r>
              <w:rPr>
                <w:color w:val="000000"/>
                <w:w w:val="102"/>
                <w:sz w:val="12"/>
              </w:rPr>
              <w:t xml:space="preserve">ALLEGIANCE INDIA LLP </w:t>
            </w:r>
            <w:r>
              <w:br/>
            </w:r>
            <w:r>
              <w:rPr>
                <w:color w:val="000000"/>
                <w:w w:val="102"/>
                <w:sz w:val="12"/>
              </w:rPr>
              <w:t xml:space="preserve">3-5-18, FLAT NO D201, NCC URBAN PARK SQUARE </w:t>
            </w:r>
            <w:r>
              <w:br/>
            </w:r>
            <w:r>
              <w:rPr>
                <w:color w:val="000000"/>
                <w:w w:val="102"/>
                <w:sz w:val="12"/>
              </w:rPr>
              <w:t xml:space="preserve">6TH LINE,UMAMAHESWAR COLONY, PATTABHIPURAM </w:t>
            </w:r>
            <w:r>
              <w:br/>
            </w:r>
            <w:r>
              <w:rPr>
                <w:color w:val="000000"/>
                <w:w w:val="102"/>
                <w:sz w:val="12"/>
              </w:rPr>
              <w:t>GUNTUR/522006,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F35302D" w14:textId="77777777" w:rsidR="005128DA" w:rsidRDefault="00000000">
            <w:pPr>
              <w:autoSpaceDE w:val="0"/>
              <w:autoSpaceDN w:val="0"/>
              <w:spacing w:before="324" w:after="0" w:line="144" w:lineRule="exact"/>
              <w:ind w:left="288" w:right="288"/>
              <w:jc w:val="center"/>
            </w:pPr>
            <w:r>
              <w:rPr>
                <w:color w:val="000000"/>
                <w:w w:val="102"/>
                <w:sz w:val="12"/>
              </w:rPr>
              <w:t xml:space="preserve">Ph: 9030934449 </w:t>
            </w:r>
            <w:r>
              <w:br/>
            </w:r>
            <w:r>
              <w:rPr>
                <w:color w:val="000000"/>
                <w:w w:val="102"/>
                <w:sz w:val="12"/>
              </w:rPr>
              <w:t xml:space="preserve">email: infoaillp@gmail.com </w:t>
            </w:r>
            <w:r>
              <w:br/>
            </w:r>
            <w:r>
              <w:rPr>
                <w:color w:val="000000"/>
                <w:w w:val="102"/>
                <w:sz w:val="12"/>
              </w:rPr>
              <w:t>Web: www.allegianceindia.com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685E08C" w14:textId="77777777" w:rsidR="005128DA" w:rsidRDefault="00000000">
            <w:pPr>
              <w:autoSpaceDE w:val="0"/>
              <w:autoSpaceDN w:val="0"/>
              <w:spacing w:before="256" w:after="0" w:line="142" w:lineRule="exact"/>
              <w:jc w:val="center"/>
            </w:pPr>
            <w:r>
              <w:rPr>
                <w:color w:val="000000"/>
                <w:w w:val="102"/>
                <w:sz w:val="12"/>
              </w:rPr>
              <w:t xml:space="preserve">AP2/ME/011/22 09/02/2022 </w:t>
            </w:r>
            <w:r>
              <w:br/>
            </w:r>
            <w:r>
              <w:rPr>
                <w:color w:val="000000"/>
                <w:w w:val="102"/>
                <w:sz w:val="12"/>
              </w:rPr>
              <w:t>08/02/2025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69044F85" w14:textId="77777777" w:rsidR="005128DA" w:rsidRDefault="00000000">
            <w:pPr>
              <w:autoSpaceDE w:val="0"/>
              <w:autoSpaceDN w:val="0"/>
              <w:spacing w:before="41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656B9A66" w14:textId="77777777" w:rsidR="005128DA" w:rsidRDefault="00000000">
            <w:pPr>
              <w:autoSpaceDE w:val="0"/>
              <w:autoSpaceDN w:val="0"/>
              <w:spacing w:before="418" w:after="0" w:line="122" w:lineRule="exact"/>
              <w:ind w:left="44"/>
            </w:pPr>
            <w:r>
              <w:rPr>
                <w:color w:val="000000"/>
                <w:w w:val="102"/>
                <w:sz w:val="12"/>
              </w:rPr>
              <w:t>Frozen:Shrimp Aquaculture(BL HLSO VANNAEMI)</w:t>
            </w:r>
          </w:p>
        </w:tc>
      </w:tr>
      <w:tr w:rsidR="005128DA" w14:paraId="4F93D016" w14:textId="77777777">
        <w:trPr>
          <w:trHeight w:hRule="exact" w:val="66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CAF43B0" w14:textId="77777777" w:rsidR="005128DA" w:rsidRDefault="00000000">
            <w:pPr>
              <w:autoSpaceDE w:val="0"/>
              <w:autoSpaceDN w:val="0"/>
              <w:spacing w:before="276" w:after="0" w:line="122" w:lineRule="exact"/>
              <w:jc w:val="center"/>
            </w:pPr>
            <w:r>
              <w:rPr>
                <w:color w:val="000000"/>
                <w:w w:val="102"/>
                <w:sz w:val="12"/>
              </w:rPr>
              <w:t>2</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AC48817" w14:textId="77777777" w:rsidR="005128DA" w:rsidRDefault="00000000">
            <w:pPr>
              <w:autoSpaceDE w:val="0"/>
              <w:autoSpaceDN w:val="0"/>
              <w:spacing w:before="42" w:after="0" w:line="142" w:lineRule="exact"/>
              <w:ind w:left="42" w:right="432"/>
            </w:pPr>
            <w:r>
              <w:rPr>
                <w:color w:val="000000"/>
                <w:w w:val="102"/>
                <w:sz w:val="12"/>
              </w:rPr>
              <w:t xml:space="preserve">ALPHA MARINE LIMITED </w:t>
            </w:r>
            <w:r>
              <w:br/>
            </w:r>
            <w:r>
              <w:rPr>
                <w:color w:val="000000"/>
                <w:w w:val="102"/>
                <w:sz w:val="12"/>
              </w:rPr>
              <w:t xml:space="preserve">D.NO.27-4-319, </w:t>
            </w:r>
            <w:r>
              <w:br/>
            </w:r>
            <w:r>
              <w:rPr>
                <w:color w:val="000000"/>
                <w:w w:val="102"/>
                <w:sz w:val="12"/>
              </w:rPr>
              <w:t>8TH CROSS ROAD, RAMJI NAGAR, NELLORE/524002,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0A582F8" w14:textId="77777777" w:rsidR="005128DA" w:rsidRDefault="00000000">
            <w:pPr>
              <w:autoSpaceDE w:val="0"/>
              <w:autoSpaceDN w:val="0"/>
              <w:spacing w:before="256" w:after="0" w:line="142" w:lineRule="exact"/>
              <w:ind w:left="144" w:right="144"/>
              <w:jc w:val="center"/>
            </w:pPr>
            <w:r>
              <w:rPr>
                <w:color w:val="000000"/>
                <w:w w:val="102"/>
                <w:sz w:val="12"/>
              </w:rPr>
              <w:t xml:space="preserve">Ph: 9966949488 </w:t>
            </w:r>
            <w:r>
              <w:br/>
            </w:r>
            <w:r>
              <w:rPr>
                <w:color w:val="000000"/>
                <w:w w:val="102"/>
                <w:sz w:val="12"/>
              </w:rPr>
              <w:t>email: qc@alphamarinelimited.com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89E28CD" w14:textId="77777777" w:rsidR="005128DA" w:rsidRDefault="00000000">
            <w:pPr>
              <w:autoSpaceDE w:val="0"/>
              <w:autoSpaceDN w:val="0"/>
              <w:spacing w:before="114" w:after="0" w:line="142" w:lineRule="exact"/>
              <w:jc w:val="center"/>
            </w:pPr>
            <w:r>
              <w:rPr>
                <w:color w:val="000000"/>
                <w:w w:val="102"/>
                <w:sz w:val="12"/>
              </w:rPr>
              <w:t xml:space="preserve">AP2/ME/020/22 12/10/2022 </w:t>
            </w:r>
            <w:r>
              <w:br/>
            </w:r>
            <w:r>
              <w:rPr>
                <w:color w:val="000000"/>
                <w:w w:val="102"/>
                <w:sz w:val="12"/>
              </w:rPr>
              <w:t>11/10/2025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46902FF7" w14:textId="77777777" w:rsidR="005128DA" w:rsidRDefault="00000000">
            <w:pPr>
              <w:autoSpaceDE w:val="0"/>
              <w:autoSpaceDN w:val="0"/>
              <w:spacing w:before="27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48CFB5C" w14:textId="77777777" w:rsidR="005128DA" w:rsidRDefault="005128DA"/>
        </w:tc>
      </w:tr>
      <w:tr w:rsidR="005128DA" w14:paraId="37396DEB" w14:textId="77777777">
        <w:trPr>
          <w:trHeight w:hRule="exact" w:val="94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4A2C9C2" w14:textId="77777777" w:rsidR="005128DA" w:rsidRDefault="00000000">
            <w:pPr>
              <w:autoSpaceDE w:val="0"/>
              <w:autoSpaceDN w:val="0"/>
              <w:spacing w:before="416" w:after="0" w:line="122" w:lineRule="exact"/>
              <w:jc w:val="center"/>
            </w:pPr>
            <w:r>
              <w:rPr>
                <w:color w:val="000000"/>
                <w:w w:val="102"/>
                <w:sz w:val="12"/>
              </w:rPr>
              <w:t>3</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4231BA7" w14:textId="77777777" w:rsidR="005128DA" w:rsidRDefault="00000000">
            <w:pPr>
              <w:autoSpaceDE w:val="0"/>
              <w:autoSpaceDN w:val="0"/>
              <w:spacing w:before="38" w:after="0" w:line="142" w:lineRule="exact"/>
              <w:ind w:left="42"/>
            </w:pPr>
            <w:r>
              <w:rPr>
                <w:color w:val="000000"/>
                <w:w w:val="102"/>
                <w:sz w:val="12"/>
              </w:rPr>
              <w:t>AMARAVATHI AQUA EXPORTS PVT LTD D.NO- 54-15-1/2D, 2ND FLOOR, SRI SURYA PREMIER -</w:t>
            </w:r>
            <w:r>
              <w:br/>
            </w:r>
            <w:r>
              <w:rPr>
                <w:color w:val="000000"/>
                <w:w w:val="102"/>
                <w:sz w:val="12"/>
              </w:rPr>
              <w:t xml:space="preserve">COMPLEX, VETERINARY COLONY, </w:t>
            </w:r>
            <w:r>
              <w:br/>
            </w:r>
            <w:r>
              <w:rPr>
                <w:color w:val="000000"/>
                <w:w w:val="102"/>
                <w:sz w:val="12"/>
              </w:rPr>
              <w:t>GUNADALA, VIJAYAWADA/520008,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71E89907" w14:textId="77777777" w:rsidR="005128DA" w:rsidRDefault="00000000">
            <w:pPr>
              <w:autoSpaceDE w:val="0"/>
              <w:autoSpaceDN w:val="0"/>
              <w:spacing w:before="396" w:after="0" w:line="142" w:lineRule="exact"/>
              <w:jc w:val="center"/>
            </w:pPr>
            <w:r>
              <w:rPr>
                <w:color w:val="000000"/>
                <w:w w:val="102"/>
                <w:sz w:val="12"/>
              </w:rPr>
              <w:t xml:space="preserve">Ph: 08662495471 </w:t>
            </w:r>
            <w:r>
              <w:br/>
            </w:r>
            <w:r>
              <w:rPr>
                <w:color w:val="000000"/>
                <w:w w:val="102"/>
                <w:sz w:val="12"/>
              </w:rPr>
              <w:t>email: office.amaravathiaqua@gmail.com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34386B3" w14:textId="77777777" w:rsidR="005128DA" w:rsidRDefault="00000000">
            <w:pPr>
              <w:autoSpaceDE w:val="0"/>
              <w:autoSpaceDN w:val="0"/>
              <w:spacing w:before="252" w:after="0" w:line="142" w:lineRule="exact"/>
              <w:jc w:val="center"/>
            </w:pPr>
            <w:r>
              <w:rPr>
                <w:color w:val="000000"/>
                <w:w w:val="102"/>
                <w:sz w:val="12"/>
              </w:rPr>
              <w:t xml:space="preserve">AP6/ME/062/18 16/01/2018 </w:t>
            </w:r>
            <w:r>
              <w:br/>
            </w:r>
            <w:r>
              <w:rPr>
                <w:color w:val="000000"/>
                <w:w w:val="102"/>
                <w:sz w:val="12"/>
              </w:rPr>
              <w:t>14/01/2024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0933CE5" w14:textId="77777777" w:rsidR="005128DA" w:rsidRDefault="00000000">
            <w:pPr>
              <w:autoSpaceDE w:val="0"/>
              <w:autoSpaceDN w:val="0"/>
              <w:spacing w:before="41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B93FC0E" w14:textId="77777777" w:rsidR="005128DA" w:rsidRDefault="00000000">
            <w:pPr>
              <w:autoSpaceDE w:val="0"/>
              <w:autoSpaceDN w:val="0"/>
              <w:spacing w:before="322" w:after="0" w:line="144" w:lineRule="exact"/>
              <w:ind w:left="44"/>
            </w:pPr>
            <w:r>
              <w:rPr>
                <w:color w:val="000000"/>
                <w:w w:val="102"/>
                <w:sz w:val="12"/>
              </w:rPr>
              <w:t xml:space="preserve">Frozen:Shrimp </w:t>
            </w:r>
            <w:r>
              <w:br/>
            </w:r>
            <w:r>
              <w:rPr>
                <w:color w:val="000000"/>
                <w:w w:val="102"/>
                <w:sz w:val="12"/>
              </w:rPr>
              <w:t>Aquaculture(HLSOBLOCK,HLSOIQF,PDTOIQF,PDIQF,PDCUTDEVEINED,PDBL)</w:t>
            </w:r>
          </w:p>
        </w:tc>
      </w:tr>
      <w:tr w:rsidR="005128DA" w14:paraId="7C6C6473" w14:textId="77777777">
        <w:trPr>
          <w:trHeight w:hRule="exact" w:val="195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313A9921" w14:textId="77777777" w:rsidR="005128DA" w:rsidRDefault="00000000">
            <w:pPr>
              <w:autoSpaceDE w:val="0"/>
              <w:autoSpaceDN w:val="0"/>
              <w:spacing w:before="920" w:after="0" w:line="122" w:lineRule="exact"/>
              <w:jc w:val="center"/>
            </w:pPr>
            <w:r>
              <w:rPr>
                <w:color w:val="000000"/>
                <w:w w:val="102"/>
                <w:sz w:val="12"/>
              </w:rPr>
              <w:t>4</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01148C7" w14:textId="77777777" w:rsidR="005128DA" w:rsidRDefault="00000000">
            <w:pPr>
              <w:autoSpaceDE w:val="0"/>
              <w:autoSpaceDN w:val="0"/>
              <w:spacing w:before="612" w:after="0" w:line="144" w:lineRule="exact"/>
              <w:ind w:left="42" w:right="288"/>
            </w:pPr>
            <w:r>
              <w:rPr>
                <w:color w:val="000000"/>
                <w:w w:val="102"/>
                <w:sz w:val="12"/>
              </w:rPr>
              <w:t xml:space="preserve">AVISA FOODS PRIVATE LIMITED </w:t>
            </w:r>
            <w:r>
              <w:br/>
            </w:r>
            <w:r>
              <w:rPr>
                <w:color w:val="000000"/>
                <w:w w:val="102"/>
                <w:sz w:val="12"/>
              </w:rPr>
              <w:t xml:space="preserve">D.NO. 5-92-43 </w:t>
            </w:r>
            <w:r>
              <w:br/>
            </w:r>
            <w:r>
              <w:rPr>
                <w:color w:val="000000"/>
                <w:w w:val="102"/>
                <w:sz w:val="12"/>
              </w:rPr>
              <w:t xml:space="preserve">2ND LANE </w:t>
            </w:r>
            <w:r>
              <w:br/>
            </w:r>
            <w:r>
              <w:rPr>
                <w:color w:val="000000"/>
                <w:w w:val="102"/>
                <w:sz w:val="12"/>
              </w:rPr>
              <w:t>DEVAPURAM, GUNTUR/522006,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2221C034" w14:textId="77777777" w:rsidR="005128DA" w:rsidRDefault="00000000">
            <w:pPr>
              <w:autoSpaceDE w:val="0"/>
              <w:autoSpaceDN w:val="0"/>
              <w:spacing w:before="898" w:after="0" w:line="144" w:lineRule="exact"/>
              <w:ind w:left="288" w:right="288"/>
              <w:jc w:val="center"/>
            </w:pPr>
            <w:r>
              <w:rPr>
                <w:color w:val="000000"/>
                <w:w w:val="102"/>
                <w:sz w:val="12"/>
              </w:rPr>
              <w:t xml:space="preserve">Ph: 9908166688 </w:t>
            </w:r>
            <w:r>
              <w:br/>
            </w:r>
            <w:r>
              <w:rPr>
                <w:color w:val="000000"/>
                <w:w w:val="102"/>
                <w:sz w:val="12"/>
              </w:rPr>
              <w:t>email: gv@avisafoods.com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3D7506E" w14:textId="77777777" w:rsidR="005128DA" w:rsidRDefault="00000000">
            <w:pPr>
              <w:autoSpaceDE w:val="0"/>
              <w:autoSpaceDN w:val="0"/>
              <w:spacing w:before="758" w:after="0" w:line="142" w:lineRule="exact"/>
              <w:jc w:val="center"/>
            </w:pPr>
            <w:r>
              <w:rPr>
                <w:color w:val="000000"/>
                <w:w w:val="102"/>
                <w:sz w:val="12"/>
              </w:rPr>
              <w:t xml:space="preserve">AP2/ME/019/22 21/07/2022 </w:t>
            </w:r>
            <w:r>
              <w:br/>
            </w:r>
            <w:r>
              <w:rPr>
                <w:color w:val="000000"/>
                <w:w w:val="102"/>
                <w:sz w:val="12"/>
              </w:rPr>
              <w:t>20/07/2025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6352EA6" w14:textId="77777777" w:rsidR="005128DA" w:rsidRDefault="00000000">
            <w:pPr>
              <w:autoSpaceDE w:val="0"/>
              <w:autoSpaceDN w:val="0"/>
              <w:spacing w:before="920"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714B9A53" w14:textId="77777777" w:rsidR="005128DA" w:rsidRDefault="00000000">
            <w:pPr>
              <w:autoSpaceDE w:val="0"/>
              <w:autoSpaceDN w:val="0"/>
              <w:spacing w:before="44" w:after="0" w:line="142" w:lineRule="exact"/>
              <w:ind w:left="44"/>
            </w:pPr>
            <w:r>
              <w:rPr>
                <w:color w:val="000000"/>
                <w:w w:val="102"/>
                <w:sz w:val="12"/>
              </w:rPr>
              <w:t xml:space="preserve">Frozen:Shrimp Aquaculture(Block Headless shell on shrimps,Block peeled and deveined tail off shrimps (PDTL),Block Peeled and tail on shrimps(PDTO),Block Pulled vein HLSO,Block Easy peel headless shell on shrimps,Block Pulled vein peeled tail off shrimps,Block Peeled and deveined tail off skewers,Block Head on shell on shrimps,IQF Headless Shell on shrimps,IQF Peeled and deveined tail off shrimps (PDTL),IQF Peeled and tail on shrimps (PDTO),IQF Pulled vein HLSO,IQF Easy peel headless shell on shrimps,IQF pulled vein peeled tail off shrimps,IQF Peeled and deveined tail off skewers,IQF head on shell on shrimps,Semi IQF head on shell on shrimps,Peeled deveined cooked IQF shrimp,Peeled deveined tail on cooked IQF shrimps,HLSO cooked IQF shrimps,Head on shell on cooked IQF </w:t>
            </w:r>
            <w:r>
              <w:br/>
            </w:r>
            <w:r>
              <w:rPr>
                <w:color w:val="000000"/>
                <w:w w:val="102"/>
                <w:sz w:val="12"/>
              </w:rPr>
              <w:t>shrimps,Breaded and battered PDTL IQF shrimps,Breaded and battered PDTO IQF srhimps,Breaded and battered ready cook IQF shrimps,Breaded and battered ready to eat IQF shrimps)</w:t>
            </w:r>
          </w:p>
        </w:tc>
      </w:tr>
      <w:tr w:rsidR="005128DA" w14:paraId="3AE040C7" w14:textId="77777777">
        <w:trPr>
          <w:trHeight w:hRule="exact" w:val="66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65568B2F" w14:textId="77777777" w:rsidR="005128DA" w:rsidRDefault="00000000">
            <w:pPr>
              <w:autoSpaceDE w:val="0"/>
              <w:autoSpaceDN w:val="0"/>
              <w:spacing w:before="276" w:after="0" w:line="122" w:lineRule="exact"/>
              <w:jc w:val="center"/>
            </w:pPr>
            <w:r>
              <w:rPr>
                <w:color w:val="000000"/>
                <w:w w:val="102"/>
                <w:sz w:val="12"/>
              </w:rPr>
              <w:t>5</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44266A35" w14:textId="77777777" w:rsidR="005128DA" w:rsidRDefault="00000000">
            <w:pPr>
              <w:autoSpaceDE w:val="0"/>
              <w:autoSpaceDN w:val="0"/>
              <w:spacing w:before="42" w:after="0" w:line="142" w:lineRule="exact"/>
              <w:ind w:left="42" w:right="576"/>
            </w:pPr>
            <w:r>
              <w:rPr>
                <w:color w:val="000000"/>
                <w:w w:val="102"/>
                <w:sz w:val="12"/>
              </w:rPr>
              <w:t xml:space="preserve">BEST FOODS </w:t>
            </w:r>
            <w:r>
              <w:br/>
            </w:r>
            <w:r>
              <w:rPr>
                <w:color w:val="000000"/>
                <w:w w:val="102"/>
                <w:sz w:val="12"/>
              </w:rPr>
              <w:t xml:space="preserve">Door no-21-55 </w:t>
            </w:r>
            <w:r>
              <w:br/>
            </w:r>
            <w:r>
              <w:rPr>
                <w:color w:val="000000"/>
                <w:w w:val="102"/>
                <w:sz w:val="12"/>
              </w:rPr>
              <w:t xml:space="preserve">Gandhi Nagar </w:t>
            </w:r>
            <w:r>
              <w:br/>
            </w:r>
            <w:r>
              <w:rPr>
                <w:color w:val="000000"/>
                <w:w w:val="102"/>
                <w:sz w:val="12"/>
              </w:rPr>
              <w:t>PAMARRU/521157,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0C54ED2" w14:textId="77777777" w:rsidR="005128DA" w:rsidRDefault="00000000">
            <w:pPr>
              <w:autoSpaceDE w:val="0"/>
              <w:autoSpaceDN w:val="0"/>
              <w:spacing w:before="256" w:after="0" w:line="142" w:lineRule="exact"/>
              <w:ind w:left="144" w:right="144"/>
              <w:jc w:val="center"/>
            </w:pPr>
            <w:r>
              <w:rPr>
                <w:color w:val="000000"/>
                <w:w w:val="102"/>
                <w:sz w:val="12"/>
              </w:rPr>
              <w:t xml:space="preserve">Ph: 9848072898 </w:t>
            </w:r>
            <w:r>
              <w:br/>
            </w:r>
            <w:r>
              <w:rPr>
                <w:color w:val="000000"/>
                <w:w w:val="102"/>
                <w:sz w:val="12"/>
              </w:rPr>
              <w:t>email: bestfoods2021@gmail.com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C6D806A" w14:textId="77777777" w:rsidR="005128DA" w:rsidRDefault="00000000">
            <w:pPr>
              <w:autoSpaceDE w:val="0"/>
              <w:autoSpaceDN w:val="0"/>
              <w:spacing w:before="114" w:after="0" w:line="142" w:lineRule="exact"/>
              <w:jc w:val="center"/>
            </w:pPr>
            <w:r>
              <w:rPr>
                <w:color w:val="000000"/>
                <w:w w:val="102"/>
                <w:sz w:val="12"/>
              </w:rPr>
              <w:t xml:space="preserve">AP2/ME/007/21 03/11/2021 </w:t>
            </w:r>
            <w:r>
              <w:br/>
            </w:r>
            <w:r>
              <w:rPr>
                <w:color w:val="000000"/>
                <w:w w:val="102"/>
                <w:sz w:val="12"/>
              </w:rPr>
              <w:t>02/11/2024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FE45035" w14:textId="77777777" w:rsidR="005128DA" w:rsidRDefault="00000000">
            <w:pPr>
              <w:autoSpaceDE w:val="0"/>
              <w:autoSpaceDN w:val="0"/>
              <w:spacing w:before="27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4E5B1BC" w14:textId="77777777" w:rsidR="005128DA" w:rsidRDefault="00000000">
            <w:pPr>
              <w:autoSpaceDE w:val="0"/>
              <w:autoSpaceDN w:val="0"/>
              <w:spacing w:before="42" w:after="0" w:line="142" w:lineRule="exact"/>
              <w:ind w:left="44" w:right="144"/>
            </w:pPr>
            <w:r>
              <w:rPr>
                <w:color w:val="000000"/>
                <w:w w:val="102"/>
                <w:sz w:val="12"/>
              </w:rPr>
              <w:t>Frozen:Shrimp Aquaculture(FROZEN PEELED AND DEVEINED TAIL OFF IQF,FROZEN PEELED AND DEVEINED TAIL ON IQF,FROZEN HLSO EASY PEEL VANNAMEI SHRIMPS IQF,FROZEN HLSO VANNAMEI SHRIMP IQF,FROZEN HLSO VANNAMEI SHRIMPS BLOCK)</w:t>
            </w:r>
          </w:p>
        </w:tc>
      </w:tr>
      <w:tr w:rsidR="005128DA" w14:paraId="0E87A90C" w14:textId="77777777">
        <w:trPr>
          <w:trHeight w:hRule="exact" w:val="80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4821F712" w14:textId="77777777" w:rsidR="005128DA" w:rsidRDefault="00000000">
            <w:pPr>
              <w:autoSpaceDE w:val="0"/>
              <w:autoSpaceDN w:val="0"/>
              <w:spacing w:before="344" w:after="0" w:line="122" w:lineRule="exact"/>
              <w:jc w:val="center"/>
            </w:pPr>
            <w:r>
              <w:rPr>
                <w:color w:val="000000"/>
                <w:w w:val="102"/>
                <w:sz w:val="12"/>
              </w:rPr>
              <w:t>6</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A105324" w14:textId="77777777" w:rsidR="005128DA" w:rsidRDefault="00000000">
            <w:pPr>
              <w:autoSpaceDE w:val="0"/>
              <w:autoSpaceDN w:val="0"/>
              <w:spacing w:before="58" w:after="0" w:line="122" w:lineRule="exact"/>
              <w:jc w:val="center"/>
            </w:pPr>
            <w:r>
              <w:rPr>
                <w:color w:val="000000"/>
                <w:w w:val="102"/>
                <w:sz w:val="12"/>
              </w:rPr>
              <w:t>DEEPAK NEXGEN FOODS AND FEEDS PVT.</w:t>
            </w:r>
          </w:p>
          <w:p w14:paraId="3F52719B" w14:textId="77777777" w:rsidR="005128DA" w:rsidRDefault="00000000">
            <w:pPr>
              <w:autoSpaceDE w:val="0"/>
              <w:autoSpaceDN w:val="0"/>
              <w:spacing w:before="2" w:after="0" w:line="142" w:lineRule="exact"/>
              <w:ind w:left="42" w:right="288"/>
            </w:pPr>
            <w:r>
              <w:rPr>
                <w:color w:val="000000"/>
                <w:w w:val="102"/>
                <w:sz w:val="12"/>
              </w:rPr>
              <w:t xml:space="preserve">LTD </w:t>
            </w:r>
            <w:r>
              <w:br/>
            </w:r>
            <w:r>
              <w:rPr>
                <w:color w:val="000000"/>
                <w:w w:val="102"/>
                <w:sz w:val="12"/>
              </w:rPr>
              <w:t xml:space="preserve">40-2-29, Siddhartha Apts, Siddhartha Nagar Moghalrajpuram </w:t>
            </w:r>
            <w:r>
              <w:br/>
            </w:r>
            <w:r>
              <w:rPr>
                <w:color w:val="000000"/>
                <w:w w:val="102"/>
                <w:sz w:val="12"/>
              </w:rPr>
              <w:t>Vijayawada/520010,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58DD25DE" w14:textId="77777777" w:rsidR="005128DA" w:rsidRDefault="00000000">
            <w:pPr>
              <w:autoSpaceDE w:val="0"/>
              <w:autoSpaceDN w:val="0"/>
              <w:spacing w:before="252" w:after="0" w:line="142" w:lineRule="exact"/>
              <w:ind w:left="144" w:right="144"/>
              <w:jc w:val="center"/>
            </w:pPr>
            <w:r>
              <w:rPr>
                <w:color w:val="000000"/>
                <w:w w:val="102"/>
                <w:sz w:val="12"/>
              </w:rPr>
              <w:t xml:space="preserve">Ph: 08656203399 </w:t>
            </w:r>
            <w:r>
              <w:br/>
            </w:r>
            <w:r>
              <w:rPr>
                <w:color w:val="000000"/>
                <w:w w:val="102"/>
                <w:sz w:val="12"/>
              </w:rPr>
              <w:t>email: d.nexgenfood@gmail.com Web: www.nexgenfeeds.in</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7029854" w14:textId="77777777" w:rsidR="005128DA" w:rsidRDefault="00000000">
            <w:pPr>
              <w:autoSpaceDE w:val="0"/>
              <w:autoSpaceDN w:val="0"/>
              <w:spacing w:before="182" w:after="0" w:line="142" w:lineRule="exact"/>
              <w:jc w:val="center"/>
            </w:pPr>
            <w:r>
              <w:rPr>
                <w:color w:val="000000"/>
                <w:w w:val="102"/>
                <w:sz w:val="12"/>
              </w:rPr>
              <w:t xml:space="preserve">AP6/ME/078/19 16/01/2019 </w:t>
            </w:r>
            <w:r>
              <w:br/>
            </w:r>
            <w:r>
              <w:rPr>
                <w:color w:val="000000"/>
                <w:w w:val="102"/>
                <w:sz w:val="12"/>
              </w:rPr>
              <w:t>15/01/2025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99AB0D1" w14:textId="77777777" w:rsidR="005128DA" w:rsidRDefault="00000000">
            <w:pPr>
              <w:autoSpaceDE w:val="0"/>
              <w:autoSpaceDN w:val="0"/>
              <w:spacing w:before="344"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E7E4E1E" w14:textId="77777777" w:rsidR="005128DA" w:rsidRDefault="00000000">
            <w:pPr>
              <w:autoSpaceDE w:val="0"/>
              <w:autoSpaceDN w:val="0"/>
              <w:spacing w:before="250" w:after="0" w:line="144" w:lineRule="exact"/>
              <w:ind w:left="44" w:right="144"/>
            </w:pPr>
            <w:r>
              <w:rPr>
                <w:color w:val="000000"/>
                <w:w w:val="102"/>
                <w:sz w:val="12"/>
              </w:rPr>
              <w:t>Frozen:Shrimp Aquaculture(BL HLSO VANNAEMI,BL HOSO,BL PVPD,IQF PD TO,TOFF,IQF PUD)</w:t>
            </w:r>
          </w:p>
        </w:tc>
      </w:tr>
      <w:tr w:rsidR="005128DA" w14:paraId="44D67FC1" w14:textId="77777777">
        <w:trPr>
          <w:trHeight w:hRule="exact" w:val="109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056CE42A" w14:textId="77777777" w:rsidR="005128DA" w:rsidRDefault="00000000">
            <w:pPr>
              <w:autoSpaceDE w:val="0"/>
              <w:autoSpaceDN w:val="0"/>
              <w:spacing w:before="488" w:after="0" w:line="124" w:lineRule="exact"/>
              <w:jc w:val="center"/>
            </w:pPr>
            <w:r>
              <w:rPr>
                <w:color w:val="000000"/>
                <w:w w:val="102"/>
                <w:sz w:val="12"/>
              </w:rPr>
              <w:t>7</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D79D894" w14:textId="77777777" w:rsidR="005128DA" w:rsidRDefault="00000000">
            <w:pPr>
              <w:autoSpaceDE w:val="0"/>
              <w:autoSpaceDN w:val="0"/>
              <w:spacing w:before="184" w:after="0" w:line="142" w:lineRule="exact"/>
              <w:ind w:left="42" w:right="288"/>
            </w:pPr>
            <w:r>
              <w:rPr>
                <w:color w:val="000000"/>
                <w:w w:val="102"/>
                <w:sz w:val="12"/>
              </w:rPr>
              <w:t xml:space="preserve">GAYATRI AQUA PRODUCTS PRIVATE LIMITED </w:t>
            </w:r>
            <w:r>
              <w:br/>
            </w:r>
            <w:r>
              <w:rPr>
                <w:color w:val="000000"/>
                <w:w w:val="102"/>
                <w:sz w:val="12"/>
              </w:rPr>
              <w:t xml:space="preserve">H.NO 8,CHILLAKUR VILLAGE </w:t>
            </w:r>
            <w:r>
              <w:br/>
            </w:r>
            <w:r>
              <w:rPr>
                <w:color w:val="000000"/>
                <w:w w:val="102"/>
                <w:sz w:val="12"/>
              </w:rPr>
              <w:t xml:space="preserve">NELLORE DT </w:t>
            </w:r>
            <w:r>
              <w:br/>
            </w:r>
            <w:r>
              <w:rPr>
                <w:color w:val="000000"/>
                <w:w w:val="102"/>
                <w:sz w:val="12"/>
              </w:rPr>
              <w:t>/524412,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6767DE3" w14:textId="77777777" w:rsidR="005128DA" w:rsidRDefault="00000000">
            <w:pPr>
              <w:autoSpaceDE w:val="0"/>
              <w:autoSpaceDN w:val="0"/>
              <w:spacing w:before="470" w:after="0" w:line="142" w:lineRule="exact"/>
              <w:jc w:val="center"/>
            </w:pPr>
            <w:r>
              <w:rPr>
                <w:color w:val="000000"/>
                <w:w w:val="102"/>
                <w:sz w:val="12"/>
              </w:rPr>
              <w:t xml:space="preserve">Ph: 9841585803 </w:t>
            </w:r>
            <w:r>
              <w:br/>
            </w:r>
            <w:r>
              <w:rPr>
                <w:color w:val="000000"/>
                <w:w w:val="102"/>
                <w:sz w:val="12"/>
              </w:rPr>
              <w:t>email: gayatri.aquaproducts@gmail.com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AC811F5" w14:textId="77777777" w:rsidR="005128DA" w:rsidRDefault="00000000">
            <w:pPr>
              <w:autoSpaceDE w:val="0"/>
              <w:autoSpaceDN w:val="0"/>
              <w:spacing w:before="324" w:after="0" w:line="142" w:lineRule="exact"/>
              <w:jc w:val="center"/>
            </w:pPr>
            <w:r>
              <w:rPr>
                <w:color w:val="000000"/>
                <w:w w:val="102"/>
                <w:sz w:val="12"/>
              </w:rPr>
              <w:t xml:space="preserve">AP2/ME/009/21 31/12/2021 </w:t>
            </w:r>
            <w:r>
              <w:br/>
            </w:r>
            <w:r>
              <w:rPr>
                <w:color w:val="000000"/>
                <w:w w:val="102"/>
                <w:sz w:val="12"/>
              </w:rPr>
              <w:t>30/12/2024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865A917" w14:textId="77777777" w:rsidR="005128DA" w:rsidRDefault="00000000">
            <w:pPr>
              <w:autoSpaceDE w:val="0"/>
              <w:autoSpaceDN w:val="0"/>
              <w:spacing w:before="488" w:after="0" w:line="124"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F149CF7" w14:textId="77777777" w:rsidR="005128DA" w:rsidRDefault="00000000">
            <w:pPr>
              <w:autoSpaceDE w:val="0"/>
              <w:autoSpaceDN w:val="0"/>
              <w:spacing w:before="38" w:after="0" w:line="144" w:lineRule="exact"/>
              <w:ind w:left="44"/>
            </w:pPr>
            <w:r>
              <w:rPr>
                <w:color w:val="000000"/>
                <w:w w:val="102"/>
                <w:sz w:val="12"/>
              </w:rPr>
              <w:t xml:space="preserve">Frozen:Shrimp Wild(FROZEN HEAD LESS WHITE SHRIMPS) </w:t>
            </w:r>
            <w:r>
              <w:br/>
            </w:r>
            <w:r>
              <w:rPr>
                <w:color w:val="000000"/>
                <w:w w:val="102"/>
                <w:sz w:val="12"/>
              </w:rPr>
              <w:t xml:space="preserve">Frozen:Shrimp Aquaculture(FROZEN HEADLESS SHELL ON VANNAMEI SHRIMPS,FROZEN HEADLESS SHELL ON BLACK TIGER SHRIMPS,FROZEN HEAD ON VANNAMEI,FROZEN HEAD ON BLACK TIGER) </w:t>
            </w:r>
            <w:r>
              <w:br/>
            </w:r>
            <w:r>
              <w:rPr>
                <w:color w:val="000000"/>
                <w:w w:val="102"/>
                <w:sz w:val="12"/>
              </w:rPr>
              <w:t>Frozen:Cuttlefish(CUTTLE FISH WHOLE,CUTTLE FISH WHOLE CLEANED) Frozen:Squid(SQUID WHOLE,SQUID WHOLE CLEANED,SQUID RING,SQUID TUBE)</w:t>
            </w:r>
          </w:p>
        </w:tc>
      </w:tr>
      <w:tr w:rsidR="005128DA" w14:paraId="4655D16F" w14:textId="77777777">
        <w:trPr>
          <w:trHeight w:hRule="exact" w:val="123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3EFE8A6" w14:textId="77777777" w:rsidR="005128DA" w:rsidRDefault="00000000">
            <w:pPr>
              <w:autoSpaceDE w:val="0"/>
              <w:autoSpaceDN w:val="0"/>
              <w:spacing w:before="562" w:after="0" w:line="122" w:lineRule="exact"/>
              <w:jc w:val="center"/>
            </w:pPr>
            <w:r>
              <w:rPr>
                <w:color w:val="000000"/>
                <w:w w:val="102"/>
                <w:sz w:val="12"/>
              </w:rPr>
              <w:t>8</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5BD2AD4" w14:textId="77777777" w:rsidR="005128DA" w:rsidRDefault="00000000">
            <w:pPr>
              <w:autoSpaceDE w:val="0"/>
              <w:autoSpaceDN w:val="0"/>
              <w:spacing w:before="256" w:after="0" w:line="142" w:lineRule="exact"/>
              <w:ind w:left="42" w:right="288"/>
            </w:pPr>
            <w:r>
              <w:rPr>
                <w:color w:val="000000"/>
                <w:w w:val="102"/>
                <w:sz w:val="12"/>
              </w:rPr>
              <w:t xml:space="preserve">HIGHCARE MARINE FOODS EXPORTS PRIVATE LIMITED </w:t>
            </w:r>
            <w:r>
              <w:br/>
            </w:r>
            <w:r>
              <w:rPr>
                <w:color w:val="000000"/>
                <w:w w:val="102"/>
                <w:sz w:val="12"/>
              </w:rPr>
              <w:t>D.NO:- 28/2/1372, SRINIVASA NAGAR MYPADU ROAD, NELLORE.</w:t>
            </w:r>
          </w:p>
          <w:p w14:paraId="5520F10A" w14:textId="77777777" w:rsidR="005128DA" w:rsidRDefault="00000000">
            <w:pPr>
              <w:autoSpaceDE w:val="0"/>
              <w:autoSpaceDN w:val="0"/>
              <w:spacing w:before="22" w:after="0" w:line="122" w:lineRule="exact"/>
              <w:ind w:left="42"/>
            </w:pPr>
            <w:r>
              <w:rPr>
                <w:color w:val="000000"/>
                <w:w w:val="102"/>
                <w:sz w:val="12"/>
              </w:rPr>
              <w:t>/524002,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BCBE74B" w14:textId="77777777" w:rsidR="005128DA" w:rsidRDefault="00000000">
            <w:pPr>
              <w:autoSpaceDE w:val="0"/>
              <w:autoSpaceDN w:val="0"/>
              <w:spacing w:before="470" w:after="0" w:line="142" w:lineRule="exact"/>
              <w:jc w:val="center"/>
            </w:pPr>
            <w:r>
              <w:rPr>
                <w:color w:val="000000"/>
                <w:w w:val="102"/>
                <w:sz w:val="12"/>
              </w:rPr>
              <w:t xml:space="preserve">Ph: 9652272299 </w:t>
            </w:r>
            <w:r>
              <w:br/>
            </w:r>
            <w:r>
              <w:rPr>
                <w:color w:val="000000"/>
                <w:w w:val="102"/>
                <w:sz w:val="12"/>
              </w:rPr>
              <w:t xml:space="preserve">email: </w:t>
            </w:r>
            <w:r>
              <w:br/>
            </w:r>
            <w:r>
              <w:rPr>
                <w:color w:val="000000"/>
                <w:w w:val="102"/>
                <w:sz w:val="12"/>
              </w:rPr>
              <w:t>highcaremarinefoodsexports@gmail.com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8752036" w14:textId="77777777" w:rsidR="005128DA" w:rsidRDefault="00000000">
            <w:pPr>
              <w:autoSpaceDE w:val="0"/>
              <w:autoSpaceDN w:val="0"/>
              <w:spacing w:before="400" w:after="0" w:line="142" w:lineRule="exact"/>
              <w:jc w:val="center"/>
            </w:pPr>
            <w:r>
              <w:rPr>
                <w:color w:val="000000"/>
                <w:w w:val="102"/>
                <w:sz w:val="12"/>
              </w:rPr>
              <w:t xml:space="preserve">TN1/ME/570/19 10/10/2019 </w:t>
            </w:r>
            <w:r>
              <w:br/>
            </w:r>
            <w:r>
              <w:rPr>
                <w:color w:val="000000"/>
                <w:w w:val="102"/>
                <w:sz w:val="12"/>
              </w:rPr>
              <w:t>09/10/2022</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106163C1" w14:textId="77777777" w:rsidR="005128DA" w:rsidRDefault="00000000">
            <w:pPr>
              <w:autoSpaceDE w:val="0"/>
              <w:autoSpaceDN w:val="0"/>
              <w:spacing w:before="562"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033C9612" w14:textId="77777777" w:rsidR="005128DA" w:rsidRDefault="00000000">
            <w:pPr>
              <w:autoSpaceDE w:val="0"/>
              <w:autoSpaceDN w:val="0"/>
              <w:spacing w:before="42" w:after="0" w:line="142" w:lineRule="exact"/>
              <w:ind w:left="44"/>
            </w:pPr>
            <w:r>
              <w:rPr>
                <w:color w:val="000000"/>
                <w:w w:val="102"/>
                <w:sz w:val="12"/>
              </w:rPr>
              <w:t xml:space="preserve">Frozen:Shrimp Aquaculture(FROZEN RAW VANNAMEI PD SHRIMPS G2,RAW FROZEN HEADLESS SHELLON VANNAMEISHRIMPSBLOCKG1,FROZEN RAW HEADLESS SHELL ON VANNAMEI SHRIMPS-G1,FROZEN RAW </w:t>
            </w:r>
            <w:r>
              <w:br/>
            </w:r>
            <w:r>
              <w:rPr>
                <w:color w:val="000000"/>
                <w:w w:val="102"/>
                <w:sz w:val="12"/>
              </w:rPr>
              <w:t xml:space="preserve">VANNAMEI SHRIMP ( HEAD-LESS SHELL-ON),FROZEN RAW PD </w:t>
            </w:r>
            <w:r>
              <w:br/>
            </w:r>
            <w:r>
              <w:rPr>
                <w:color w:val="000000"/>
                <w:w w:val="102"/>
                <w:sz w:val="12"/>
              </w:rPr>
              <w:t xml:space="preserve">SHRIMPS,RAW FROZEN HEADLESS SHELLON VANNAMEI SHRIMPS </w:t>
            </w:r>
            <w:r>
              <w:br/>
            </w:r>
            <w:r>
              <w:rPr>
                <w:color w:val="000000"/>
                <w:w w:val="102"/>
                <w:sz w:val="12"/>
              </w:rPr>
              <w:t>BLOCK,RAW FROZEN HEADLESS SHELL ON VANNAMEI SHRIMPS,FROZEN RAW HEADLESS SHELL ON VANNAMEI SHRIMPS - G2,RAW FROZEN HEADLESS SHELL ON VANNAMEI SHRIMPS -G1)</w:t>
            </w:r>
          </w:p>
        </w:tc>
      </w:tr>
      <w:tr w:rsidR="005128DA" w14:paraId="61CBD514" w14:textId="77777777">
        <w:trPr>
          <w:trHeight w:hRule="exact" w:val="123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65505F33" w14:textId="77777777" w:rsidR="005128DA" w:rsidRDefault="00000000">
            <w:pPr>
              <w:autoSpaceDE w:val="0"/>
              <w:autoSpaceDN w:val="0"/>
              <w:spacing w:before="562" w:after="0" w:line="122" w:lineRule="exact"/>
              <w:jc w:val="center"/>
            </w:pPr>
            <w:r>
              <w:rPr>
                <w:color w:val="000000"/>
                <w:w w:val="102"/>
                <w:sz w:val="12"/>
              </w:rPr>
              <w:t>9</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7610A22" w14:textId="77777777" w:rsidR="005128DA" w:rsidRDefault="00000000">
            <w:pPr>
              <w:autoSpaceDE w:val="0"/>
              <w:autoSpaceDN w:val="0"/>
              <w:spacing w:before="328" w:after="0" w:line="142" w:lineRule="exact"/>
              <w:ind w:left="42" w:right="144"/>
            </w:pPr>
            <w:r>
              <w:rPr>
                <w:color w:val="000000"/>
                <w:w w:val="102"/>
                <w:sz w:val="12"/>
              </w:rPr>
              <w:t xml:space="preserve">M/S. HONEY AQUA SEA FOODS </w:t>
            </w:r>
            <w:r>
              <w:br/>
            </w:r>
            <w:r>
              <w:rPr>
                <w:color w:val="000000"/>
                <w:w w:val="102"/>
                <w:sz w:val="12"/>
              </w:rPr>
              <w:t xml:space="preserve">No. 2249, Chillakur Bye Pass Road, </w:t>
            </w:r>
            <w:r>
              <w:br/>
            </w:r>
            <w:r>
              <w:rPr>
                <w:color w:val="000000"/>
                <w:w w:val="102"/>
                <w:sz w:val="12"/>
              </w:rPr>
              <w:t xml:space="preserve">Gudur - 524 412 </w:t>
            </w:r>
            <w:r>
              <w:br/>
            </w:r>
            <w:r>
              <w:rPr>
                <w:color w:val="000000"/>
                <w:w w:val="102"/>
                <w:sz w:val="12"/>
              </w:rPr>
              <w:t>SPSR Nellore Dist.-524412,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0CE95B0" w14:textId="77777777" w:rsidR="005128DA" w:rsidRDefault="00000000">
            <w:pPr>
              <w:autoSpaceDE w:val="0"/>
              <w:autoSpaceDN w:val="0"/>
              <w:spacing w:before="540" w:after="0" w:line="144" w:lineRule="exact"/>
              <w:ind w:left="288" w:right="288"/>
              <w:jc w:val="center"/>
            </w:pPr>
            <w:r>
              <w:rPr>
                <w:color w:val="000000"/>
                <w:w w:val="102"/>
                <w:sz w:val="12"/>
              </w:rPr>
              <w:t xml:space="preserve">Ph: 919440261153 </w:t>
            </w:r>
            <w:r>
              <w:br/>
            </w:r>
            <w:r>
              <w:rPr>
                <w:color w:val="000000"/>
                <w:w w:val="102"/>
                <w:sz w:val="12"/>
              </w:rPr>
              <w:t>email: honeyaquas@gmail.com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0516AE3" w14:textId="77777777" w:rsidR="005128DA" w:rsidRDefault="00000000">
            <w:pPr>
              <w:autoSpaceDE w:val="0"/>
              <w:autoSpaceDN w:val="0"/>
              <w:spacing w:before="398" w:after="0" w:line="144" w:lineRule="exact"/>
              <w:jc w:val="center"/>
            </w:pPr>
            <w:r>
              <w:rPr>
                <w:color w:val="000000"/>
                <w:w w:val="102"/>
                <w:sz w:val="12"/>
              </w:rPr>
              <w:t xml:space="preserve">TN1/ME/399/15 01/04/2015 </w:t>
            </w:r>
            <w:r>
              <w:br/>
            </w:r>
            <w:r>
              <w:rPr>
                <w:color w:val="000000"/>
                <w:w w:val="102"/>
                <w:sz w:val="12"/>
              </w:rPr>
              <w:t>04/09/2025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E7E5A29" w14:textId="77777777" w:rsidR="005128DA" w:rsidRDefault="00000000">
            <w:pPr>
              <w:autoSpaceDE w:val="0"/>
              <w:autoSpaceDN w:val="0"/>
              <w:spacing w:before="562"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055AC9D" w14:textId="77777777" w:rsidR="005128DA" w:rsidRDefault="00000000">
            <w:pPr>
              <w:autoSpaceDE w:val="0"/>
              <w:autoSpaceDN w:val="0"/>
              <w:spacing w:before="42" w:after="0" w:line="142" w:lineRule="exact"/>
              <w:ind w:left="44" w:right="288"/>
            </w:pPr>
            <w:r>
              <w:rPr>
                <w:color w:val="000000"/>
                <w:w w:val="102"/>
                <w:sz w:val="12"/>
              </w:rPr>
              <w:t xml:space="preserve">Frozen:Shrimp Aquaculture(FROZEN HEADLESS SHELLON VANNAMEI SHRIMPS) </w:t>
            </w:r>
            <w:r>
              <w:br/>
            </w:r>
            <w:r>
              <w:rPr>
                <w:color w:val="000000"/>
                <w:w w:val="102"/>
                <w:sz w:val="12"/>
              </w:rPr>
              <w:t xml:space="preserve">Frozen:Cuttlefish(FROZEN CUTTLEFISH WHOLE,FROZEN CULLTEFISH WHOLE CLEANED) </w:t>
            </w:r>
            <w:r>
              <w:br/>
            </w:r>
            <w:r>
              <w:rPr>
                <w:color w:val="000000"/>
                <w:w w:val="102"/>
                <w:sz w:val="12"/>
              </w:rPr>
              <w:t xml:space="preserve">Frozen:Squid(FROZEN SQUID WHOLE,FROZEN SEMI NEEDLE SQUID WHOLE) </w:t>
            </w:r>
            <w:r>
              <w:br/>
            </w:r>
            <w:r>
              <w:rPr>
                <w:color w:val="000000"/>
                <w:w w:val="102"/>
                <w:sz w:val="12"/>
              </w:rPr>
              <w:t>Frozen:Octopus(FROZEN OCTOPUS WHOLE,FROZEN OCTOPUS WHOLE CLEANED,FROZEN OCTOPUS WHOLE CLEANED IF)</w:t>
            </w:r>
          </w:p>
        </w:tc>
      </w:tr>
      <w:tr w:rsidR="005128DA" w14:paraId="1A742BC8" w14:textId="77777777">
        <w:trPr>
          <w:trHeight w:hRule="exact" w:val="66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63BA5C7F" w14:textId="77777777" w:rsidR="005128DA" w:rsidRDefault="00000000">
            <w:pPr>
              <w:autoSpaceDE w:val="0"/>
              <w:autoSpaceDN w:val="0"/>
              <w:spacing w:before="276" w:after="0" w:line="122" w:lineRule="exact"/>
              <w:jc w:val="center"/>
            </w:pPr>
            <w:r>
              <w:rPr>
                <w:color w:val="000000"/>
                <w:w w:val="102"/>
                <w:sz w:val="12"/>
              </w:rPr>
              <w:t>10</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7F7B541E" w14:textId="77777777" w:rsidR="005128DA" w:rsidRDefault="00000000">
            <w:pPr>
              <w:autoSpaceDE w:val="0"/>
              <w:autoSpaceDN w:val="0"/>
              <w:spacing w:before="40" w:after="0" w:line="144" w:lineRule="exact"/>
              <w:ind w:left="42" w:right="576"/>
            </w:pPr>
            <w:r>
              <w:rPr>
                <w:color w:val="000000"/>
                <w:w w:val="102"/>
                <w:sz w:val="12"/>
              </w:rPr>
              <w:t xml:space="preserve">M/S. PRIYA AQUA FARMS </w:t>
            </w:r>
            <w:r>
              <w:br/>
            </w:r>
            <w:r>
              <w:rPr>
                <w:color w:val="000000"/>
                <w:w w:val="102"/>
                <w:sz w:val="12"/>
              </w:rPr>
              <w:t xml:space="preserve">5-97-5, SUBEEJ HOUSE, </w:t>
            </w:r>
            <w:r>
              <w:br/>
            </w:r>
            <w:r>
              <w:rPr>
                <w:color w:val="000000"/>
                <w:w w:val="102"/>
                <w:sz w:val="12"/>
              </w:rPr>
              <w:t xml:space="preserve">6/12, BRODIPET, </w:t>
            </w:r>
            <w:r>
              <w:br/>
            </w:r>
            <w:r>
              <w:rPr>
                <w:color w:val="000000"/>
                <w:w w:val="102"/>
                <w:sz w:val="12"/>
              </w:rPr>
              <w:t>GUNTUR - 522 002.,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956F6E3" w14:textId="77777777" w:rsidR="005128DA" w:rsidRDefault="005128DA"/>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84A4332" w14:textId="77777777" w:rsidR="005128DA" w:rsidRDefault="00000000">
            <w:pPr>
              <w:autoSpaceDE w:val="0"/>
              <w:autoSpaceDN w:val="0"/>
              <w:spacing w:before="112" w:after="0" w:line="144" w:lineRule="exact"/>
              <w:jc w:val="center"/>
            </w:pPr>
            <w:r>
              <w:rPr>
                <w:color w:val="000000"/>
                <w:w w:val="102"/>
                <w:sz w:val="12"/>
              </w:rPr>
              <w:t xml:space="preserve">AP6/ME/026/15 28/04/2015 </w:t>
            </w:r>
            <w:r>
              <w:br/>
            </w:r>
            <w:r>
              <w:rPr>
                <w:color w:val="000000"/>
                <w:w w:val="102"/>
                <w:sz w:val="12"/>
              </w:rPr>
              <w:t>02/09/2022</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400C21C" w14:textId="77777777" w:rsidR="005128DA" w:rsidRDefault="00000000">
            <w:pPr>
              <w:autoSpaceDE w:val="0"/>
              <w:autoSpaceDN w:val="0"/>
              <w:spacing w:before="27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C238A0F" w14:textId="77777777" w:rsidR="005128DA" w:rsidRDefault="00000000">
            <w:pPr>
              <w:autoSpaceDE w:val="0"/>
              <w:autoSpaceDN w:val="0"/>
              <w:spacing w:before="186" w:after="0" w:line="142" w:lineRule="exact"/>
              <w:ind w:left="44" w:right="144"/>
            </w:pPr>
            <w:r>
              <w:rPr>
                <w:color w:val="000000"/>
                <w:w w:val="102"/>
                <w:sz w:val="12"/>
              </w:rPr>
              <w:t>Frozen:Shrimp Aquaculture(IQF PD TO VANNAMEI SHRIMP,IQF PD TAIL ON VANNAMEI,IQF HL VANNAMEI SHRIMP)</w:t>
            </w:r>
          </w:p>
        </w:tc>
      </w:tr>
      <w:tr w:rsidR="005128DA" w14:paraId="41A60C56" w14:textId="77777777">
        <w:trPr>
          <w:trHeight w:hRule="exact" w:val="94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5C05252" w14:textId="77777777" w:rsidR="005128DA" w:rsidRDefault="00000000">
            <w:pPr>
              <w:autoSpaceDE w:val="0"/>
              <w:autoSpaceDN w:val="0"/>
              <w:spacing w:before="416" w:after="0" w:line="122" w:lineRule="exact"/>
              <w:jc w:val="center"/>
            </w:pPr>
            <w:r>
              <w:rPr>
                <w:color w:val="000000"/>
                <w:w w:val="102"/>
                <w:sz w:val="12"/>
              </w:rPr>
              <w:t>11</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E231C9B" w14:textId="77777777" w:rsidR="005128DA" w:rsidRDefault="00000000">
            <w:pPr>
              <w:autoSpaceDE w:val="0"/>
              <w:autoSpaceDN w:val="0"/>
              <w:spacing w:before="40" w:after="0" w:line="142" w:lineRule="exact"/>
              <w:ind w:left="42" w:right="144"/>
            </w:pPr>
            <w:r>
              <w:rPr>
                <w:color w:val="000000"/>
                <w:w w:val="102"/>
                <w:sz w:val="12"/>
              </w:rPr>
              <w:t xml:space="preserve">M/S. S.V.R.SEAFOODS EXPORTS PRIVATE LIMITED </w:t>
            </w:r>
            <w:r>
              <w:br/>
            </w:r>
            <w:r>
              <w:rPr>
                <w:color w:val="000000"/>
                <w:w w:val="102"/>
                <w:sz w:val="12"/>
              </w:rPr>
              <w:t xml:space="preserve">D.NO.20/340-9-A, C S RAO NAGAR </w:t>
            </w:r>
            <w:r>
              <w:br/>
            </w:r>
            <w:r>
              <w:rPr>
                <w:color w:val="000000"/>
                <w:w w:val="102"/>
                <w:sz w:val="12"/>
              </w:rPr>
              <w:t xml:space="preserve">REVENUE WARD NO.20 </w:t>
            </w:r>
            <w:r>
              <w:br/>
            </w:r>
            <w:r>
              <w:rPr>
                <w:color w:val="000000"/>
                <w:w w:val="102"/>
                <w:sz w:val="12"/>
              </w:rPr>
              <w:t xml:space="preserve">MACHILIPATNAM, KRISHNA </w:t>
            </w:r>
            <w:r>
              <w:br/>
            </w:r>
            <w:r>
              <w:rPr>
                <w:color w:val="000000"/>
                <w:w w:val="102"/>
                <w:sz w:val="12"/>
              </w:rPr>
              <w:t>DISTRICT./521001,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540D5A39" w14:textId="77777777" w:rsidR="005128DA" w:rsidRDefault="00000000">
            <w:pPr>
              <w:autoSpaceDE w:val="0"/>
              <w:autoSpaceDN w:val="0"/>
              <w:spacing w:before="394" w:after="0" w:line="144" w:lineRule="exact"/>
              <w:ind w:left="288" w:right="288"/>
              <w:jc w:val="center"/>
            </w:pPr>
            <w:r>
              <w:rPr>
                <w:color w:val="000000"/>
                <w:w w:val="102"/>
                <w:sz w:val="12"/>
              </w:rPr>
              <w:t xml:space="preserve">Ph: 9848153676 </w:t>
            </w:r>
            <w:r>
              <w:br/>
            </w:r>
            <w:r>
              <w:rPr>
                <w:color w:val="000000"/>
                <w:w w:val="102"/>
                <w:sz w:val="12"/>
              </w:rPr>
              <w:t>email: svr13vizag@gmail.com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F4B168C" w14:textId="77777777" w:rsidR="005128DA" w:rsidRDefault="00000000">
            <w:pPr>
              <w:autoSpaceDE w:val="0"/>
              <w:autoSpaceDN w:val="0"/>
              <w:spacing w:before="254" w:after="0" w:line="142" w:lineRule="exact"/>
              <w:jc w:val="center"/>
            </w:pPr>
            <w:r>
              <w:rPr>
                <w:color w:val="000000"/>
                <w:w w:val="102"/>
                <w:sz w:val="12"/>
              </w:rPr>
              <w:t xml:space="preserve">AP6/ME/003/15 28/04/2015 </w:t>
            </w:r>
            <w:r>
              <w:br/>
            </w:r>
            <w:r>
              <w:rPr>
                <w:color w:val="000000"/>
                <w:w w:val="102"/>
                <w:sz w:val="12"/>
              </w:rPr>
              <w:t>16/06/2025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1EACCA89" w14:textId="77777777" w:rsidR="005128DA" w:rsidRDefault="00000000">
            <w:pPr>
              <w:autoSpaceDE w:val="0"/>
              <w:autoSpaceDN w:val="0"/>
              <w:spacing w:before="41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65E29CCB" w14:textId="77777777" w:rsidR="005128DA" w:rsidRDefault="00000000">
            <w:pPr>
              <w:autoSpaceDE w:val="0"/>
              <w:autoSpaceDN w:val="0"/>
              <w:spacing w:before="254" w:after="0" w:line="142" w:lineRule="exact"/>
              <w:ind w:left="44" w:right="144"/>
            </w:pPr>
            <w:r>
              <w:rPr>
                <w:color w:val="000000"/>
                <w:w w:val="102"/>
                <w:sz w:val="12"/>
              </w:rPr>
              <w:t>Frozen:Shrimp Aquaculture(FROZEN HEADLESS SHELL ON VANNAMEI SHRIMPS,FROZEN SEA CAUGHT PUD SHRIMPS,FROZEN SEA CAUGHT PD SHRIMPS)</w:t>
            </w:r>
          </w:p>
        </w:tc>
      </w:tr>
      <w:tr w:rsidR="005128DA" w14:paraId="7368E68D" w14:textId="77777777">
        <w:trPr>
          <w:trHeight w:hRule="exact" w:val="66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A340AFF" w14:textId="77777777" w:rsidR="005128DA" w:rsidRDefault="00000000">
            <w:pPr>
              <w:autoSpaceDE w:val="0"/>
              <w:autoSpaceDN w:val="0"/>
              <w:spacing w:before="276" w:after="0" w:line="122" w:lineRule="exact"/>
              <w:jc w:val="center"/>
            </w:pPr>
            <w:r>
              <w:rPr>
                <w:color w:val="000000"/>
                <w:w w:val="102"/>
                <w:sz w:val="12"/>
              </w:rPr>
              <w:t>12</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996A49D" w14:textId="77777777" w:rsidR="005128DA" w:rsidRDefault="00000000">
            <w:pPr>
              <w:autoSpaceDE w:val="0"/>
              <w:autoSpaceDN w:val="0"/>
              <w:spacing w:before="42" w:after="0" w:line="142" w:lineRule="exact"/>
              <w:ind w:left="42" w:right="144"/>
            </w:pPr>
            <w:r>
              <w:rPr>
                <w:color w:val="000000"/>
                <w:w w:val="102"/>
                <w:sz w:val="12"/>
              </w:rPr>
              <w:t xml:space="preserve">SAM AQUA EXPORTS LLP </w:t>
            </w:r>
            <w:r>
              <w:br/>
            </w:r>
            <w:r>
              <w:rPr>
                <w:color w:val="000000"/>
                <w:w w:val="102"/>
                <w:sz w:val="12"/>
              </w:rPr>
              <w:t xml:space="preserve">74-25-3/3, BUILDING, </w:t>
            </w:r>
            <w:r>
              <w:br/>
            </w:r>
            <w:r>
              <w:rPr>
                <w:color w:val="000000"/>
                <w:w w:val="102"/>
                <w:sz w:val="12"/>
              </w:rPr>
              <w:t>ASHOK NAGAR, VIJAYAWADA, KRISHNA /520007,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335FBEC" w14:textId="77777777" w:rsidR="005128DA" w:rsidRDefault="00000000">
            <w:pPr>
              <w:autoSpaceDE w:val="0"/>
              <w:autoSpaceDN w:val="0"/>
              <w:spacing w:before="254" w:after="0" w:line="144" w:lineRule="exact"/>
              <w:ind w:left="144" w:right="144"/>
              <w:jc w:val="center"/>
            </w:pPr>
            <w:r>
              <w:rPr>
                <w:color w:val="000000"/>
                <w:w w:val="102"/>
                <w:sz w:val="12"/>
              </w:rPr>
              <w:t xml:space="preserve">Ph: 9849218585 </w:t>
            </w:r>
            <w:r>
              <w:br/>
            </w:r>
            <w:r>
              <w:rPr>
                <w:color w:val="000000"/>
                <w:w w:val="102"/>
                <w:sz w:val="12"/>
              </w:rPr>
              <w:t>email: samaquaexports@gmail.com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90E3AE4" w14:textId="77777777" w:rsidR="005128DA" w:rsidRDefault="00000000">
            <w:pPr>
              <w:autoSpaceDE w:val="0"/>
              <w:autoSpaceDN w:val="0"/>
              <w:spacing w:before="112" w:after="0" w:line="144" w:lineRule="exact"/>
              <w:jc w:val="center"/>
            </w:pPr>
            <w:r>
              <w:rPr>
                <w:color w:val="000000"/>
                <w:w w:val="102"/>
                <w:sz w:val="12"/>
              </w:rPr>
              <w:t xml:space="preserve">AP2/ME/022/22 26/12/2022 </w:t>
            </w:r>
            <w:r>
              <w:br/>
            </w:r>
            <w:r>
              <w:rPr>
                <w:color w:val="000000"/>
                <w:w w:val="102"/>
                <w:sz w:val="12"/>
              </w:rPr>
              <w:t>25/12/2025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41F61279" w14:textId="77777777" w:rsidR="005128DA" w:rsidRDefault="00000000">
            <w:pPr>
              <w:autoSpaceDE w:val="0"/>
              <w:autoSpaceDN w:val="0"/>
              <w:spacing w:before="27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82F8E0A" w14:textId="77777777" w:rsidR="005128DA" w:rsidRDefault="005128DA"/>
        </w:tc>
      </w:tr>
      <w:tr w:rsidR="005128DA" w14:paraId="350F0A64" w14:textId="77777777">
        <w:trPr>
          <w:trHeight w:hRule="exact" w:val="92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A61B605" w14:textId="601C3B85" w:rsidR="005128DA" w:rsidRDefault="005128DA">
            <w:pPr>
              <w:autoSpaceDE w:val="0"/>
              <w:autoSpaceDN w:val="0"/>
              <w:spacing w:before="440" w:after="0" w:line="166" w:lineRule="exact"/>
              <w:jc w:val="center"/>
            </w:pP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190AEF7" w14:textId="0DAAC194" w:rsidR="005128DA" w:rsidRDefault="005128DA">
            <w:pPr>
              <w:autoSpaceDE w:val="0"/>
              <w:autoSpaceDN w:val="0"/>
              <w:spacing w:before="440" w:after="0" w:line="166" w:lineRule="exact"/>
              <w:jc w:val="center"/>
            </w:pP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9508B5" w14:textId="61A7567F" w:rsidR="005128DA" w:rsidRDefault="005128DA">
            <w:pPr>
              <w:autoSpaceDE w:val="0"/>
              <w:autoSpaceDN w:val="0"/>
              <w:spacing w:before="440" w:after="0" w:line="166" w:lineRule="exact"/>
              <w:jc w:val="center"/>
            </w:pP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E7BCC76" w14:textId="13980F10" w:rsidR="005128DA" w:rsidRDefault="005128DA">
            <w:pPr>
              <w:autoSpaceDE w:val="0"/>
              <w:autoSpaceDN w:val="0"/>
              <w:spacing w:before="440" w:after="0" w:line="166" w:lineRule="exact"/>
              <w:jc w:val="center"/>
            </w:pP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1E5FBA5D" w14:textId="395C7F9E" w:rsidR="005128DA" w:rsidRDefault="005128DA">
            <w:pPr>
              <w:autoSpaceDE w:val="0"/>
              <w:autoSpaceDN w:val="0"/>
              <w:spacing w:before="440" w:after="0" w:line="166" w:lineRule="exact"/>
              <w:jc w:val="center"/>
            </w:pP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597D400D" w14:textId="4DD52BEA" w:rsidR="005128DA" w:rsidRDefault="00000000">
            <w:pPr>
              <w:tabs>
                <w:tab w:val="left" w:pos="3620"/>
              </w:tabs>
              <w:autoSpaceDE w:val="0"/>
              <w:autoSpaceDN w:val="0"/>
              <w:spacing w:before="440" w:after="0" w:line="166" w:lineRule="exact"/>
            </w:pPr>
            <w:r>
              <w:tab/>
            </w:r>
          </w:p>
        </w:tc>
      </w:tr>
    </w:tbl>
    <w:p w14:paraId="1D0E65BD" w14:textId="77777777" w:rsidR="005128DA" w:rsidRDefault="005128DA">
      <w:pPr>
        <w:autoSpaceDE w:val="0"/>
        <w:autoSpaceDN w:val="0"/>
        <w:spacing w:after="0" w:line="14" w:lineRule="exact"/>
      </w:pPr>
    </w:p>
    <w:p w14:paraId="4C61BB1B" w14:textId="77777777" w:rsidR="005128DA" w:rsidRDefault="005128DA">
      <w:pPr>
        <w:sectPr w:rsidR="005128DA" w:rsidSect="00AE3825">
          <w:pgSz w:w="11900" w:h="16840"/>
          <w:pgMar w:top="172" w:right="340" w:bottom="258" w:left="360" w:header="720" w:footer="720" w:gutter="0"/>
          <w:cols w:space="720"/>
          <w:docGrid w:linePitch="360"/>
        </w:sectPr>
      </w:pPr>
    </w:p>
    <w:p w14:paraId="5C53E488" w14:textId="77777777" w:rsidR="005128DA" w:rsidRDefault="005128DA">
      <w:pPr>
        <w:autoSpaceDE w:val="0"/>
        <w:autoSpaceDN w:val="0"/>
        <w:spacing w:after="0" w:line="172" w:lineRule="exact"/>
      </w:pPr>
    </w:p>
    <w:p w14:paraId="19731A90" w14:textId="7A301057" w:rsidR="005128DA" w:rsidRDefault="00000000">
      <w:pPr>
        <w:tabs>
          <w:tab w:val="left" w:pos="9878"/>
        </w:tabs>
        <w:autoSpaceDE w:val="0"/>
        <w:autoSpaceDN w:val="0"/>
        <w:spacing w:after="164" w:line="166" w:lineRule="exact"/>
      </w:pPr>
      <w:r>
        <w:tab/>
      </w:r>
    </w:p>
    <w:tbl>
      <w:tblPr>
        <w:tblW w:w="0" w:type="auto"/>
        <w:tblInd w:w="127" w:type="dxa"/>
        <w:tblLayout w:type="fixed"/>
        <w:tblLook w:val="04A0" w:firstRow="1" w:lastRow="0" w:firstColumn="1" w:lastColumn="0" w:noHBand="0" w:noVBand="1"/>
      </w:tblPr>
      <w:tblGrid>
        <w:gridCol w:w="402"/>
        <w:gridCol w:w="2532"/>
        <w:gridCol w:w="2186"/>
        <w:gridCol w:w="910"/>
        <w:gridCol w:w="640"/>
        <w:gridCol w:w="4358"/>
      </w:tblGrid>
      <w:tr w:rsidR="005128DA" w14:paraId="6ED3DDF6" w14:textId="77777777">
        <w:trPr>
          <w:trHeight w:hRule="exact" w:val="94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6FCEC207" w14:textId="77777777" w:rsidR="005128DA" w:rsidRDefault="00000000">
            <w:pPr>
              <w:autoSpaceDE w:val="0"/>
              <w:autoSpaceDN w:val="0"/>
              <w:spacing w:before="390" w:after="0" w:line="122" w:lineRule="exact"/>
              <w:jc w:val="center"/>
            </w:pPr>
            <w:r>
              <w:rPr>
                <w:color w:val="000000"/>
                <w:w w:val="102"/>
                <w:sz w:val="12"/>
              </w:rPr>
              <w:t>13</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9F67DD4" w14:textId="77777777" w:rsidR="005128DA" w:rsidRDefault="00000000">
            <w:pPr>
              <w:autoSpaceDE w:val="0"/>
              <w:autoSpaceDN w:val="0"/>
              <w:spacing w:before="174" w:after="0" w:line="144" w:lineRule="exact"/>
              <w:ind w:left="42" w:right="144"/>
            </w:pPr>
            <w:r>
              <w:rPr>
                <w:color w:val="000000"/>
                <w:w w:val="102"/>
                <w:sz w:val="12"/>
              </w:rPr>
              <w:t xml:space="preserve">SAMUDRA SEA FOOD EXIM </w:t>
            </w:r>
            <w:r>
              <w:br/>
            </w:r>
            <w:r>
              <w:rPr>
                <w:color w:val="000000"/>
                <w:w w:val="102"/>
                <w:sz w:val="12"/>
              </w:rPr>
              <w:t xml:space="preserve">D.NO: 20-2-6 </w:t>
            </w:r>
            <w:r>
              <w:br/>
            </w:r>
            <w:r>
              <w:rPr>
                <w:color w:val="000000"/>
                <w:w w:val="102"/>
                <w:sz w:val="12"/>
              </w:rPr>
              <w:t xml:space="preserve">AYODYA NAGAR ARCH ROAD </w:t>
            </w:r>
            <w:r>
              <w:br/>
            </w:r>
            <w:r>
              <w:rPr>
                <w:color w:val="000000"/>
                <w:w w:val="102"/>
                <w:sz w:val="12"/>
              </w:rPr>
              <w:t xml:space="preserve">REVENUE WARD-51, </w:t>
            </w:r>
            <w:r>
              <w:br/>
            </w:r>
            <w:r>
              <w:rPr>
                <w:color w:val="000000"/>
                <w:w w:val="102"/>
                <w:sz w:val="12"/>
              </w:rPr>
              <w:t>MUTYALAMPADU/520003,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0460E73" w14:textId="77777777" w:rsidR="005128DA" w:rsidRDefault="00000000">
            <w:pPr>
              <w:autoSpaceDE w:val="0"/>
              <w:autoSpaceDN w:val="0"/>
              <w:spacing w:before="368" w:after="0" w:line="144" w:lineRule="exact"/>
              <w:ind w:left="144" w:right="144"/>
              <w:jc w:val="center"/>
            </w:pPr>
            <w:r>
              <w:rPr>
                <w:color w:val="000000"/>
                <w:w w:val="102"/>
                <w:sz w:val="12"/>
              </w:rPr>
              <w:t xml:space="preserve">Ph: 9014644455 </w:t>
            </w:r>
            <w:r>
              <w:br/>
            </w:r>
            <w:r>
              <w:rPr>
                <w:color w:val="000000"/>
                <w:w w:val="102"/>
                <w:sz w:val="12"/>
              </w:rPr>
              <w:t>email: samudrasf.exim@gmail.com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AA522DA" w14:textId="77777777" w:rsidR="005128DA" w:rsidRDefault="00000000">
            <w:pPr>
              <w:autoSpaceDE w:val="0"/>
              <w:autoSpaceDN w:val="0"/>
              <w:spacing w:before="228" w:after="0" w:line="142" w:lineRule="exact"/>
              <w:jc w:val="center"/>
            </w:pPr>
            <w:r>
              <w:rPr>
                <w:color w:val="000000"/>
                <w:w w:val="102"/>
                <w:sz w:val="12"/>
              </w:rPr>
              <w:t xml:space="preserve">AP2/ME/001/21 22/04/2021 </w:t>
            </w:r>
            <w:r>
              <w:br/>
            </w:r>
            <w:r>
              <w:rPr>
                <w:color w:val="000000"/>
                <w:w w:val="102"/>
                <w:sz w:val="12"/>
              </w:rPr>
              <w:t>21/04/2024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C36CD33" w14:textId="77777777" w:rsidR="005128DA" w:rsidRDefault="00000000">
            <w:pPr>
              <w:autoSpaceDE w:val="0"/>
              <w:autoSpaceDN w:val="0"/>
              <w:spacing w:before="390"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5D6B0CB8" w14:textId="77777777" w:rsidR="005128DA" w:rsidRDefault="00000000">
            <w:pPr>
              <w:autoSpaceDE w:val="0"/>
              <w:autoSpaceDN w:val="0"/>
              <w:spacing w:before="300" w:after="0" w:line="142" w:lineRule="exact"/>
              <w:ind w:left="44" w:right="144"/>
            </w:pPr>
            <w:r>
              <w:rPr>
                <w:color w:val="000000"/>
                <w:w w:val="102"/>
                <w:sz w:val="12"/>
              </w:rPr>
              <w:t>Frozen:Shrimp Aquaculture(BL HLSO Vannaemi shrimp,IQF PD Tail On vannaemi sh)</w:t>
            </w:r>
          </w:p>
        </w:tc>
      </w:tr>
      <w:tr w:rsidR="005128DA" w14:paraId="00EE00BD" w14:textId="77777777">
        <w:trPr>
          <w:trHeight w:hRule="exact" w:val="109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0F70E84" w14:textId="77777777" w:rsidR="005128DA" w:rsidRDefault="00000000">
            <w:pPr>
              <w:autoSpaceDE w:val="0"/>
              <w:autoSpaceDN w:val="0"/>
              <w:spacing w:before="490" w:after="0" w:line="124" w:lineRule="exact"/>
              <w:jc w:val="center"/>
            </w:pPr>
            <w:r>
              <w:rPr>
                <w:color w:val="000000"/>
                <w:w w:val="102"/>
                <w:sz w:val="12"/>
              </w:rPr>
              <w:t>14</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0F4CA60" w14:textId="77777777" w:rsidR="005128DA" w:rsidRDefault="00000000">
            <w:pPr>
              <w:autoSpaceDE w:val="0"/>
              <w:autoSpaceDN w:val="0"/>
              <w:spacing w:before="254" w:after="0" w:line="144" w:lineRule="exact"/>
              <w:ind w:left="42" w:right="144"/>
            </w:pPr>
            <w:r>
              <w:rPr>
                <w:color w:val="000000"/>
                <w:w w:val="102"/>
                <w:sz w:val="12"/>
              </w:rPr>
              <w:t xml:space="preserve">SATISH MARINE EXIM PRIVATE LIMITED D.NO 8-2-20/1 </w:t>
            </w:r>
            <w:r>
              <w:br/>
            </w:r>
            <w:r>
              <w:rPr>
                <w:color w:val="000000"/>
                <w:w w:val="102"/>
                <w:sz w:val="12"/>
              </w:rPr>
              <w:t xml:space="preserve">BHIMAVARI STREET </w:t>
            </w:r>
            <w:r>
              <w:br/>
            </w:r>
            <w:r>
              <w:rPr>
                <w:color w:val="000000"/>
                <w:w w:val="102"/>
                <w:sz w:val="12"/>
              </w:rPr>
              <w:t>BAPATLA/522101,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049859" w14:textId="77777777" w:rsidR="005128DA" w:rsidRDefault="00000000">
            <w:pPr>
              <w:autoSpaceDE w:val="0"/>
              <w:autoSpaceDN w:val="0"/>
              <w:spacing w:before="472" w:after="0" w:line="142" w:lineRule="exact"/>
              <w:ind w:left="144" w:right="144"/>
              <w:jc w:val="center"/>
            </w:pPr>
            <w:r>
              <w:rPr>
                <w:color w:val="000000"/>
                <w:w w:val="102"/>
                <w:sz w:val="12"/>
              </w:rPr>
              <w:t xml:space="preserve">Ph: 9502676666 </w:t>
            </w:r>
            <w:r>
              <w:br/>
            </w:r>
            <w:r>
              <w:rPr>
                <w:color w:val="000000"/>
                <w:w w:val="102"/>
                <w:sz w:val="12"/>
              </w:rPr>
              <w:t>email: md@satishmarineexim.com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D554F25" w14:textId="77777777" w:rsidR="005128DA" w:rsidRDefault="00000000">
            <w:pPr>
              <w:autoSpaceDE w:val="0"/>
              <w:autoSpaceDN w:val="0"/>
              <w:spacing w:before="328" w:after="0" w:line="142" w:lineRule="exact"/>
              <w:jc w:val="center"/>
            </w:pPr>
            <w:r>
              <w:rPr>
                <w:color w:val="000000"/>
                <w:w w:val="102"/>
                <w:sz w:val="12"/>
              </w:rPr>
              <w:t xml:space="preserve">AP6/ME/108/20 23/12/2020 </w:t>
            </w:r>
            <w:r>
              <w:br/>
            </w:r>
            <w:r>
              <w:rPr>
                <w:color w:val="000000"/>
                <w:w w:val="102"/>
                <w:sz w:val="12"/>
              </w:rPr>
              <w:t>22/12/2023</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2CCA1CDA" w14:textId="77777777" w:rsidR="005128DA" w:rsidRDefault="00000000">
            <w:pPr>
              <w:autoSpaceDE w:val="0"/>
              <w:autoSpaceDN w:val="0"/>
              <w:spacing w:before="490" w:after="0" w:line="124"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60C1ABF0" w14:textId="77777777" w:rsidR="005128DA" w:rsidRDefault="00000000">
            <w:pPr>
              <w:autoSpaceDE w:val="0"/>
              <w:autoSpaceDN w:val="0"/>
              <w:spacing w:before="42" w:after="0" w:line="144" w:lineRule="exact"/>
              <w:ind w:left="44"/>
            </w:pPr>
            <w:r>
              <w:rPr>
                <w:color w:val="000000"/>
                <w:w w:val="102"/>
                <w:sz w:val="12"/>
              </w:rPr>
              <w:t>Frozen:Shrimp Aquaculture(FROZEN RAW HEADLESS SHELLON VANNAMEI SHRIMPS BLOCK,FROZEN RAW HEADLESS SHELLON VANNAMEI SHRIMPS IQF,FROZEN RAW PEELED &amp; DEVEINED SHRIMPS BLOCK,FROZEN RAW PEELED &amp; DEVEINED SHRIMPS IQF,FROZEN RAW PEELED &amp; DEVEINED TAIL ON SHRIMPS IQF,FROZEN RAW EASY PEEL DEVEINED TAIL ON SHRIMPS IQF,FROZEN RAW HEAD ON SHELL ON SHRIMPS IQF,FROZEN RAW HEAD ON SHELL ON VANNAMEI SHRIMPS IQF)</w:t>
            </w:r>
          </w:p>
        </w:tc>
      </w:tr>
      <w:tr w:rsidR="005128DA" w14:paraId="14405CBA" w14:textId="77777777">
        <w:trPr>
          <w:trHeight w:hRule="exact" w:val="95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459F1160" w14:textId="77777777" w:rsidR="005128DA" w:rsidRDefault="00000000">
            <w:pPr>
              <w:autoSpaceDE w:val="0"/>
              <w:autoSpaceDN w:val="0"/>
              <w:spacing w:before="418" w:after="0" w:line="124" w:lineRule="exact"/>
              <w:jc w:val="center"/>
            </w:pPr>
            <w:r>
              <w:rPr>
                <w:color w:val="000000"/>
                <w:w w:val="102"/>
                <w:sz w:val="12"/>
              </w:rPr>
              <w:t>15</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26A6AFE" w14:textId="77777777" w:rsidR="005128DA" w:rsidRDefault="00000000">
            <w:pPr>
              <w:autoSpaceDE w:val="0"/>
              <w:autoSpaceDN w:val="0"/>
              <w:spacing w:before="42" w:after="0" w:line="142" w:lineRule="exact"/>
              <w:ind w:left="42" w:right="144"/>
            </w:pPr>
            <w:r>
              <w:rPr>
                <w:color w:val="000000"/>
                <w:w w:val="102"/>
                <w:sz w:val="12"/>
              </w:rPr>
              <w:t xml:space="preserve">SHREE VIJAY AQUA FEEDS PRIVATE LIMITED </w:t>
            </w:r>
            <w:r>
              <w:br/>
            </w:r>
            <w:r>
              <w:rPr>
                <w:color w:val="000000"/>
                <w:w w:val="102"/>
                <w:sz w:val="12"/>
              </w:rPr>
              <w:t xml:space="preserve">D.NO,54-15-1/2D,2ND FLOOR,SRISURYA PREMIER COMPLEX </w:t>
            </w:r>
            <w:r>
              <w:br/>
            </w:r>
            <w:r>
              <w:rPr>
                <w:color w:val="000000"/>
                <w:w w:val="102"/>
                <w:sz w:val="12"/>
              </w:rPr>
              <w:t xml:space="preserve">VETERNARY COLONY </w:t>
            </w:r>
            <w:r>
              <w:br/>
            </w:r>
            <w:r>
              <w:rPr>
                <w:color w:val="000000"/>
                <w:w w:val="102"/>
                <w:sz w:val="12"/>
              </w:rPr>
              <w:t>VIJAYAWADA/520008,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7974C6B" w14:textId="77777777" w:rsidR="005128DA" w:rsidRDefault="00000000">
            <w:pPr>
              <w:autoSpaceDE w:val="0"/>
              <w:autoSpaceDN w:val="0"/>
              <w:spacing w:before="400" w:after="0" w:line="142" w:lineRule="exact"/>
              <w:ind w:left="144" w:right="144"/>
              <w:jc w:val="center"/>
            </w:pPr>
            <w:r>
              <w:rPr>
                <w:color w:val="000000"/>
                <w:w w:val="102"/>
                <w:sz w:val="12"/>
              </w:rPr>
              <w:t xml:space="preserve">Ph: 08662495471 </w:t>
            </w:r>
            <w:r>
              <w:br/>
            </w:r>
            <w:r>
              <w:rPr>
                <w:color w:val="000000"/>
                <w:w w:val="102"/>
                <w:sz w:val="12"/>
              </w:rPr>
              <w:t>email: office.vijayaqua@gmail.com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25B7CEB" w14:textId="77777777" w:rsidR="005128DA" w:rsidRDefault="00000000">
            <w:pPr>
              <w:autoSpaceDE w:val="0"/>
              <w:autoSpaceDN w:val="0"/>
              <w:spacing w:before="254" w:after="0" w:line="144" w:lineRule="exact"/>
              <w:jc w:val="center"/>
            </w:pPr>
            <w:r>
              <w:rPr>
                <w:color w:val="000000"/>
                <w:w w:val="102"/>
                <w:sz w:val="12"/>
              </w:rPr>
              <w:t xml:space="preserve">AP6/ME/083/19 12/07/2019 </w:t>
            </w:r>
            <w:r>
              <w:br/>
            </w:r>
            <w:r>
              <w:rPr>
                <w:color w:val="000000"/>
                <w:w w:val="102"/>
                <w:sz w:val="12"/>
              </w:rPr>
              <w:t>11/07/2025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AD3F7E5" w14:textId="77777777" w:rsidR="005128DA" w:rsidRDefault="00000000">
            <w:pPr>
              <w:autoSpaceDE w:val="0"/>
              <w:autoSpaceDN w:val="0"/>
              <w:spacing w:before="418" w:after="0" w:line="124"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0D9F2B2" w14:textId="77777777" w:rsidR="005128DA" w:rsidRDefault="00000000">
            <w:pPr>
              <w:autoSpaceDE w:val="0"/>
              <w:autoSpaceDN w:val="0"/>
              <w:spacing w:before="328" w:after="0" w:line="142" w:lineRule="exact"/>
              <w:ind w:left="44"/>
            </w:pPr>
            <w:r>
              <w:rPr>
                <w:color w:val="000000"/>
                <w:w w:val="102"/>
                <w:sz w:val="12"/>
              </w:rPr>
              <w:t xml:space="preserve">Frozen:Shrimp </w:t>
            </w:r>
            <w:r>
              <w:br/>
            </w:r>
            <w:r>
              <w:rPr>
                <w:color w:val="000000"/>
                <w:w w:val="102"/>
                <w:sz w:val="12"/>
              </w:rPr>
              <w:t>Aquaculture(HLSOBLOCK,HLSOIQF,PDTOIQF,PDIQF,PDCUTDEVEINED,PDBL)</w:t>
            </w:r>
          </w:p>
        </w:tc>
      </w:tr>
      <w:tr w:rsidR="005128DA" w14:paraId="558D4D54" w14:textId="77777777">
        <w:trPr>
          <w:trHeight w:hRule="exact" w:val="94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0431F8AE" w14:textId="77777777" w:rsidR="005128DA" w:rsidRDefault="00000000">
            <w:pPr>
              <w:autoSpaceDE w:val="0"/>
              <w:autoSpaceDN w:val="0"/>
              <w:spacing w:before="418" w:after="0" w:line="122" w:lineRule="exact"/>
              <w:jc w:val="center"/>
            </w:pPr>
            <w:r>
              <w:rPr>
                <w:color w:val="000000"/>
                <w:w w:val="102"/>
                <w:sz w:val="12"/>
              </w:rPr>
              <w:t>16</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C1DEC07" w14:textId="77777777" w:rsidR="005128DA" w:rsidRDefault="00000000">
            <w:pPr>
              <w:autoSpaceDE w:val="0"/>
              <w:autoSpaceDN w:val="0"/>
              <w:spacing w:before="40" w:after="0" w:line="142" w:lineRule="exact"/>
              <w:ind w:left="42" w:right="144"/>
            </w:pPr>
            <w:r>
              <w:rPr>
                <w:color w:val="000000"/>
                <w:w w:val="102"/>
                <w:sz w:val="12"/>
              </w:rPr>
              <w:t xml:space="preserve">SHREEYAAN MARINE EXPORTS PRIVATE LIMITED </w:t>
            </w:r>
            <w:r>
              <w:br/>
            </w:r>
            <w:r>
              <w:rPr>
                <w:color w:val="000000"/>
                <w:w w:val="102"/>
                <w:sz w:val="12"/>
              </w:rPr>
              <w:t xml:space="preserve">D-NO-5-14, NAVALAKULAGARDENS, </w:t>
            </w:r>
            <w:r>
              <w:br/>
            </w:r>
            <w:r>
              <w:rPr>
                <w:color w:val="000000"/>
                <w:w w:val="102"/>
                <w:sz w:val="12"/>
              </w:rPr>
              <w:t xml:space="preserve">ASHOK NAGAR </w:t>
            </w:r>
            <w:r>
              <w:br/>
            </w:r>
            <w:r>
              <w:rPr>
                <w:color w:val="000000"/>
                <w:w w:val="102"/>
                <w:sz w:val="12"/>
              </w:rPr>
              <w:t xml:space="preserve">STONEHOUSE PET, </w:t>
            </w:r>
            <w:r>
              <w:br/>
            </w:r>
            <w:r>
              <w:rPr>
                <w:color w:val="000000"/>
                <w:w w:val="102"/>
                <w:sz w:val="12"/>
              </w:rPr>
              <w:t>/524002,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72F48096" w14:textId="77777777" w:rsidR="005128DA" w:rsidRDefault="00000000">
            <w:pPr>
              <w:autoSpaceDE w:val="0"/>
              <w:autoSpaceDN w:val="0"/>
              <w:spacing w:before="398" w:after="0" w:line="142" w:lineRule="exact"/>
              <w:jc w:val="center"/>
            </w:pPr>
            <w:r>
              <w:rPr>
                <w:color w:val="000000"/>
                <w:w w:val="102"/>
                <w:sz w:val="12"/>
              </w:rPr>
              <w:t xml:space="preserve">Ph: 8310269077 </w:t>
            </w:r>
            <w:r>
              <w:br/>
            </w:r>
            <w:r>
              <w:rPr>
                <w:color w:val="000000"/>
                <w:w w:val="102"/>
                <w:sz w:val="12"/>
              </w:rPr>
              <w:t>email: shreeyaanmarineexports@gmail.c</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8F5F59A" w14:textId="77777777" w:rsidR="005128DA" w:rsidRDefault="00000000">
            <w:pPr>
              <w:autoSpaceDE w:val="0"/>
              <w:autoSpaceDN w:val="0"/>
              <w:spacing w:before="256" w:after="0" w:line="142" w:lineRule="exact"/>
              <w:jc w:val="center"/>
            </w:pPr>
            <w:r>
              <w:rPr>
                <w:color w:val="000000"/>
                <w:w w:val="102"/>
                <w:sz w:val="12"/>
              </w:rPr>
              <w:t xml:space="preserve">AP2/ME/017/22 30/05/2022 </w:t>
            </w:r>
            <w:r>
              <w:br/>
            </w:r>
            <w:r>
              <w:rPr>
                <w:color w:val="000000"/>
                <w:w w:val="102"/>
                <w:sz w:val="12"/>
              </w:rPr>
              <w:t>29/05/2025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EDBD934" w14:textId="77777777" w:rsidR="005128DA" w:rsidRDefault="00000000">
            <w:pPr>
              <w:autoSpaceDE w:val="0"/>
              <w:autoSpaceDN w:val="0"/>
              <w:spacing w:before="41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53288BF0" w14:textId="77777777" w:rsidR="005128DA" w:rsidRDefault="00000000">
            <w:pPr>
              <w:autoSpaceDE w:val="0"/>
              <w:autoSpaceDN w:val="0"/>
              <w:spacing w:before="418" w:after="0" w:line="122" w:lineRule="exact"/>
              <w:ind w:left="44"/>
            </w:pPr>
            <w:r>
              <w:rPr>
                <w:color w:val="000000"/>
                <w:w w:val="102"/>
                <w:sz w:val="12"/>
              </w:rPr>
              <w:t>Frozen:Shrimp Aquaculture(Vannamei,Black Tiger)</w:t>
            </w:r>
          </w:p>
        </w:tc>
      </w:tr>
      <w:tr w:rsidR="005128DA" w14:paraId="0E8595C0" w14:textId="77777777">
        <w:trPr>
          <w:trHeight w:hRule="exact" w:val="66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8DC72DF" w14:textId="77777777" w:rsidR="005128DA" w:rsidRDefault="00000000">
            <w:pPr>
              <w:autoSpaceDE w:val="0"/>
              <w:autoSpaceDN w:val="0"/>
              <w:spacing w:before="276" w:after="0" w:line="122" w:lineRule="exact"/>
              <w:jc w:val="center"/>
            </w:pPr>
            <w:r>
              <w:rPr>
                <w:color w:val="000000"/>
                <w:w w:val="102"/>
                <w:sz w:val="12"/>
              </w:rPr>
              <w:t>17</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C2FA94F" w14:textId="77777777" w:rsidR="005128DA" w:rsidRDefault="00000000">
            <w:pPr>
              <w:autoSpaceDE w:val="0"/>
              <w:autoSpaceDN w:val="0"/>
              <w:spacing w:before="42" w:after="0" w:line="142" w:lineRule="exact"/>
              <w:ind w:left="42" w:right="720"/>
            </w:pPr>
            <w:r>
              <w:rPr>
                <w:color w:val="000000"/>
                <w:w w:val="102"/>
                <w:sz w:val="12"/>
              </w:rPr>
              <w:t xml:space="preserve">SIVA SAI EXPORTS </w:t>
            </w:r>
            <w:r>
              <w:br/>
            </w:r>
            <w:r>
              <w:rPr>
                <w:color w:val="000000"/>
                <w:w w:val="102"/>
                <w:sz w:val="12"/>
              </w:rPr>
              <w:t xml:space="preserve">D.No 5-60-2/15 </w:t>
            </w:r>
            <w:r>
              <w:br/>
            </w:r>
            <w:r>
              <w:rPr>
                <w:color w:val="000000"/>
                <w:w w:val="102"/>
                <w:sz w:val="12"/>
              </w:rPr>
              <w:t xml:space="preserve">4/2, ASHOK NAGAR </w:t>
            </w:r>
            <w:r>
              <w:br/>
            </w:r>
            <w:r>
              <w:rPr>
                <w:color w:val="000000"/>
                <w:w w:val="102"/>
                <w:sz w:val="12"/>
              </w:rPr>
              <w:t>GUNTUR/522002,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B7EFC70" w14:textId="77777777" w:rsidR="005128DA" w:rsidRDefault="00000000">
            <w:pPr>
              <w:autoSpaceDE w:val="0"/>
              <w:autoSpaceDN w:val="0"/>
              <w:spacing w:before="256" w:after="0" w:line="142" w:lineRule="exact"/>
              <w:ind w:left="144" w:right="144"/>
              <w:jc w:val="center"/>
            </w:pPr>
            <w:r>
              <w:rPr>
                <w:color w:val="000000"/>
                <w:w w:val="102"/>
                <w:sz w:val="12"/>
              </w:rPr>
              <w:t xml:space="preserve">Ph: 9849139452 </w:t>
            </w:r>
            <w:r>
              <w:br/>
            </w:r>
            <w:r>
              <w:rPr>
                <w:color w:val="000000"/>
                <w:w w:val="102"/>
                <w:sz w:val="12"/>
              </w:rPr>
              <w:t>email: sivasaiexports@yahoo.com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1A72C22" w14:textId="77777777" w:rsidR="005128DA" w:rsidRDefault="00000000">
            <w:pPr>
              <w:autoSpaceDE w:val="0"/>
              <w:autoSpaceDN w:val="0"/>
              <w:spacing w:before="112" w:after="0" w:line="142" w:lineRule="exact"/>
              <w:jc w:val="center"/>
            </w:pPr>
            <w:r>
              <w:rPr>
                <w:color w:val="000000"/>
                <w:w w:val="102"/>
                <w:sz w:val="12"/>
              </w:rPr>
              <w:t xml:space="preserve">AP2/ME/002/21 02/07/2021 </w:t>
            </w:r>
            <w:r>
              <w:br/>
            </w:r>
            <w:r>
              <w:rPr>
                <w:color w:val="000000"/>
                <w:w w:val="102"/>
                <w:sz w:val="12"/>
              </w:rPr>
              <w:t>01/07/2024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554C6DA" w14:textId="77777777" w:rsidR="005128DA" w:rsidRDefault="00000000">
            <w:pPr>
              <w:autoSpaceDE w:val="0"/>
              <w:autoSpaceDN w:val="0"/>
              <w:spacing w:before="27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05D835F" w14:textId="77777777" w:rsidR="005128DA" w:rsidRDefault="00000000">
            <w:pPr>
              <w:autoSpaceDE w:val="0"/>
              <w:autoSpaceDN w:val="0"/>
              <w:spacing w:before="42" w:after="0" w:line="142" w:lineRule="exact"/>
              <w:ind w:left="44" w:right="144"/>
            </w:pPr>
            <w:r>
              <w:rPr>
                <w:color w:val="000000"/>
                <w:w w:val="102"/>
                <w:sz w:val="12"/>
              </w:rPr>
              <w:t>Frozen:Shrimp Aquaculture(RAW HEADLESS SHELL ON BLOCK FROZEN VANNAMEI SHRIMP,RAW FRESH FROZEN FARM RAISED VANNAMEI HEADLESS SHE,RAW FRESH FROZEN FARM RAISED VANNAMEI PEELED AND D)</w:t>
            </w:r>
          </w:p>
        </w:tc>
      </w:tr>
      <w:tr w:rsidR="005128DA" w14:paraId="061C6504"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35CEB01B" w14:textId="77777777" w:rsidR="005128DA" w:rsidRDefault="00000000">
            <w:pPr>
              <w:autoSpaceDE w:val="0"/>
              <w:autoSpaceDN w:val="0"/>
              <w:spacing w:before="346" w:after="0" w:line="122" w:lineRule="exact"/>
              <w:jc w:val="center"/>
            </w:pPr>
            <w:r>
              <w:rPr>
                <w:color w:val="000000"/>
                <w:w w:val="102"/>
                <w:sz w:val="12"/>
              </w:rPr>
              <w:t>18</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546CEFA" w14:textId="77777777" w:rsidR="005128DA" w:rsidRDefault="00000000">
            <w:pPr>
              <w:autoSpaceDE w:val="0"/>
              <w:autoSpaceDN w:val="0"/>
              <w:spacing w:before="40" w:after="0" w:line="144" w:lineRule="exact"/>
              <w:ind w:left="42"/>
            </w:pPr>
            <w:r>
              <w:rPr>
                <w:color w:val="000000"/>
                <w:w w:val="102"/>
                <w:sz w:val="12"/>
              </w:rPr>
              <w:t xml:space="preserve">SIVA SAI MARINE </w:t>
            </w:r>
            <w:r>
              <w:br/>
            </w:r>
            <w:r>
              <w:rPr>
                <w:color w:val="000000"/>
                <w:w w:val="102"/>
                <w:sz w:val="12"/>
              </w:rPr>
              <w:t xml:space="preserve">3-29-23 4TH FLOOR FLAT NO T2A </w:t>
            </w:r>
            <w:r>
              <w:br/>
            </w:r>
            <w:r>
              <w:rPr>
                <w:color w:val="000000"/>
                <w:w w:val="102"/>
                <w:sz w:val="12"/>
              </w:rPr>
              <w:t>GOPIKRISHNA RESIDENCY BESIDE PARK KRISHNA NAGAR, GUNTUR/522006,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7F3E7D" w14:textId="77777777" w:rsidR="005128DA" w:rsidRDefault="00000000">
            <w:pPr>
              <w:autoSpaceDE w:val="0"/>
              <w:autoSpaceDN w:val="0"/>
              <w:spacing w:before="254" w:after="0" w:line="144" w:lineRule="exact"/>
              <w:ind w:left="144" w:right="144"/>
              <w:jc w:val="center"/>
            </w:pPr>
            <w:r>
              <w:rPr>
                <w:color w:val="000000"/>
                <w:w w:val="102"/>
                <w:sz w:val="12"/>
              </w:rPr>
              <w:t xml:space="preserve">Ph: 9849139452 </w:t>
            </w:r>
            <w:r>
              <w:br/>
            </w:r>
            <w:r>
              <w:rPr>
                <w:color w:val="000000"/>
                <w:w w:val="102"/>
                <w:sz w:val="12"/>
              </w:rPr>
              <w:t>email: dareddynarendra@gmail.com Web: NA</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48D09F0" w14:textId="77777777" w:rsidR="005128DA" w:rsidRDefault="00000000">
            <w:pPr>
              <w:autoSpaceDE w:val="0"/>
              <w:autoSpaceDN w:val="0"/>
              <w:spacing w:before="184" w:after="0" w:line="142" w:lineRule="exact"/>
              <w:jc w:val="center"/>
            </w:pPr>
            <w:r>
              <w:rPr>
                <w:color w:val="000000"/>
                <w:w w:val="102"/>
                <w:sz w:val="12"/>
              </w:rPr>
              <w:t xml:space="preserve">AP6/ME/084/19 14/08/2019 </w:t>
            </w:r>
            <w:r>
              <w:br/>
            </w:r>
            <w:r>
              <w:rPr>
                <w:color w:val="000000"/>
                <w:w w:val="102"/>
                <w:sz w:val="12"/>
              </w:rPr>
              <w:t>13/08/2025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11C335CD" w14:textId="77777777" w:rsidR="005128DA" w:rsidRDefault="00000000">
            <w:pPr>
              <w:autoSpaceDE w:val="0"/>
              <w:autoSpaceDN w:val="0"/>
              <w:spacing w:before="34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08F3A562" w14:textId="77777777" w:rsidR="005128DA" w:rsidRDefault="00000000">
            <w:pPr>
              <w:autoSpaceDE w:val="0"/>
              <w:autoSpaceDN w:val="0"/>
              <w:spacing w:before="112" w:after="0" w:line="142" w:lineRule="exact"/>
              <w:ind w:left="44" w:right="144"/>
            </w:pPr>
            <w:r>
              <w:rPr>
                <w:color w:val="000000"/>
                <w:w w:val="102"/>
                <w:sz w:val="12"/>
              </w:rPr>
              <w:t>Frozen:Shrimp Aquaculture(RAW HEADLESS SHELL ON BLOCK FROZEN VANNAMEI SHRIMP,RAW FRESH FROZEN FARM RAISED VANNAMEI HEADLESS SHE,RAW FRESH FROZEN FARM RAISED VANNAMEI PEELED AND D)</w:t>
            </w:r>
          </w:p>
        </w:tc>
      </w:tr>
      <w:tr w:rsidR="005128DA" w14:paraId="1A0BE7BF" w14:textId="77777777">
        <w:trPr>
          <w:trHeight w:hRule="exact" w:val="80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0A5BF7B7" w14:textId="77777777" w:rsidR="005128DA" w:rsidRDefault="00000000">
            <w:pPr>
              <w:autoSpaceDE w:val="0"/>
              <w:autoSpaceDN w:val="0"/>
              <w:spacing w:before="348" w:after="0" w:line="122" w:lineRule="exact"/>
              <w:jc w:val="center"/>
            </w:pPr>
            <w:r>
              <w:rPr>
                <w:color w:val="000000"/>
                <w:w w:val="102"/>
                <w:sz w:val="12"/>
              </w:rPr>
              <w:t>19</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53ACFDF" w14:textId="77777777" w:rsidR="005128DA" w:rsidRDefault="00000000">
            <w:pPr>
              <w:autoSpaceDE w:val="0"/>
              <w:autoSpaceDN w:val="0"/>
              <w:spacing w:before="40" w:after="0" w:line="142" w:lineRule="exact"/>
              <w:ind w:left="42" w:right="288"/>
            </w:pPr>
            <w:r>
              <w:rPr>
                <w:color w:val="000000"/>
                <w:w w:val="102"/>
                <w:sz w:val="12"/>
              </w:rPr>
              <w:t xml:space="preserve">SRI SRI SEAFOODS PRIVATE LIMITED D.NO 32-13-53/17, 5th FLOOR, KVR </w:t>
            </w:r>
            <w:r>
              <w:br/>
            </w:r>
            <w:r>
              <w:rPr>
                <w:color w:val="000000"/>
                <w:w w:val="102"/>
                <w:sz w:val="12"/>
              </w:rPr>
              <w:t xml:space="preserve">COMPLEX </w:t>
            </w:r>
            <w:r>
              <w:br/>
            </w:r>
            <w:r>
              <w:rPr>
                <w:color w:val="000000"/>
                <w:w w:val="102"/>
                <w:sz w:val="12"/>
              </w:rPr>
              <w:t>MOGHALRAJPURAM, VIJAYAWADA 520010,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C454DD1" w14:textId="77777777" w:rsidR="005128DA" w:rsidRDefault="00000000">
            <w:pPr>
              <w:autoSpaceDE w:val="0"/>
              <w:autoSpaceDN w:val="0"/>
              <w:spacing w:before="254" w:after="0" w:line="144" w:lineRule="exact"/>
              <w:ind w:left="288" w:right="288"/>
              <w:jc w:val="center"/>
            </w:pPr>
            <w:r>
              <w:rPr>
                <w:color w:val="000000"/>
                <w:w w:val="102"/>
                <w:sz w:val="12"/>
              </w:rPr>
              <w:t xml:space="preserve">Ph: 8885557555 </w:t>
            </w:r>
            <w:r>
              <w:br/>
            </w:r>
            <w:r>
              <w:rPr>
                <w:color w:val="000000"/>
                <w:w w:val="102"/>
                <w:sz w:val="12"/>
              </w:rPr>
              <w:t>email: sri@sriseafoods.com Web: www.sriseafoods.com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9C7206B" w14:textId="77777777" w:rsidR="005128DA" w:rsidRDefault="00000000">
            <w:pPr>
              <w:autoSpaceDE w:val="0"/>
              <w:autoSpaceDN w:val="0"/>
              <w:spacing w:before="186" w:after="0" w:line="142" w:lineRule="exact"/>
              <w:jc w:val="center"/>
            </w:pPr>
            <w:r>
              <w:rPr>
                <w:color w:val="000000"/>
                <w:w w:val="102"/>
                <w:sz w:val="12"/>
              </w:rPr>
              <w:t xml:space="preserve">AP2/ME/021/22 01/11/2022 </w:t>
            </w:r>
            <w:r>
              <w:br/>
            </w:r>
            <w:r>
              <w:rPr>
                <w:color w:val="000000"/>
                <w:w w:val="102"/>
                <w:sz w:val="12"/>
              </w:rPr>
              <w:t>31/10/2025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7338C5F" w14:textId="77777777" w:rsidR="005128DA" w:rsidRDefault="00000000">
            <w:pPr>
              <w:autoSpaceDE w:val="0"/>
              <w:autoSpaceDN w:val="0"/>
              <w:spacing w:before="34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0F9D211C" w14:textId="77777777" w:rsidR="005128DA" w:rsidRDefault="005128DA"/>
        </w:tc>
      </w:tr>
      <w:tr w:rsidR="005128DA" w14:paraId="0104EDCC" w14:textId="77777777">
        <w:trPr>
          <w:trHeight w:hRule="exact" w:val="66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5C6432E" w14:textId="77777777" w:rsidR="005128DA" w:rsidRDefault="00000000">
            <w:pPr>
              <w:autoSpaceDE w:val="0"/>
              <w:autoSpaceDN w:val="0"/>
              <w:spacing w:before="276" w:after="0" w:line="122" w:lineRule="exact"/>
              <w:jc w:val="center"/>
            </w:pPr>
            <w:r>
              <w:rPr>
                <w:color w:val="000000"/>
                <w:w w:val="102"/>
                <w:sz w:val="12"/>
              </w:rPr>
              <w:t>20</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20C2FC7" w14:textId="77777777" w:rsidR="005128DA" w:rsidRDefault="00000000">
            <w:pPr>
              <w:autoSpaceDE w:val="0"/>
              <w:autoSpaceDN w:val="0"/>
              <w:spacing w:before="42" w:after="0" w:line="142" w:lineRule="exact"/>
              <w:ind w:left="42" w:right="576"/>
            </w:pPr>
            <w:r>
              <w:rPr>
                <w:color w:val="000000"/>
                <w:w w:val="102"/>
                <w:sz w:val="12"/>
              </w:rPr>
              <w:t xml:space="preserve">SSR SEA FOODS </w:t>
            </w:r>
            <w:r>
              <w:br/>
            </w:r>
            <w:r>
              <w:rPr>
                <w:color w:val="000000"/>
                <w:w w:val="102"/>
                <w:sz w:val="12"/>
              </w:rPr>
              <w:t xml:space="preserve">1-27-18/5,BALASAINAGAR, </w:t>
            </w:r>
            <w:r>
              <w:br/>
            </w:r>
            <w:r>
              <w:rPr>
                <w:color w:val="000000"/>
                <w:w w:val="102"/>
                <w:sz w:val="12"/>
              </w:rPr>
              <w:t xml:space="preserve">REVENUE WARD-1 </w:t>
            </w:r>
            <w:r>
              <w:br/>
            </w:r>
            <w:r>
              <w:rPr>
                <w:color w:val="000000"/>
                <w:w w:val="102"/>
                <w:sz w:val="12"/>
              </w:rPr>
              <w:t>CHIRALA/523155,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891A6A2" w14:textId="77777777" w:rsidR="005128DA" w:rsidRDefault="00000000">
            <w:pPr>
              <w:autoSpaceDE w:val="0"/>
              <w:autoSpaceDN w:val="0"/>
              <w:spacing w:before="254" w:after="0" w:line="144" w:lineRule="exact"/>
              <w:ind w:left="144" w:right="144"/>
              <w:jc w:val="center"/>
            </w:pPr>
            <w:r>
              <w:rPr>
                <w:color w:val="000000"/>
                <w:w w:val="102"/>
                <w:sz w:val="12"/>
              </w:rPr>
              <w:t xml:space="preserve">Ph: 7416446494 </w:t>
            </w:r>
            <w:r>
              <w:br/>
            </w:r>
            <w:r>
              <w:rPr>
                <w:color w:val="000000"/>
                <w:w w:val="102"/>
                <w:sz w:val="12"/>
              </w:rPr>
              <w:t>email: surendrababu4433@gmail.com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26B25751" w14:textId="77777777" w:rsidR="005128DA" w:rsidRDefault="00000000">
            <w:pPr>
              <w:autoSpaceDE w:val="0"/>
              <w:autoSpaceDN w:val="0"/>
              <w:spacing w:before="114" w:after="0" w:line="144" w:lineRule="exact"/>
              <w:jc w:val="center"/>
            </w:pPr>
            <w:r>
              <w:rPr>
                <w:color w:val="000000"/>
                <w:w w:val="102"/>
                <w:sz w:val="12"/>
              </w:rPr>
              <w:t xml:space="preserve">AP2/ME/005/21 26/08/2021 </w:t>
            </w:r>
            <w:r>
              <w:br/>
            </w:r>
            <w:r>
              <w:rPr>
                <w:color w:val="000000"/>
                <w:w w:val="102"/>
                <w:sz w:val="12"/>
              </w:rPr>
              <w:t>25/08/2024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22CC7653" w14:textId="77777777" w:rsidR="005128DA" w:rsidRDefault="00000000">
            <w:pPr>
              <w:autoSpaceDE w:val="0"/>
              <w:autoSpaceDN w:val="0"/>
              <w:spacing w:before="276" w:after="0" w:line="122" w:lineRule="exact"/>
              <w:jc w:val="center"/>
            </w:pPr>
            <w:r>
              <w:rPr>
                <w:color w:val="000000"/>
                <w:w w:val="102"/>
                <w:sz w:val="12"/>
              </w:rPr>
              <w:t>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8E414F6" w14:textId="77777777" w:rsidR="005128DA" w:rsidRDefault="00000000">
            <w:pPr>
              <w:autoSpaceDE w:val="0"/>
              <w:autoSpaceDN w:val="0"/>
              <w:spacing w:before="42" w:after="0" w:line="142" w:lineRule="exact"/>
              <w:ind w:left="44" w:right="144"/>
            </w:pPr>
            <w:r>
              <w:rPr>
                <w:color w:val="000000"/>
                <w:w w:val="102"/>
                <w:sz w:val="12"/>
              </w:rPr>
              <w:t>Chilled:Fish Aquaculture(CHILLED FISH WILD CAUGHT GROUPER,CHILLED FISH WILD CAUGHT WHITE POMFRET,CHILLED FISH WILD CAUGHT NETHILI,,CHILLED FISH WILD CAUGHT ROHU,CHILLED WILD CAUGHT BLACK TIGER PRAWNS,CHILLED FISH WILD CAUGHT PUNGUS)</w:t>
            </w:r>
          </w:p>
        </w:tc>
      </w:tr>
      <w:tr w:rsidR="005128DA" w14:paraId="44FC929B" w14:textId="77777777">
        <w:trPr>
          <w:trHeight w:hRule="exact" w:val="80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35236913" w14:textId="77777777" w:rsidR="005128DA" w:rsidRDefault="00000000">
            <w:pPr>
              <w:autoSpaceDE w:val="0"/>
              <w:autoSpaceDN w:val="0"/>
              <w:spacing w:before="346" w:after="0" w:line="122" w:lineRule="exact"/>
              <w:jc w:val="center"/>
            </w:pPr>
            <w:r>
              <w:rPr>
                <w:color w:val="000000"/>
                <w:w w:val="102"/>
                <w:sz w:val="12"/>
              </w:rPr>
              <w:t>21</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A82E010" w14:textId="77777777" w:rsidR="005128DA" w:rsidRDefault="00000000">
            <w:pPr>
              <w:autoSpaceDE w:val="0"/>
              <w:autoSpaceDN w:val="0"/>
              <w:spacing w:before="42" w:after="0" w:line="142" w:lineRule="exact"/>
              <w:ind w:left="42" w:right="576"/>
            </w:pPr>
            <w:r>
              <w:rPr>
                <w:color w:val="000000"/>
                <w:w w:val="102"/>
                <w:sz w:val="12"/>
              </w:rPr>
              <w:t xml:space="preserve">VKR TRADERS </w:t>
            </w:r>
            <w:r>
              <w:br/>
            </w:r>
            <w:r>
              <w:rPr>
                <w:color w:val="000000"/>
                <w:w w:val="102"/>
                <w:sz w:val="12"/>
              </w:rPr>
              <w:t xml:space="preserve">FLAT NO 310, GCR CROSS WINDS APARTMENT </w:t>
            </w:r>
            <w:r>
              <w:br/>
            </w:r>
            <w:r>
              <w:rPr>
                <w:color w:val="000000"/>
                <w:w w:val="102"/>
                <w:sz w:val="12"/>
              </w:rPr>
              <w:t xml:space="preserve">LINGESWARA NAGAR </w:t>
            </w:r>
            <w:r>
              <w:br/>
            </w:r>
            <w:r>
              <w:rPr>
                <w:color w:val="000000"/>
                <w:w w:val="102"/>
                <w:sz w:val="12"/>
              </w:rPr>
              <w:t>TIRUPATI/517501,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79DA82D7" w14:textId="77777777" w:rsidR="005128DA" w:rsidRDefault="00000000">
            <w:pPr>
              <w:autoSpaceDE w:val="0"/>
              <w:autoSpaceDN w:val="0"/>
              <w:spacing w:before="254" w:after="0" w:line="144" w:lineRule="exact"/>
              <w:ind w:left="144" w:right="144"/>
              <w:jc w:val="center"/>
            </w:pPr>
            <w:r>
              <w:rPr>
                <w:color w:val="000000"/>
                <w:w w:val="102"/>
                <w:sz w:val="12"/>
              </w:rPr>
              <w:t xml:space="preserve">Ph: 9700726406 </w:t>
            </w:r>
            <w:r>
              <w:br/>
            </w:r>
            <w:r>
              <w:rPr>
                <w:color w:val="000000"/>
                <w:w w:val="102"/>
                <w:sz w:val="12"/>
              </w:rPr>
              <w:t>email: ravillaharibabu@gmail.com Web: vkrtraders.in</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EDA5D11" w14:textId="77777777" w:rsidR="005128DA" w:rsidRDefault="00000000">
            <w:pPr>
              <w:autoSpaceDE w:val="0"/>
              <w:autoSpaceDN w:val="0"/>
              <w:spacing w:before="182" w:after="0" w:line="144" w:lineRule="exact"/>
              <w:jc w:val="center"/>
            </w:pPr>
            <w:r>
              <w:rPr>
                <w:color w:val="000000"/>
                <w:w w:val="102"/>
                <w:sz w:val="12"/>
              </w:rPr>
              <w:t xml:space="preserve">TN1/ME/573/19 14/11/2019 </w:t>
            </w:r>
            <w:r>
              <w:br/>
            </w:r>
            <w:r>
              <w:rPr>
                <w:color w:val="000000"/>
                <w:w w:val="102"/>
                <w:sz w:val="12"/>
              </w:rPr>
              <w:t>13/11/2025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2A312713" w14:textId="77777777" w:rsidR="005128DA" w:rsidRDefault="00000000">
            <w:pPr>
              <w:autoSpaceDE w:val="0"/>
              <w:autoSpaceDN w:val="0"/>
              <w:spacing w:before="42" w:after="0" w:line="142" w:lineRule="exact"/>
              <w:jc w:val="center"/>
            </w:pPr>
            <w:r>
              <w:rPr>
                <w:color w:val="000000"/>
                <w:w w:val="102"/>
                <w:sz w:val="12"/>
              </w:rPr>
              <w:t xml:space="preserve">Live other than </w:t>
            </w:r>
            <w:r>
              <w:br/>
            </w:r>
            <w:r>
              <w:rPr>
                <w:color w:val="000000"/>
                <w:w w:val="102"/>
                <w:sz w:val="12"/>
              </w:rPr>
              <w:t xml:space="preserve">ornamental fish </w:t>
            </w:r>
            <w:r>
              <w:br/>
            </w:r>
            <w:r>
              <w:rPr>
                <w:color w:val="000000"/>
                <w:w w:val="102"/>
                <w:sz w:val="12"/>
              </w:rPr>
              <w:t>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AB4CBD6" w14:textId="77777777" w:rsidR="005128DA" w:rsidRDefault="00000000">
            <w:pPr>
              <w:autoSpaceDE w:val="0"/>
              <w:autoSpaceDN w:val="0"/>
              <w:spacing w:before="110" w:after="0" w:line="144" w:lineRule="exact"/>
              <w:ind w:left="44" w:right="144"/>
            </w:pPr>
            <w:r>
              <w:rPr>
                <w:color w:val="000000"/>
                <w:w w:val="102"/>
                <w:sz w:val="12"/>
              </w:rPr>
              <w:t>Chilled:Fish Aquaculture(CHILLED FISH WILD CAUGHT GROUPER,CHILLED FISH WILD CAUGHT WHITE POMFRET,CHILLED FISH WILD CAUGHT NETHILI,CHILLED FISH WILD CAUGHT ROHU,CHILLED WILD CAUGHT BLACK TIGER PRAWNS,CHILLED FISH WILD CAUGHT PUNGUS)</w:t>
            </w:r>
          </w:p>
        </w:tc>
      </w:tr>
      <w:tr w:rsidR="005128DA" w14:paraId="658D84D3" w14:textId="77777777">
        <w:trPr>
          <w:trHeight w:hRule="exact" w:val="95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8911130" w14:textId="77777777" w:rsidR="005128DA" w:rsidRDefault="00000000">
            <w:pPr>
              <w:autoSpaceDE w:val="0"/>
              <w:autoSpaceDN w:val="0"/>
              <w:spacing w:before="418" w:after="0" w:line="122" w:lineRule="exact"/>
              <w:jc w:val="center"/>
            </w:pPr>
            <w:r>
              <w:rPr>
                <w:color w:val="000000"/>
                <w:w w:val="102"/>
                <w:sz w:val="12"/>
              </w:rPr>
              <w:t>22</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04D1FD9" w14:textId="77777777" w:rsidR="005128DA" w:rsidRDefault="00000000">
            <w:pPr>
              <w:autoSpaceDE w:val="0"/>
              <w:autoSpaceDN w:val="0"/>
              <w:spacing w:before="42" w:after="0" w:line="142" w:lineRule="exact"/>
              <w:ind w:left="42"/>
            </w:pPr>
            <w:r>
              <w:rPr>
                <w:color w:val="000000"/>
                <w:w w:val="102"/>
                <w:sz w:val="12"/>
              </w:rPr>
              <w:t xml:space="preserve">AKARSH EXIM </w:t>
            </w:r>
            <w:r>
              <w:br/>
            </w:r>
            <w:r>
              <w:rPr>
                <w:color w:val="000000"/>
                <w:w w:val="102"/>
                <w:sz w:val="12"/>
              </w:rPr>
              <w:t xml:space="preserve">2-7C,A.KONDURU VILLAGE,A.KONDURU MANDAL, </w:t>
            </w:r>
            <w:r>
              <w:br/>
            </w:r>
            <w:r>
              <w:rPr>
                <w:color w:val="000000"/>
                <w:w w:val="102"/>
                <w:sz w:val="12"/>
              </w:rPr>
              <w:t>48-15-</w:t>
            </w:r>
            <w:r>
              <w:br/>
            </w:r>
            <w:r>
              <w:rPr>
                <w:color w:val="000000"/>
                <w:w w:val="102"/>
                <w:sz w:val="12"/>
              </w:rPr>
              <w:t>16A,NAGARJUNANAGAR,VIJAYAWADA,AP.</w:t>
            </w:r>
          </w:p>
          <w:p w14:paraId="09CBB7A1" w14:textId="77777777" w:rsidR="005128DA" w:rsidRDefault="00000000">
            <w:pPr>
              <w:autoSpaceDE w:val="0"/>
              <w:autoSpaceDN w:val="0"/>
              <w:spacing w:before="20" w:after="0" w:line="124" w:lineRule="exact"/>
              <w:ind w:left="42"/>
            </w:pPr>
            <w:r>
              <w:rPr>
                <w:color w:val="000000"/>
                <w:w w:val="102"/>
                <w:sz w:val="12"/>
              </w:rPr>
              <w:t>521226,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7504F43" w14:textId="77777777" w:rsidR="005128DA" w:rsidRDefault="00000000">
            <w:pPr>
              <w:autoSpaceDE w:val="0"/>
              <w:autoSpaceDN w:val="0"/>
              <w:spacing w:before="398" w:after="0" w:line="142" w:lineRule="exact"/>
              <w:ind w:left="144" w:right="144"/>
              <w:jc w:val="center"/>
            </w:pPr>
            <w:r>
              <w:rPr>
                <w:color w:val="000000"/>
                <w:w w:val="102"/>
                <w:sz w:val="12"/>
              </w:rPr>
              <w:t xml:space="preserve">Ph: 8008525195 </w:t>
            </w:r>
            <w:r>
              <w:br/>
            </w:r>
            <w:r>
              <w:rPr>
                <w:color w:val="000000"/>
                <w:w w:val="102"/>
                <w:sz w:val="12"/>
              </w:rPr>
              <w:t>email: kumardamera246@gmail.com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EFDAAE3" w14:textId="77777777" w:rsidR="005128DA" w:rsidRDefault="00000000">
            <w:pPr>
              <w:autoSpaceDE w:val="0"/>
              <w:autoSpaceDN w:val="0"/>
              <w:spacing w:before="256" w:after="0" w:line="142" w:lineRule="exact"/>
              <w:jc w:val="center"/>
            </w:pPr>
            <w:r>
              <w:rPr>
                <w:color w:val="000000"/>
                <w:w w:val="102"/>
                <w:sz w:val="12"/>
              </w:rPr>
              <w:t xml:space="preserve">AP6/MT/060/17 10/11/2017 </w:t>
            </w:r>
            <w:r>
              <w:br/>
            </w:r>
            <w:r>
              <w:rPr>
                <w:color w:val="000000"/>
                <w:w w:val="102"/>
                <w:sz w:val="12"/>
              </w:rPr>
              <w:t>09/11/2023</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4918F5F" w14:textId="77777777" w:rsidR="005128DA" w:rsidRDefault="00000000">
            <w:pPr>
              <w:autoSpaceDE w:val="0"/>
              <w:autoSpaceDN w:val="0"/>
              <w:spacing w:before="418" w:after="0" w:line="122" w:lineRule="exact"/>
              <w:jc w:val="center"/>
            </w:pPr>
            <w:r>
              <w:rPr>
                <w:color w:val="000000"/>
                <w:w w:val="102"/>
                <w:sz w:val="12"/>
              </w:rPr>
              <w:t>Dried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F35FF3C" w14:textId="77777777" w:rsidR="005128DA" w:rsidRDefault="00000000">
            <w:pPr>
              <w:autoSpaceDE w:val="0"/>
              <w:autoSpaceDN w:val="0"/>
              <w:spacing w:before="418" w:after="0" w:line="122" w:lineRule="exact"/>
              <w:ind w:left="44"/>
            </w:pPr>
            <w:r>
              <w:rPr>
                <w:color w:val="000000"/>
                <w:w w:val="102"/>
                <w:sz w:val="12"/>
              </w:rPr>
              <w:t>Dried:Salted Jelly Fish(salted jelly fish)</w:t>
            </w:r>
          </w:p>
        </w:tc>
      </w:tr>
      <w:tr w:rsidR="005128DA" w14:paraId="1CD3567F"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012D7F4D" w14:textId="77777777" w:rsidR="005128DA" w:rsidRDefault="00000000">
            <w:pPr>
              <w:autoSpaceDE w:val="0"/>
              <w:autoSpaceDN w:val="0"/>
              <w:spacing w:before="346" w:after="0" w:line="122" w:lineRule="exact"/>
              <w:jc w:val="center"/>
            </w:pPr>
            <w:r>
              <w:rPr>
                <w:color w:val="000000"/>
                <w:w w:val="102"/>
                <w:sz w:val="12"/>
              </w:rPr>
              <w:t>23</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49796EFC" w14:textId="77777777" w:rsidR="005128DA" w:rsidRDefault="00000000">
            <w:pPr>
              <w:autoSpaceDE w:val="0"/>
              <w:autoSpaceDN w:val="0"/>
              <w:spacing w:before="112" w:after="0" w:line="142" w:lineRule="exact"/>
              <w:ind w:left="42" w:right="576"/>
            </w:pPr>
            <w:r>
              <w:rPr>
                <w:color w:val="000000"/>
                <w:w w:val="102"/>
                <w:sz w:val="12"/>
              </w:rPr>
              <w:t xml:space="preserve">ALPHA MARINE </w:t>
            </w:r>
            <w:r>
              <w:br/>
            </w:r>
            <w:r>
              <w:rPr>
                <w:color w:val="000000"/>
                <w:w w:val="102"/>
                <w:sz w:val="12"/>
              </w:rPr>
              <w:t xml:space="preserve">D No. 27-4-319, </w:t>
            </w:r>
            <w:r>
              <w:br/>
            </w:r>
            <w:r>
              <w:rPr>
                <w:color w:val="000000"/>
                <w:w w:val="102"/>
                <w:sz w:val="12"/>
              </w:rPr>
              <w:t>8th CROSS ROAD, RAMJI NAGAR, NELLORE/524002,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52A3945C" w14:textId="77777777" w:rsidR="005128DA" w:rsidRDefault="00000000">
            <w:pPr>
              <w:autoSpaceDE w:val="0"/>
              <w:autoSpaceDN w:val="0"/>
              <w:spacing w:before="326" w:after="0" w:line="142" w:lineRule="exact"/>
              <w:ind w:left="144" w:right="144"/>
              <w:jc w:val="center"/>
            </w:pPr>
            <w:r>
              <w:rPr>
                <w:color w:val="000000"/>
                <w:w w:val="102"/>
                <w:sz w:val="12"/>
              </w:rPr>
              <w:t xml:space="preserve">Ph: 9167084455 </w:t>
            </w:r>
            <w:r>
              <w:br/>
            </w:r>
            <w:r>
              <w:rPr>
                <w:color w:val="000000"/>
                <w:w w:val="102"/>
                <w:sz w:val="12"/>
              </w:rPr>
              <w:t>email: ansuman@alphamarine.co.in</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87F786B" w14:textId="77777777" w:rsidR="005128DA" w:rsidRDefault="00000000">
            <w:pPr>
              <w:autoSpaceDE w:val="0"/>
              <w:autoSpaceDN w:val="0"/>
              <w:spacing w:before="182" w:after="0" w:line="142" w:lineRule="exact"/>
              <w:jc w:val="center"/>
            </w:pPr>
            <w:r>
              <w:rPr>
                <w:color w:val="000000"/>
                <w:w w:val="102"/>
                <w:sz w:val="12"/>
              </w:rPr>
              <w:t xml:space="preserve">TN1/MT/457/16 01/07/2016 </w:t>
            </w:r>
            <w:r>
              <w:br/>
            </w:r>
            <w:r>
              <w:rPr>
                <w:color w:val="000000"/>
                <w:w w:val="102"/>
                <w:sz w:val="12"/>
              </w:rPr>
              <w:t>30/06/2025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D3B8965" w14:textId="77777777" w:rsidR="005128DA" w:rsidRDefault="00000000">
            <w:pPr>
              <w:autoSpaceDE w:val="0"/>
              <w:autoSpaceDN w:val="0"/>
              <w:spacing w:before="254" w:after="0" w:line="142"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7012D070" w14:textId="77777777" w:rsidR="005128DA" w:rsidRDefault="00000000">
            <w:pPr>
              <w:autoSpaceDE w:val="0"/>
              <w:autoSpaceDN w:val="0"/>
              <w:spacing w:before="40" w:after="0" w:line="144" w:lineRule="exact"/>
              <w:ind w:left="44"/>
            </w:pPr>
            <w:r>
              <w:rPr>
                <w:color w:val="000000"/>
                <w:w w:val="102"/>
                <w:sz w:val="12"/>
              </w:rPr>
              <w:t>Frozen:Shrimp Aquaculture(FROZEN RAW HLSO BLOCK,FROZEN RAW PDTO IQF,FROZEN RAW PD IQF,FROZEN RAW PDTO BLOCK,FROZEN RAW PD BLOCK,FROZEN RAW PUD IQF,FROZEN RAW HLSO EZPL IQF,FROZEN RAW PD BUTTERFLY TAIL OFF IQF,FROZEN RAW HLSO IQF,FROZEN RAW PVPD BLOCK,FROZEN RAW PULLED(PIN DEVEINED) BLOCK)</w:t>
            </w:r>
          </w:p>
        </w:tc>
      </w:tr>
      <w:tr w:rsidR="005128DA" w14:paraId="7DA85F8D" w14:textId="77777777">
        <w:trPr>
          <w:trHeight w:hRule="exact" w:val="66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2A9F8B6" w14:textId="77777777" w:rsidR="005128DA" w:rsidRDefault="00000000">
            <w:pPr>
              <w:autoSpaceDE w:val="0"/>
              <w:autoSpaceDN w:val="0"/>
              <w:spacing w:before="276" w:after="0" w:line="122" w:lineRule="exact"/>
              <w:jc w:val="center"/>
            </w:pPr>
            <w:r>
              <w:rPr>
                <w:color w:val="000000"/>
                <w:w w:val="102"/>
                <w:sz w:val="12"/>
              </w:rPr>
              <w:t>24</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7DB74F41" w14:textId="77777777" w:rsidR="005128DA" w:rsidRDefault="00000000">
            <w:pPr>
              <w:autoSpaceDE w:val="0"/>
              <w:autoSpaceDN w:val="0"/>
              <w:spacing w:before="42" w:after="0" w:line="142" w:lineRule="exact"/>
              <w:ind w:left="42" w:right="144"/>
            </w:pPr>
            <w:r>
              <w:rPr>
                <w:color w:val="000000"/>
                <w:w w:val="102"/>
                <w:sz w:val="12"/>
              </w:rPr>
              <w:t xml:space="preserve">ANDHRA MEDI PHARMA INDIA PVT LTD Sy.No.263,Veeravalli Village </w:t>
            </w:r>
            <w:r>
              <w:br/>
            </w:r>
            <w:r>
              <w:rPr>
                <w:color w:val="000000"/>
                <w:w w:val="102"/>
                <w:sz w:val="12"/>
              </w:rPr>
              <w:t xml:space="preserve">Bapulapadu Mandal </w:t>
            </w:r>
            <w:r>
              <w:br/>
            </w:r>
            <w:r>
              <w:rPr>
                <w:color w:val="000000"/>
                <w:w w:val="102"/>
                <w:sz w:val="12"/>
              </w:rPr>
              <w:t>/521110,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7C687B9A" w14:textId="77777777" w:rsidR="005128DA" w:rsidRDefault="00000000">
            <w:pPr>
              <w:autoSpaceDE w:val="0"/>
              <w:autoSpaceDN w:val="0"/>
              <w:spacing w:before="182" w:after="0" w:line="144" w:lineRule="exact"/>
              <w:ind w:left="576" w:right="576"/>
              <w:jc w:val="center"/>
            </w:pPr>
            <w:r>
              <w:rPr>
                <w:color w:val="000000"/>
                <w:w w:val="102"/>
                <w:sz w:val="12"/>
              </w:rPr>
              <w:t xml:space="preserve">Ph: 9640957777 </w:t>
            </w:r>
            <w:r>
              <w:br/>
            </w:r>
            <w:r>
              <w:rPr>
                <w:color w:val="000000"/>
                <w:w w:val="102"/>
                <w:sz w:val="12"/>
              </w:rPr>
              <w:t xml:space="preserve">email: qa@ampil.in </w:t>
            </w:r>
            <w:r>
              <w:br/>
            </w:r>
            <w:r>
              <w:rPr>
                <w:color w:val="000000"/>
                <w:w w:val="102"/>
                <w:sz w:val="12"/>
              </w:rPr>
              <w:t>Web: www.ampil.in</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F5AC10D" w14:textId="77777777" w:rsidR="005128DA" w:rsidRDefault="00000000">
            <w:pPr>
              <w:autoSpaceDE w:val="0"/>
              <w:autoSpaceDN w:val="0"/>
              <w:spacing w:before="114" w:after="0" w:line="142" w:lineRule="exact"/>
              <w:jc w:val="center"/>
            </w:pPr>
            <w:r>
              <w:rPr>
                <w:color w:val="000000"/>
                <w:w w:val="102"/>
                <w:sz w:val="12"/>
              </w:rPr>
              <w:t xml:space="preserve">AP6/MT/046/16 01/04/2016 </w:t>
            </w:r>
            <w:r>
              <w:br/>
            </w:r>
            <w:r>
              <w:rPr>
                <w:color w:val="000000"/>
                <w:w w:val="102"/>
                <w:sz w:val="12"/>
              </w:rPr>
              <w:t>29/03/2025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67ACDE2C" w14:textId="77777777" w:rsidR="005128DA" w:rsidRDefault="00000000">
            <w:pPr>
              <w:autoSpaceDE w:val="0"/>
              <w:autoSpaceDN w:val="0"/>
              <w:spacing w:before="276" w:after="0" w:line="122" w:lineRule="exact"/>
              <w:jc w:val="center"/>
            </w:pPr>
            <w:r>
              <w:rPr>
                <w:color w:val="000000"/>
                <w:w w:val="102"/>
                <w:sz w:val="12"/>
              </w:rPr>
              <w:t>Dried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6DD41EA4" w14:textId="77777777" w:rsidR="005128DA" w:rsidRDefault="00000000">
            <w:pPr>
              <w:autoSpaceDE w:val="0"/>
              <w:autoSpaceDN w:val="0"/>
              <w:spacing w:before="182" w:after="0" w:line="144" w:lineRule="exact"/>
              <w:ind w:left="44" w:right="144"/>
            </w:pPr>
            <w:r>
              <w:rPr>
                <w:color w:val="000000"/>
                <w:w w:val="102"/>
                <w:sz w:val="12"/>
              </w:rPr>
              <w:t>Dried:Prawn Feed (Non- Edible)(Glucosamine Hydrochloride,Glucosamine Sulfate Potassium Chloride)</w:t>
            </w:r>
          </w:p>
        </w:tc>
      </w:tr>
      <w:tr w:rsidR="005128DA" w14:paraId="36637ACA" w14:textId="77777777">
        <w:trPr>
          <w:trHeight w:hRule="exact" w:val="66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3F66ACAB" w14:textId="77777777" w:rsidR="005128DA" w:rsidRDefault="00000000">
            <w:pPr>
              <w:autoSpaceDE w:val="0"/>
              <w:autoSpaceDN w:val="0"/>
              <w:spacing w:before="274" w:after="0" w:line="122" w:lineRule="exact"/>
              <w:jc w:val="center"/>
            </w:pPr>
            <w:r>
              <w:rPr>
                <w:color w:val="000000"/>
                <w:w w:val="102"/>
                <w:sz w:val="12"/>
              </w:rPr>
              <w:t>25</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0FAED1E" w14:textId="77777777" w:rsidR="005128DA" w:rsidRDefault="00000000">
            <w:pPr>
              <w:autoSpaceDE w:val="0"/>
              <w:autoSpaceDN w:val="0"/>
              <w:spacing w:before="38" w:after="0" w:line="144" w:lineRule="exact"/>
              <w:ind w:left="42" w:right="720"/>
            </w:pPr>
            <w:r>
              <w:rPr>
                <w:color w:val="000000"/>
                <w:w w:val="102"/>
                <w:sz w:val="12"/>
              </w:rPr>
              <w:t xml:space="preserve">ANJANEYA SEA FOODS </w:t>
            </w:r>
            <w:r>
              <w:br/>
            </w:r>
            <w:r>
              <w:rPr>
                <w:color w:val="000000"/>
                <w:w w:val="102"/>
                <w:sz w:val="12"/>
              </w:rPr>
              <w:t xml:space="preserve">37-1-406(14), SECOND LANE </w:t>
            </w:r>
            <w:r>
              <w:br/>
            </w:r>
            <w:r>
              <w:rPr>
                <w:color w:val="000000"/>
                <w:w w:val="102"/>
                <w:sz w:val="12"/>
              </w:rPr>
              <w:t xml:space="preserve">BHAGYANAGAR </w:t>
            </w:r>
            <w:r>
              <w:br/>
            </w:r>
            <w:r>
              <w:rPr>
                <w:color w:val="000000"/>
                <w:w w:val="102"/>
                <w:sz w:val="12"/>
              </w:rPr>
              <w:t>ONGOLE 523001,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5677F4D" w14:textId="77777777" w:rsidR="005128DA" w:rsidRDefault="00000000">
            <w:pPr>
              <w:autoSpaceDE w:val="0"/>
              <w:autoSpaceDN w:val="0"/>
              <w:spacing w:before="346" w:after="0" w:line="122" w:lineRule="exact"/>
              <w:jc w:val="center"/>
            </w:pPr>
            <w:r>
              <w:rPr>
                <w:color w:val="000000"/>
                <w:w w:val="102"/>
                <w:sz w:val="12"/>
              </w:rPr>
              <w:t>Ph: 08592-233545</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E8B79ED" w14:textId="77777777" w:rsidR="005128DA" w:rsidRDefault="00000000">
            <w:pPr>
              <w:autoSpaceDE w:val="0"/>
              <w:autoSpaceDN w:val="0"/>
              <w:spacing w:before="112" w:after="0" w:line="142" w:lineRule="exact"/>
              <w:jc w:val="center"/>
            </w:pPr>
            <w:r>
              <w:rPr>
                <w:color w:val="000000"/>
                <w:w w:val="102"/>
                <w:sz w:val="12"/>
              </w:rPr>
              <w:t xml:space="preserve">TN1/MT/403/15 01/04/2015 </w:t>
            </w:r>
            <w:r>
              <w:br/>
            </w:r>
            <w:r>
              <w:rPr>
                <w:color w:val="000000"/>
                <w:w w:val="102"/>
                <w:sz w:val="12"/>
              </w:rPr>
              <w:t>02/01/2026</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7D1417B" w14:textId="77777777" w:rsidR="005128DA" w:rsidRDefault="00000000">
            <w:pPr>
              <w:autoSpaceDE w:val="0"/>
              <w:autoSpaceDN w:val="0"/>
              <w:spacing w:before="274"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01C9D0FF" w14:textId="77777777" w:rsidR="005128DA" w:rsidRDefault="00000000">
            <w:pPr>
              <w:autoSpaceDE w:val="0"/>
              <w:autoSpaceDN w:val="0"/>
              <w:spacing w:before="38" w:after="0" w:line="144" w:lineRule="exact"/>
              <w:ind w:left="44"/>
            </w:pPr>
            <w:r>
              <w:rPr>
                <w:color w:val="000000"/>
                <w:w w:val="102"/>
                <w:sz w:val="12"/>
              </w:rPr>
              <w:t>Frozen:Shrimp Aquaculture(FROZEN RAW HLSO BLOCK,FROZEN RAW HLSO IQF,FROZEN RAW PDTO IQF,FROZEN RAW PD IQF,FROZEN RAW PUD BLOCK,FROZEN RAW PUD IQF,FROZEN RAW HLSO EZPL IQF,FROZEN RAW HOSO IQF,FROZEN RAW HOSO BLOCK,FROZEN RAW HOSO TRAY PACK)</w:t>
            </w:r>
          </w:p>
        </w:tc>
      </w:tr>
      <w:tr w:rsidR="005128DA" w14:paraId="2C77755F" w14:textId="77777777">
        <w:trPr>
          <w:trHeight w:hRule="exact" w:val="109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16A5B0C" w14:textId="77777777" w:rsidR="005128DA" w:rsidRDefault="00000000">
            <w:pPr>
              <w:autoSpaceDE w:val="0"/>
              <w:autoSpaceDN w:val="0"/>
              <w:spacing w:before="490" w:after="0" w:line="122" w:lineRule="exact"/>
              <w:jc w:val="center"/>
            </w:pPr>
            <w:r>
              <w:rPr>
                <w:color w:val="000000"/>
                <w:w w:val="102"/>
                <w:sz w:val="12"/>
              </w:rPr>
              <w:t>26</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833A6AB" w14:textId="77777777" w:rsidR="005128DA" w:rsidRDefault="00000000">
            <w:pPr>
              <w:autoSpaceDE w:val="0"/>
              <w:autoSpaceDN w:val="0"/>
              <w:spacing w:before="184" w:after="0" w:line="142" w:lineRule="exact"/>
              <w:ind w:left="42" w:right="288"/>
            </w:pPr>
            <w:r>
              <w:rPr>
                <w:color w:val="000000"/>
                <w:w w:val="102"/>
                <w:sz w:val="12"/>
              </w:rPr>
              <w:t xml:space="preserve">APARNA MARINE EXPORTS </w:t>
            </w:r>
            <w:r>
              <w:br/>
            </w:r>
            <w:r>
              <w:rPr>
                <w:color w:val="000000"/>
                <w:w w:val="102"/>
                <w:sz w:val="12"/>
              </w:rPr>
              <w:t xml:space="preserve">SURVEY NO: 387-3A1, 387-4, 389/2, DAMMANAVARIPALEM PANCHAYAT, KARLAPALEM MANDAL, </w:t>
            </w:r>
            <w:r>
              <w:br/>
            </w:r>
            <w:r>
              <w:rPr>
                <w:color w:val="000000"/>
                <w:w w:val="102"/>
                <w:sz w:val="12"/>
              </w:rPr>
              <w:t>BAPATLA/522111,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08D904A" w14:textId="77777777" w:rsidR="005128DA" w:rsidRDefault="00000000">
            <w:pPr>
              <w:autoSpaceDE w:val="0"/>
              <w:autoSpaceDN w:val="0"/>
              <w:spacing w:before="468" w:after="0" w:line="144" w:lineRule="exact"/>
              <w:jc w:val="center"/>
            </w:pPr>
            <w:r>
              <w:rPr>
                <w:color w:val="000000"/>
                <w:w w:val="102"/>
                <w:sz w:val="12"/>
              </w:rPr>
              <w:t xml:space="preserve">Ph: 9502676666 </w:t>
            </w:r>
            <w:r>
              <w:br/>
            </w:r>
            <w:r>
              <w:rPr>
                <w:color w:val="000000"/>
                <w:w w:val="102"/>
                <w:sz w:val="12"/>
              </w:rPr>
              <w:t>email: qalabaparnamarine@gmail.com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1E53A22" w14:textId="77777777" w:rsidR="005128DA" w:rsidRDefault="00000000">
            <w:pPr>
              <w:autoSpaceDE w:val="0"/>
              <w:autoSpaceDN w:val="0"/>
              <w:spacing w:before="326" w:after="0" w:line="144" w:lineRule="exact"/>
              <w:jc w:val="center"/>
            </w:pPr>
            <w:r>
              <w:rPr>
                <w:color w:val="000000"/>
                <w:w w:val="102"/>
                <w:sz w:val="12"/>
              </w:rPr>
              <w:t xml:space="preserve">AP2/MT/016/22 12/05/2022 </w:t>
            </w:r>
            <w:r>
              <w:br/>
            </w:r>
            <w:r>
              <w:rPr>
                <w:color w:val="000000"/>
                <w:w w:val="102"/>
                <w:sz w:val="12"/>
              </w:rPr>
              <w:t>11/05/2025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21F3D643" w14:textId="77777777" w:rsidR="005128DA" w:rsidRDefault="00000000">
            <w:pPr>
              <w:autoSpaceDE w:val="0"/>
              <w:autoSpaceDN w:val="0"/>
              <w:spacing w:before="490"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26F8CC0" w14:textId="77777777" w:rsidR="005128DA" w:rsidRDefault="00000000">
            <w:pPr>
              <w:autoSpaceDE w:val="0"/>
              <w:autoSpaceDN w:val="0"/>
              <w:spacing w:before="42" w:after="0" w:line="142" w:lineRule="exact"/>
              <w:ind w:left="44"/>
            </w:pPr>
            <w:r>
              <w:rPr>
                <w:color w:val="000000"/>
                <w:w w:val="102"/>
                <w:sz w:val="12"/>
              </w:rPr>
              <w:t>Frozen:Shrimp Aquaculture(FROZEN RAW HEADLESS SHELLON VANNAMEI SHRIMPS BLOCK,FROZEN RAW HEADLESS SHELLON VANNAMEI SHRIMPS IQF,FROZEN RAW PEELED &amp; DEVEINED SHRIMPS BLOCK,FROZEN RAW PEELED &amp; DEVEINED SHRIMPS IQF,FROZEN RAW PEELED &amp; DEVEINED TAIL ON SHRIMPS IQF,FROZEN RAW EASY PEEL DEVEINED TAIL ON SHRIMPS IQF,FROZEN RAW HEAD ON SHELL ON SHRIMPS IQF,FROZEN RAW HEAD ON SHELL ON VANNAMEI SHRIMPS IQF)</w:t>
            </w:r>
          </w:p>
        </w:tc>
      </w:tr>
      <w:tr w:rsidR="005128DA" w14:paraId="6D1A5BB2" w14:textId="77777777">
        <w:trPr>
          <w:trHeight w:hRule="exact" w:val="109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DDE8C42" w14:textId="77777777" w:rsidR="005128DA" w:rsidRDefault="00000000">
            <w:pPr>
              <w:autoSpaceDE w:val="0"/>
              <w:autoSpaceDN w:val="0"/>
              <w:spacing w:before="490" w:after="0" w:line="122" w:lineRule="exact"/>
              <w:jc w:val="center"/>
            </w:pPr>
            <w:r>
              <w:rPr>
                <w:color w:val="000000"/>
                <w:w w:val="102"/>
                <w:sz w:val="12"/>
              </w:rPr>
              <w:t>27</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DB7BC82" w14:textId="77777777" w:rsidR="005128DA" w:rsidRDefault="00000000">
            <w:pPr>
              <w:autoSpaceDE w:val="0"/>
              <w:autoSpaceDN w:val="0"/>
              <w:spacing w:before="42" w:after="0" w:line="142" w:lineRule="exact"/>
              <w:ind w:left="42"/>
            </w:pPr>
            <w:r>
              <w:rPr>
                <w:color w:val="000000"/>
                <w:w w:val="102"/>
                <w:sz w:val="12"/>
              </w:rPr>
              <w:t xml:space="preserve">COFOODS PROCESSORS PRIVATE LIMITED 456/2,3,4,457/4F, 458/1,2,3,4,5,6,460/1,2 &amp; </w:t>
            </w:r>
            <w:r>
              <w:br/>
            </w:r>
            <w:r>
              <w:rPr>
                <w:color w:val="000000"/>
                <w:w w:val="102"/>
                <w:sz w:val="12"/>
              </w:rPr>
              <w:t xml:space="preserve">462/1 </w:t>
            </w:r>
            <w:r>
              <w:br/>
            </w:r>
            <w:r>
              <w:rPr>
                <w:color w:val="000000"/>
                <w:w w:val="102"/>
                <w:sz w:val="12"/>
              </w:rPr>
              <w:t xml:space="preserve">GUDIWADA ROAD, AARUGOLANU </w:t>
            </w:r>
            <w:r>
              <w:br/>
            </w:r>
            <w:r>
              <w:rPr>
                <w:color w:val="000000"/>
                <w:w w:val="102"/>
                <w:sz w:val="12"/>
              </w:rPr>
              <w:t xml:space="preserve">VILLAGE, </w:t>
            </w:r>
            <w:r>
              <w:br/>
            </w:r>
            <w:r>
              <w:rPr>
                <w:color w:val="000000"/>
                <w:w w:val="102"/>
                <w:sz w:val="12"/>
              </w:rPr>
              <w:t xml:space="preserve">BAPULAPADU MANDAL, KRISHNA </w:t>
            </w:r>
            <w:r>
              <w:br/>
            </w:r>
            <w:r>
              <w:rPr>
                <w:color w:val="000000"/>
                <w:w w:val="102"/>
                <w:sz w:val="12"/>
              </w:rPr>
              <w:t>DISTRICT,/521106,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CC79CDE" w14:textId="77777777" w:rsidR="005128DA" w:rsidRDefault="00000000">
            <w:pPr>
              <w:autoSpaceDE w:val="0"/>
              <w:autoSpaceDN w:val="0"/>
              <w:spacing w:before="470" w:after="0" w:line="142" w:lineRule="exact"/>
              <w:ind w:left="288" w:right="288"/>
              <w:jc w:val="center"/>
            </w:pPr>
            <w:r>
              <w:rPr>
                <w:color w:val="000000"/>
                <w:w w:val="102"/>
                <w:sz w:val="12"/>
              </w:rPr>
              <w:t xml:space="preserve">Ph: 9848105471 </w:t>
            </w:r>
            <w:r>
              <w:br/>
            </w:r>
            <w:r>
              <w:rPr>
                <w:color w:val="000000"/>
                <w:w w:val="102"/>
                <w:sz w:val="12"/>
              </w:rPr>
              <w:t>email: bkmaqua@gmail.com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0D9E217" w14:textId="77777777" w:rsidR="005128DA" w:rsidRDefault="00000000">
            <w:pPr>
              <w:autoSpaceDE w:val="0"/>
              <w:autoSpaceDN w:val="0"/>
              <w:spacing w:before="324" w:after="0" w:line="144" w:lineRule="exact"/>
              <w:jc w:val="center"/>
            </w:pPr>
            <w:r>
              <w:rPr>
                <w:color w:val="000000"/>
                <w:w w:val="102"/>
                <w:sz w:val="12"/>
              </w:rPr>
              <w:t xml:space="preserve">AP2/MT/006/21 29/10/2021 </w:t>
            </w:r>
            <w:r>
              <w:br/>
            </w:r>
            <w:r>
              <w:rPr>
                <w:color w:val="000000"/>
                <w:w w:val="102"/>
                <w:sz w:val="12"/>
              </w:rPr>
              <w:t>28/10/2024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1C36680" w14:textId="77777777" w:rsidR="005128DA" w:rsidRDefault="00000000">
            <w:pPr>
              <w:autoSpaceDE w:val="0"/>
              <w:autoSpaceDN w:val="0"/>
              <w:spacing w:before="490"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03FDD52" w14:textId="77777777" w:rsidR="005128DA" w:rsidRDefault="00000000">
            <w:pPr>
              <w:autoSpaceDE w:val="0"/>
              <w:autoSpaceDN w:val="0"/>
              <w:spacing w:before="396" w:after="0" w:line="144" w:lineRule="exact"/>
              <w:ind w:left="44"/>
            </w:pPr>
            <w:r>
              <w:rPr>
                <w:color w:val="000000"/>
                <w:w w:val="102"/>
                <w:sz w:val="12"/>
              </w:rPr>
              <w:t xml:space="preserve">Frozen:Shrimp </w:t>
            </w:r>
            <w:r>
              <w:br/>
            </w:r>
            <w:r>
              <w:rPr>
                <w:color w:val="000000"/>
                <w:w w:val="102"/>
                <w:sz w:val="12"/>
              </w:rPr>
              <w:t>Aquaculture(HLSOBLOCK,HLSOIQF,PDTOIQF,PDIQF,PDCUTDEVEINED,PDBL)</w:t>
            </w:r>
          </w:p>
        </w:tc>
      </w:tr>
      <w:tr w:rsidR="005128DA" w14:paraId="2C92CF51"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73CA265" w14:textId="77777777" w:rsidR="005128DA" w:rsidRDefault="00000000">
            <w:pPr>
              <w:autoSpaceDE w:val="0"/>
              <w:autoSpaceDN w:val="0"/>
              <w:spacing w:before="346" w:after="0" w:line="122" w:lineRule="exact"/>
              <w:jc w:val="center"/>
            </w:pPr>
            <w:r>
              <w:rPr>
                <w:color w:val="000000"/>
                <w:w w:val="102"/>
                <w:sz w:val="12"/>
              </w:rPr>
              <w:t>28</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5C2EB15D" w14:textId="77777777" w:rsidR="005128DA" w:rsidRDefault="00000000">
            <w:pPr>
              <w:autoSpaceDE w:val="0"/>
              <w:autoSpaceDN w:val="0"/>
              <w:spacing w:before="40" w:after="0" w:line="142" w:lineRule="exact"/>
              <w:ind w:left="42" w:right="144"/>
            </w:pPr>
            <w:r>
              <w:rPr>
                <w:color w:val="000000"/>
                <w:w w:val="102"/>
                <w:sz w:val="12"/>
              </w:rPr>
              <w:t xml:space="preserve">CRYSTAL SEA FOODS PVT. LTD </w:t>
            </w:r>
            <w:r>
              <w:br/>
            </w:r>
            <w:r>
              <w:rPr>
                <w:color w:val="000000"/>
                <w:w w:val="102"/>
                <w:sz w:val="12"/>
              </w:rPr>
              <w:t xml:space="preserve">Sr.No233/3B,234/2,261/1B&amp;3A </w:t>
            </w:r>
            <w:r>
              <w:br/>
            </w:r>
            <w:r>
              <w:rPr>
                <w:color w:val="000000"/>
                <w:w w:val="102"/>
                <w:sz w:val="12"/>
              </w:rPr>
              <w:t xml:space="preserve">Challareddy Palem, Nayanipalli, Vetapalam Mondal </w:t>
            </w:r>
            <w:r>
              <w:br/>
            </w:r>
            <w:r>
              <w:rPr>
                <w:color w:val="000000"/>
                <w:w w:val="102"/>
                <w:sz w:val="12"/>
              </w:rPr>
              <w:t>Prakasam Dist.Pin. 523187.,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657313A" w14:textId="77777777" w:rsidR="005128DA" w:rsidRDefault="00000000">
            <w:pPr>
              <w:autoSpaceDE w:val="0"/>
              <w:autoSpaceDN w:val="0"/>
              <w:spacing w:before="324" w:after="0" w:line="144" w:lineRule="exact"/>
              <w:jc w:val="center"/>
            </w:pPr>
            <w:r>
              <w:rPr>
                <w:color w:val="000000"/>
                <w:w w:val="102"/>
                <w:sz w:val="12"/>
              </w:rPr>
              <w:t xml:space="preserve">Ph: 08594-246663 </w:t>
            </w:r>
            <w:r>
              <w:br/>
            </w:r>
            <w:r>
              <w:rPr>
                <w:color w:val="000000"/>
                <w:w w:val="102"/>
                <w:sz w:val="12"/>
              </w:rPr>
              <w:t>email: crystalseafoodspltd@gmail.com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A083BE3" w14:textId="77777777" w:rsidR="005128DA" w:rsidRDefault="00000000">
            <w:pPr>
              <w:autoSpaceDE w:val="0"/>
              <w:autoSpaceDN w:val="0"/>
              <w:spacing w:before="182" w:after="0" w:line="144" w:lineRule="exact"/>
              <w:jc w:val="center"/>
            </w:pPr>
            <w:r>
              <w:rPr>
                <w:color w:val="000000"/>
                <w:w w:val="102"/>
                <w:sz w:val="12"/>
              </w:rPr>
              <w:t xml:space="preserve">TN1/MT/396/15 25/03/2015 </w:t>
            </w:r>
            <w:r>
              <w:br/>
            </w:r>
            <w:r>
              <w:rPr>
                <w:color w:val="000000"/>
                <w:w w:val="102"/>
                <w:sz w:val="12"/>
              </w:rPr>
              <w:t>24/03/2024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8EE47B0" w14:textId="77777777" w:rsidR="005128DA" w:rsidRDefault="00000000">
            <w:pPr>
              <w:autoSpaceDE w:val="0"/>
              <w:autoSpaceDN w:val="0"/>
              <w:spacing w:before="34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840E4B5" w14:textId="77777777" w:rsidR="005128DA" w:rsidRDefault="00000000">
            <w:pPr>
              <w:autoSpaceDE w:val="0"/>
              <w:autoSpaceDN w:val="0"/>
              <w:spacing w:before="182" w:after="0" w:line="144" w:lineRule="exact"/>
              <w:ind w:left="44" w:right="144"/>
            </w:pPr>
            <w:r>
              <w:rPr>
                <w:color w:val="000000"/>
                <w:w w:val="102"/>
                <w:sz w:val="12"/>
              </w:rPr>
              <w:t>Frozen:Shrimp Aquaculture(Frozen pd vannamei shrimps Iqf,Frozen pdto vannamei shrimps IQF,Frozen pud vannamei shrimps IQF,Frozen Hlso vannamei shrimps IQF,Frozen Hlso vannamei shrimps block)</w:t>
            </w:r>
          </w:p>
        </w:tc>
      </w:tr>
      <w:tr w:rsidR="005128DA" w14:paraId="35278C0D"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7282EEB" w14:textId="77777777" w:rsidR="005128DA" w:rsidRDefault="00000000">
            <w:pPr>
              <w:autoSpaceDE w:val="0"/>
              <w:autoSpaceDN w:val="0"/>
              <w:spacing w:before="346" w:after="0" w:line="122" w:lineRule="exact"/>
              <w:jc w:val="center"/>
            </w:pPr>
            <w:r>
              <w:rPr>
                <w:color w:val="000000"/>
                <w:w w:val="102"/>
                <w:sz w:val="12"/>
              </w:rPr>
              <w:t>29</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7B9CB4B3" w14:textId="77777777" w:rsidR="005128DA" w:rsidRDefault="00000000">
            <w:pPr>
              <w:autoSpaceDE w:val="0"/>
              <w:autoSpaceDN w:val="0"/>
              <w:spacing w:before="40" w:after="0" w:line="144" w:lineRule="exact"/>
              <w:ind w:left="42"/>
            </w:pPr>
            <w:r>
              <w:rPr>
                <w:color w:val="000000"/>
                <w:w w:val="102"/>
                <w:sz w:val="12"/>
              </w:rPr>
              <w:t xml:space="preserve">DWARAKA SEAFOODS </w:t>
            </w:r>
            <w:r>
              <w:br/>
            </w:r>
            <w:r>
              <w:rPr>
                <w:color w:val="000000"/>
                <w:w w:val="102"/>
                <w:sz w:val="12"/>
              </w:rPr>
              <w:t xml:space="preserve">SYNO.265&amp;267, BATLAMACHAVARAM </w:t>
            </w:r>
            <w:r>
              <w:br/>
            </w:r>
            <w:r>
              <w:rPr>
                <w:color w:val="000000"/>
                <w:w w:val="102"/>
                <w:sz w:val="12"/>
              </w:rPr>
              <w:t xml:space="preserve">SIVARU, MADDULUR VILLAGE, </w:t>
            </w:r>
            <w:r>
              <w:br/>
            </w:r>
            <w:r>
              <w:rPr>
                <w:color w:val="000000"/>
                <w:w w:val="102"/>
                <w:sz w:val="12"/>
              </w:rPr>
              <w:t>SANTHANUTHALAPADU MANDAL/523225,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5CD343C" w14:textId="77777777" w:rsidR="005128DA" w:rsidRDefault="00000000">
            <w:pPr>
              <w:autoSpaceDE w:val="0"/>
              <w:autoSpaceDN w:val="0"/>
              <w:spacing w:before="324" w:after="0" w:line="144" w:lineRule="exact"/>
              <w:ind w:left="144" w:right="144"/>
              <w:jc w:val="center"/>
            </w:pPr>
            <w:r>
              <w:rPr>
                <w:color w:val="000000"/>
                <w:w w:val="102"/>
                <w:sz w:val="12"/>
              </w:rPr>
              <w:t xml:space="preserve">Ph: 00919494470016 </w:t>
            </w:r>
            <w:r>
              <w:br/>
            </w:r>
            <w:r>
              <w:rPr>
                <w:color w:val="000000"/>
                <w:w w:val="102"/>
                <w:sz w:val="12"/>
              </w:rPr>
              <w:t>email: dwarakaseafoods@gmail.com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C59A95A" w14:textId="77777777" w:rsidR="005128DA" w:rsidRDefault="00000000">
            <w:pPr>
              <w:autoSpaceDE w:val="0"/>
              <w:autoSpaceDN w:val="0"/>
              <w:spacing w:before="184" w:after="0" w:line="142" w:lineRule="exact"/>
              <w:jc w:val="center"/>
            </w:pPr>
            <w:r>
              <w:rPr>
                <w:color w:val="000000"/>
                <w:w w:val="102"/>
                <w:sz w:val="12"/>
              </w:rPr>
              <w:t xml:space="preserve">AP2/MT/008/21 23/12/2021 </w:t>
            </w:r>
            <w:r>
              <w:br/>
            </w:r>
            <w:r>
              <w:rPr>
                <w:color w:val="000000"/>
                <w:w w:val="102"/>
                <w:sz w:val="12"/>
              </w:rPr>
              <w:t>22/12/2024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46C2CD71" w14:textId="77777777" w:rsidR="005128DA" w:rsidRDefault="00000000">
            <w:pPr>
              <w:autoSpaceDE w:val="0"/>
              <w:autoSpaceDN w:val="0"/>
              <w:spacing w:before="34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A5049AF" w14:textId="77777777" w:rsidR="005128DA" w:rsidRDefault="00000000">
            <w:pPr>
              <w:autoSpaceDE w:val="0"/>
              <w:autoSpaceDN w:val="0"/>
              <w:spacing w:before="252" w:after="0" w:line="144" w:lineRule="exact"/>
              <w:ind w:left="44" w:right="144"/>
            </w:pPr>
            <w:r>
              <w:rPr>
                <w:color w:val="000000"/>
                <w:w w:val="102"/>
                <w:sz w:val="12"/>
              </w:rPr>
              <w:t>Frozen:Shrimp Aquaculture(IQF FROZEN AQUACULTURE SHRIMPS,BLOCK FROZEN AQUACULTURE SHRIMPS)</w:t>
            </w:r>
          </w:p>
        </w:tc>
      </w:tr>
      <w:tr w:rsidR="005128DA" w14:paraId="580C0091" w14:textId="77777777">
        <w:trPr>
          <w:trHeight w:hRule="exact" w:val="133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4934A185" w14:textId="362446BE" w:rsidR="005128DA" w:rsidRDefault="005128DA">
            <w:pPr>
              <w:autoSpaceDE w:val="0"/>
              <w:autoSpaceDN w:val="0"/>
              <w:spacing w:before="592" w:after="0" w:line="166" w:lineRule="exact"/>
              <w:jc w:val="center"/>
            </w:pP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3253A25" w14:textId="6AD10B47" w:rsidR="005128DA" w:rsidRDefault="005128DA">
            <w:pPr>
              <w:autoSpaceDE w:val="0"/>
              <w:autoSpaceDN w:val="0"/>
              <w:spacing w:before="592" w:after="0" w:line="166" w:lineRule="exact"/>
              <w:jc w:val="center"/>
            </w:pP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6345437" w14:textId="6BAE3B06" w:rsidR="005128DA" w:rsidRDefault="005128DA">
            <w:pPr>
              <w:autoSpaceDE w:val="0"/>
              <w:autoSpaceDN w:val="0"/>
              <w:spacing w:before="592" w:after="0" w:line="166" w:lineRule="exact"/>
              <w:jc w:val="center"/>
            </w:pP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08F935A" w14:textId="4B869DD2" w:rsidR="005128DA" w:rsidRDefault="005128DA">
            <w:pPr>
              <w:autoSpaceDE w:val="0"/>
              <w:autoSpaceDN w:val="0"/>
              <w:spacing w:before="592" w:after="0" w:line="166" w:lineRule="exact"/>
              <w:jc w:val="center"/>
            </w:pP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F14DE93" w14:textId="2C98957C" w:rsidR="005128DA" w:rsidRDefault="005128DA">
            <w:pPr>
              <w:autoSpaceDE w:val="0"/>
              <w:autoSpaceDN w:val="0"/>
              <w:spacing w:before="592" w:after="0" w:line="166" w:lineRule="exact"/>
              <w:jc w:val="center"/>
            </w:pP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5EABA968" w14:textId="77777777" w:rsidR="005128DA" w:rsidRDefault="00000000">
            <w:pPr>
              <w:autoSpaceDE w:val="0"/>
              <w:autoSpaceDN w:val="0"/>
              <w:spacing w:before="40" w:after="0" w:line="144" w:lineRule="exact"/>
              <w:ind w:right="144"/>
              <w:jc w:val="center"/>
            </w:pPr>
            <w:r>
              <w:rPr>
                <w:color w:val="000000"/>
                <w:w w:val="102"/>
                <w:sz w:val="12"/>
              </w:rPr>
              <w:t>Frozen:Shrimp Aquaculture(Raw Vannamei Head on Shell on IQF,Raw Vannamei Headless Shell on IQF,Raw Vannamei Peeled Deveined IQF,Raw Vannamei Peeled</w:t>
            </w:r>
          </w:p>
          <w:p w14:paraId="7A8EEC4B" w14:textId="06027E29" w:rsidR="005128DA" w:rsidRDefault="00000000">
            <w:pPr>
              <w:tabs>
                <w:tab w:val="left" w:pos="3600"/>
              </w:tabs>
              <w:autoSpaceDE w:val="0"/>
              <w:autoSpaceDN w:val="0"/>
              <w:spacing w:before="264" w:after="0" w:line="166" w:lineRule="exact"/>
            </w:pPr>
            <w:r>
              <w:tab/>
            </w:r>
          </w:p>
        </w:tc>
      </w:tr>
    </w:tbl>
    <w:p w14:paraId="5F7E9650" w14:textId="77777777" w:rsidR="005128DA" w:rsidRDefault="005128DA">
      <w:pPr>
        <w:autoSpaceDE w:val="0"/>
        <w:autoSpaceDN w:val="0"/>
        <w:spacing w:after="0" w:line="14" w:lineRule="exact"/>
      </w:pPr>
    </w:p>
    <w:p w14:paraId="16595A86" w14:textId="77777777" w:rsidR="005128DA" w:rsidRDefault="005128DA">
      <w:pPr>
        <w:sectPr w:rsidR="005128DA" w:rsidSect="00AE3825">
          <w:pgSz w:w="11900" w:h="16840"/>
          <w:pgMar w:top="172" w:right="340" w:bottom="128" w:left="360" w:header="720" w:footer="720" w:gutter="0"/>
          <w:cols w:space="720"/>
          <w:docGrid w:linePitch="360"/>
        </w:sectPr>
      </w:pPr>
    </w:p>
    <w:p w14:paraId="7CF289E3" w14:textId="77777777" w:rsidR="005128DA" w:rsidRDefault="005128DA">
      <w:pPr>
        <w:autoSpaceDE w:val="0"/>
        <w:autoSpaceDN w:val="0"/>
        <w:spacing w:after="0" w:line="172" w:lineRule="exact"/>
      </w:pPr>
    </w:p>
    <w:p w14:paraId="7FA0C70B" w14:textId="20EFD204" w:rsidR="005128DA" w:rsidRDefault="00000000">
      <w:pPr>
        <w:tabs>
          <w:tab w:val="left" w:pos="9878"/>
        </w:tabs>
        <w:autoSpaceDE w:val="0"/>
        <w:autoSpaceDN w:val="0"/>
        <w:spacing w:after="12" w:line="166" w:lineRule="exact"/>
      </w:pPr>
      <w:r>
        <w:tab/>
      </w:r>
    </w:p>
    <w:tbl>
      <w:tblPr>
        <w:tblW w:w="0" w:type="auto"/>
        <w:tblInd w:w="127" w:type="dxa"/>
        <w:tblLayout w:type="fixed"/>
        <w:tblLook w:val="04A0" w:firstRow="1" w:lastRow="0" w:firstColumn="1" w:lastColumn="0" w:noHBand="0" w:noVBand="1"/>
      </w:tblPr>
      <w:tblGrid>
        <w:gridCol w:w="402"/>
        <w:gridCol w:w="2532"/>
        <w:gridCol w:w="2186"/>
        <w:gridCol w:w="910"/>
        <w:gridCol w:w="640"/>
        <w:gridCol w:w="4358"/>
      </w:tblGrid>
      <w:tr w:rsidR="005128DA" w14:paraId="34B6BC70" w14:textId="77777777">
        <w:trPr>
          <w:trHeight w:hRule="exact" w:val="135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600DB51" w14:textId="77777777" w:rsidR="005128DA" w:rsidRDefault="00000000">
            <w:pPr>
              <w:autoSpaceDE w:val="0"/>
              <w:autoSpaceDN w:val="0"/>
              <w:spacing w:before="624" w:after="0" w:line="122" w:lineRule="exact"/>
              <w:jc w:val="center"/>
            </w:pPr>
            <w:r>
              <w:rPr>
                <w:color w:val="000000"/>
                <w:w w:val="102"/>
                <w:sz w:val="12"/>
              </w:rPr>
              <w:t>30</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79EAA909" w14:textId="77777777" w:rsidR="005128DA" w:rsidRDefault="00000000">
            <w:pPr>
              <w:autoSpaceDE w:val="0"/>
              <w:autoSpaceDN w:val="0"/>
              <w:spacing w:before="390" w:after="0" w:line="142" w:lineRule="exact"/>
              <w:ind w:left="42" w:right="144"/>
            </w:pPr>
            <w:r>
              <w:rPr>
                <w:color w:val="000000"/>
                <w:w w:val="102"/>
                <w:sz w:val="12"/>
              </w:rPr>
              <w:t xml:space="preserve">FEDORA SEA FOODS PRIVATE LIMITED 16-08-201 </w:t>
            </w:r>
            <w:r>
              <w:br/>
            </w:r>
            <w:r>
              <w:rPr>
                <w:color w:val="000000"/>
                <w:w w:val="102"/>
                <w:sz w:val="12"/>
              </w:rPr>
              <w:t xml:space="preserve">RAMALINGAPURAM </w:t>
            </w:r>
            <w:r>
              <w:br/>
            </w:r>
            <w:r>
              <w:rPr>
                <w:color w:val="000000"/>
                <w:w w:val="102"/>
                <w:sz w:val="12"/>
              </w:rPr>
              <w:t>NELLORE/524003,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3A63ACB7" w14:textId="77777777" w:rsidR="005128DA" w:rsidRDefault="00000000">
            <w:pPr>
              <w:autoSpaceDE w:val="0"/>
              <w:autoSpaceDN w:val="0"/>
              <w:spacing w:before="602" w:after="0" w:line="144" w:lineRule="exact"/>
              <w:ind w:left="144" w:right="144"/>
              <w:jc w:val="center"/>
            </w:pPr>
            <w:r>
              <w:rPr>
                <w:color w:val="000000"/>
                <w:w w:val="102"/>
                <w:sz w:val="12"/>
              </w:rPr>
              <w:t xml:space="preserve">Ph: 9849048775 </w:t>
            </w:r>
            <w:r>
              <w:br/>
            </w:r>
            <w:r>
              <w:rPr>
                <w:color w:val="000000"/>
                <w:w w:val="102"/>
                <w:sz w:val="12"/>
              </w:rPr>
              <w:t>email: fedoraprocessing@gmail.com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CE5B86E" w14:textId="77777777" w:rsidR="005128DA" w:rsidRDefault="00000000">
            <w:pPr>
              <w:autoSpaceDE w:val="0"/>
              <w:autoSpaceDN w:val="0"/>
              <w:spacing w:before="460" w:after="0" w:line="142" w:lineRule="exact"/>
              <w:jc w:val="center"/>
            </w:pPr>
            <w:r>
              <w:rPr>
                <w:color w:val="000000"/>
                <w:w w:val="102"/>
                <w:sz w:val="12"/>
              </w:rPr>
              <w:t xml:space="preserve">AP2/MT/014/22 13/04/2022 </w:t>
            </w:r>
            <w:r>
              <w:br/>
            </w:r>
            <w:r>
              <w:rPr>
                <w:color w:val="000000"/>
                <w:w w:val="102"/>
                <w:sz w:val="12"/>
              </w:rPr>
              <w:t>12/04/2025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3E12688" w14:textId="77777777" w:rsidR="005128DA" w:rsidRDefault="00000000">
            <w:pPr>
              <w:autoSpaceDE w:val="0"/>
              <w:autoSpaceDN w:val="0"/>
              <w:spacing w:before="624"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5F900FB0" w14:textId="77777777" w:rsidR="005128DA" w:rsidRDefault="00000000">
            <w:pPr>
              <w:autoSpaceDE w:val="0"/>
              <w:autoSpaceDN w:val="0"/>
              <w:spacing w:before="328" w:after="0" w:line="142" w:lineRule="exact"/>
              <w:ind w:left="44"/>
            </w:pPr>
            <w:r>
              <w:rPr>
                <w:color w:val="000000"/>
                <w:w w:val="102"/>
                <w:sz w:val="12"/>
              </w:rPr>
              <w:t xml:space="preserve">Deveined Block,Raw Vannamei Peeled Deveined Tail on Block,Raw Vannamei Peeled Deveined Tail on IQF,Raw Vannamei Pindevined Tail off Block,Raw Vannamei Pindevined Tail off IQF,Raw Vannamei Pindevined Tail on Block,Raw Vannamei Pindevined Tail on IQF,Raw Vannamei Easy Peel IQF,Raw Vannamei Peeled </w:t>
            </w:r>
            <w:r>
              <w:br/>
            </w:r>
            <w:r>
              <w:rPr>
                <w:color w:val="000000"/>
                <w:w w:val="102"/>
                <w:sz w:val="12"/>
              </w:rPr>
              <w:t>undeveined Block,Raw Black Tiger Head on Shell On IQF,Raw Black Tiger Easy Peel IQF)</w:t>
            </w:r>
          </w:p>
        </w:tc>
      </w:tr>
      <w:tr w:rsidR="005128DA" w14:paraId="19FC67F5" w14:textId="77777777">
        <w:trPr>
          <w:trHeight w:hRule="exact" w:val="94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6167E4EF" w14:textId="77777777" w:rsidR="005128DA" w:rsidRDefault="00000000">
            <w:pPr>
              <w:autoSpaceDE w:val="0"/>
              <w:autoSpaceDN w:val="0"/>
              <w:spacing w:before="420" w:after="0" w:line="122" w:lineRule="exact"/>
              <w:jc w:val="center"/>
            </w:pPr>
            <w:r>
              <w:rPr>
                <w:color w:val="000000"/>
                <w:w w:val="102"/>
                <w:sz w:val="12"/>
              </w:rPr>
              <w:t>31</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9C69344" w14:textId="77777777" w:rsidR="005128DA" w:rsidRDefault="00000000">
            <w:pPr>
              <w:autoSpaceDE w:val="0"/>
              <w:autoSpaceDN w:val="0"/>
              <w:spacing w:before="42" w:after="0" w:line="142" w:lineRule="exact"/>
              <w:ind w:left="42" w:right="144"/>
            </w:pPr>
            <w:r>
              <w:rPr>
                <w:color w:val="000000"/>
                <w:w w:val="102"/>
                <w:sz w:val="12"/>
              </w:rPr>
              <w:t xml:space="preserve">GROWEL FEEDS PRIVATE LIMITED </w:t>
            </w:r>
            <w:r>
              <w:br/>
            </w:r>
            <w:r>
              <w:rPr>
                <w:color w:val="000000"/>
                <w:w w:val="102"/>
                <w:sz w:val="12"/>
              </w:rPr>
              <w:t xml:space="preserve">SY NO.57 &amp; 58, </w:t>
            </w:r>
            <w:r>
              <w:br/>
            </w:r>
            <w:r>
              <w:rPr>
                <w:color w:val="000000"/>
                <w:w w:val="102"/>
                <w:sz w:val="12"/>
              </w:rPr>
              <w:t xml:space="preserve">CHEVURU VILLAGE,SRIHARIPURAM PANCHAYAT </w:t>
            </w:r>
            <w:r>
              <w:br/>
            </w:r>
            <w:r>
              <w:rPr>
                <w:color w:val="000000"/>
                <w:w w:val="102"/>
                <w:sz w:val="12"/>
              </w:rPr>
              <w:t>SINGARAYAPALEM POST,MUDINEPALLI MANDAL/521329,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20C8DDF" w14:textId="77777777" w:rsidR="005128DA" w:rsidRDefault="00000000">
            <w:pPr>
              <w:autoSpaceDE w:val="0"/>
              <w:autoSpaceDN w:val="0"/>
              <w:spacing w:before="258" w:after="0" w:line="142" w:lineRule="exact"/>
              <w:jc w:val="center"/>
            </w:pPr>
            <w:r>
              <w:rPr>
                <w:color w:val="000000"/>
                <w:w w:val="102"/>
                <w:sz w:val="12"/>
              </w:rPr>
              <w:t xml:space="preserve">Ph: 08677283435 </w:t>
            </w:r>
            <w:r>
              <w:br/>
            </w:r>
            <w:r>
              <w:rPr>
                <w:color w:val="000000"/>
                <w:w w:val="102"/>
                <w:sz w:val="12"/>
              </w:rPr>
              <w:t xml:space="preserve">email: </w:t>
            </w:r>
            <w:r>
              <w:br/>
            </w:r>
            <w:r>
              <w:rPr>
                <w:color w:val="000000"/>
                <w:w w:val="102"/>
                <w:sz w:val="12"/>
              </w:rPr>
              <w:t>MIS.FINANCE@GROWELFEEDS.COM Web: WWW.GROWELGROUP.COM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6AB4249" w14:textId="77777777" w:rsidR="005128DA" w:rsidRDefault="00000000">
            <w:pPr>
              <w:autoSpaceDE w:val="0"/>
              <w:autoSpaceDN w:val="0"/>
              <w:spacing w:before="258" w:after="0" w:line="142" w:lineRule="exact"/>
              <w:jc w:val="center"/>
            </w:pPr>
            <w:r>
              <w:rPr>
                <w:color w:val="000000"/>
                <w:w w:val="102"/>
                <w:sz w:val="12"/>
              </w:rPr>
              <w:t xml:space="preserve">AP6/MT/097/20 08/06/2020 </w:t>
            </w:r>
            <w:r>
              <w:br/>
            </w:r>
            <w:r>
              <w:rPr>
                <w:color w:val="000000"/>
                <w:w w:val="102"/>
                <w:sz w:val="12"/>
              </w:rPr>
              <w:t>07/06/2023</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631AACAF" w14:textId="77777777" w:rsidR="005128DA" w:rsidRDefault="00000000">
            <w:pPr>
              <w:autoSpaceDE w:val="0"/>
              <w:autoSpaceDN w:val="0"/>
              <w:spacing w:before="420" w:after="0" w:line="122" w:lineRule="exact"/>
              <w:jc w:val="center"/>
            </w:pPr>
            <w:r>
              <w:rPr>
                <w:color w:val="000000"/>
                <w:w w:val="102"/>
                <w:sz w:val="12"/>
              </w:rPr>
              <w:t>Dried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15F8EF8" w14:textId="77777777" w:rsidR="005128DA" w:rsidRDefault="00000000">
            <w:pPr>
              <w:autoSpaceDE w:val="0"/>
              <w:autoSpaceDN w:val="0"/>
              <w:spacing w:before="420" w:after="0" w:line="122" w:lineRule="exact"/>
              <w:ind w:left="44"/>
            </w:pPr>
            <w:r>
              <w:rPr>
                <w:color w:val="000000"/>
                <w:w w:val="102"/>
                <w:sz w:val="12"/>
              </w:rPr>
              <w:t>Dried:Fish Feed (Non-Edible)(Prawn Feed(Non-Edible))</w:t>
            </w:r>
          </w:p>
        </w:tc>
      </w:tr>
      <w:tr w:rsidR="005128DA" w14:paraId="0654E18F" w14:textId="77777777">
        <w:trPr>
          <w:trHeight w:hRule="exact" w:val="166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032CEDC3" w14:textId="77777777" w:rsidR="005128DA" w:rsidRDefault="00000000">
            <w:pPr>
              <w:autoSpaceDE w:val="0"/>
              <w:autoSpaceDN w:val="0"/>
              <w:spacing w:before="776" w:after="0" w:line="122" w:lineRule="exact"/>
              <w:jc w:val="center"/>
            </w:pPr>
            <w:r>
              <w:rPr>
                <w:color w:val="000000"/>
                <w:w w:val="102"/>
                <w:sz w:val="12"/>
              </w:rPr>
              <w:t>32</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DA9F774" w14:textId="77777777" w:rsidR="005128DA" w:rsidRDefault="00000000">
            <w:pPr>
              <w:autoSpaceDE w:val="0"/>
              <w:autoSpaceDN w:val="0"/>
              <w:spacing w:before="560" w:after="0" w:line="124" w:lineRule="exact"/>
              <w:ind w:left="42"/>
            </w:pPr>
            <w:r>
              <w:rPr>
                <w:color w:val="000000"/>
                <w:w w:val="102"/>
                <w:sz w:val="12"/>
              </w:rPr>
              <w:t>GROWEL PROCESSORS PVT. LTD.</w:t>
            </w:r>
          </w:p>
          <w:p w14:paraId="2C86FE07" w14:textId="77777777" w:rsidR="005128DA" w:rsidRDefault="00000000">
            <w:pPr>
              <w:autoSpaceDE w:val="0"/>
              <w:autoSpaceDN w:val="0"/>
              <w:spacing w:after="0" w:line="142" w:lineRule="exact"/>
              <w:ind w:left="42" w:right="432"/>
            </w:pPr>
            <w:r>
              <w:rPr>
                <w:color w:val="000000"/>
                <w:w w:val="102"/>
                <w:sz w:val="12"/>
              </w:rPr>
              <w:t>S.No.8/6, SINGARAYAPALEM (V) MULINEPALLI (M), KRISHNA DIST.</w:t>
            </w:r>
          </w:p>
          <w:p w14:paraId="51CC17B3" w14:textId="77777777" w:rsidR="005128DA" w:rsidRDefault="00000000">
            <w:pPr>
              <w:autoSpaceDE w:val="0"/>
              <w:autoSpaceDN w:val="0"/>
              <w:spacing w:before="22" w:after="0" w:line="122" w:lineRule="exact"/>
              <w:ind w:left="42"/>
            </w:pPr>
            <w:r>
              <w:rPr>
                <w:color w:val="000000"/>
                <w:w w:val="102"/>
                <w:sz w:val="12"/>
              </w:rPr>
              <w:t>ANDHRA PRADESH/521329,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DB620F8" w14:textId="77777777" w:rsidR="005128DA" w:rsidRDefault="00000000">
            <w:pPr>
              <w:autoSpaceDE w:val="0"/>
              <w:autoSpaceDN w:val="0"/>
              <w:spacing w:before="756" w:after="0" w:line="142" w:lineRule="exact"/>
              <w:ind w:left="144" w:right="144"/>
              <w:jc w:val="center"/>
            </w:pPr>
            <w:r>
              <w:rPr>
                <w:color w:val="000000"/>
                <w:w w:val="102"/>
                <w:sz w:val="12"/>
              </w:rPr>
              <w:t xml:space="preserve">Ph: 08677283555 </w:t>
            </w:r>
            <w:r>
              <w:br/>
            </w:r>
            <w:r>
              <w:rPr>
                <w:color w:val="000000"/>
                <w:w w:val="102"/>
                <w:sz w:val="12"/>
              </w:rPr>
              <w:t>email: qc.dm@growelprocessors.com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F1B95FE" w14:textId="77777777" w:rsidR="005128DA" w:rsidRDefault="00000000">
            <w:pPr>
              <w:autoSpaceDE w:val="0"/>
              <w:autoSpaceDN w:val="0"/>
              <w:spacing w:before="612" w:after="0" w:line="142" w:lineRule="exact"/>
              <w:jc w:val="center"/>
            </w:pPr>
            <w:r>
              <w:rPr>
                <w:color w:val="000000"/>
                <w:w w:val="102"/>
                <w:sz w:val="12"/>
              </w:rPr>
              <w:t xml:space="preserve">AP6/MT/036/15 20/07/2015 </w:t>
            </w:r>
            <w:r>
              <w:br/>
            </w:r>
            <w:r>
              <w:rPr>
                <w:color w:val="000000"/>
                <w:w w:val="102"/>
                <w:sz w:val="12"/>
              </w:rPr>
              <w:t>18/07/2024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1056318E" w14:textId="77777777" w:rsidR="005128DA" w:rsidRDefault="00000000">
            <w:pPr>
              <w:autoSpaceDE w:val="0"/>
              <w:autoSpaceDN w:val="0"/>
              <w:spacing w:before="684" w:after="0" w:line="142"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55B7C6DD" w14:textId="77777777" w:rsidR="005128DA" w:rsidRDefault="00000000">
            <w:pPr>
              <w:autoSpaceDE w:val="0"/>
              <w:autoSpaceDN w:val="0"/>
              <w:spacing w:before="42" w:after="0" w:line="142" w:lineRule="exact"/>
              <w:ind w:left="44"/>
            </w:pPr>
            <w:r>
              <w:rPr>
                <w:color w:val="000000"/>
                <w:w w:val="102"/>
                <w:sz w:val="12"/>
              </w:rPr>
              <w:t xml:space="preserve">Frozen:Shrimp Aquaculture(Frozen Headon Shellon Vannamei Shrimps-IQF,Frozen Headon Shell on Vannamei Shrimps -BLOCK,Frozen HLSO Vannamei Shrimps -IQF,Frozen HLSO Vannamei Shrimps -BLOCK,Frozen HLSO EZPL Vannamei Shrimps - IQF,Frozen HLSO EZPL Vannamei Shrimps - BLOCK,Frozen PD </w:t>
            </w:r>
            <w:r>
              <w:br/>
            </w:r>
            <w:r>
              <w:rPr>
                <w:color w:val="000000"/>
                <w:w w:val="102"/>
                <w:sz w:val="12"/>
              </w:rPr>
              <w:t xml:space="preserve">Vannamei Shrimps - IQF,Frozen PD Vannamei Shrimps - BLOCK,Frozen PDTO Vannamei Shrimps - BLOCK,Frozen PDTO Vannamei Shrimps - IQF,Frozen PUD Vannamei Shrimps -BLOCK,Frozen PUD Vannamei Shrimps -IQF,Frozen Pulled vein (PVPD) Vannamei Shrimps -BLOCK,Frozen Pulled vein (PVPD) Vannamei Shrimps -IQF,Frozen PDTO Bufferfly 70% CUT Vannamei shrimps-IQF,Frozen PDTO </w:t>
            </w:r>
            <w:r>
              <w:br/>
            </w:r>
            <w:r>
              <w:rPr>
                <w:color w:val="000000"/>
                <w:w w:val="102"/>
                <w:sz w:val="12"/>
              </w:rPr>
              <w:t>Bufferfly 90% CUT Vannamei shrimps-IQF,Frozen Pulled vein (PVPTO) Vannamei Shrimps -IQF)</w:t>
            </w:r>
          </w:p>
        </w:tc>
      </w:tr>
      <w:tr w:rsidR="005128DA" w14:paraId="1970D0D0"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015DD331" w14:textId="77777777" w:rsidR="005128DA" w:rsidRDefault="00000000">
            <w:pPr>
              <w:autoSpaceDE w:val="0"/>
              <w:autoSpaceDN w:val="0"/>
              <w:spacing w:before="348" w:after="0" w:line="122" w:lineRule="exact"/>
              <w:jc w:val="center"/>
            </w:pPr>
            <w:r>
              <w:rPr>
                <w:color w:val="000000"/>
                <w:w w:val="102"/>
                <w:sz w:val="12"/>
              </w:rPr>
              <w:t>33</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77BA0AC" w14:textId="77777777" w:rsidR="005128DA" w:rsidRDefault="00000000">
            <w:pPr>
              <w:autoSpaceDE w:val="0"/>
              <w:autoSpaceDN w:val="0"/>
              <w:spacing w:before="40" w:after="0" w:line="144" w:lineRule="exact"/>
              <w:ind w:left="42"/>
            </w:pPr>
            <w:r>
              <w:rPr>
                <w:color w:val="000000"/>
                <w:w w:val="102"/>
                <w:sz w:val="12"/>
              </w:rPr>
              <w:t xml:space="preserve">KUSAL SRINIVAS ENTERPRISES </w:t>
            </w:r>
            <w:r>
              <w:br/>
            </w:r>
            <w:r>
              <w:rPr>
                <w:color w:val="000000"/>
                <w:w w:val="102"/>
                <w:sz w:val="12"/>
              </w:rPr>
              <w:t xml:space="preserve">Plot No. 212, Auto Nagar, </w:t>
            </w:r>
            <w:r>
              <w:br/>
            </w:r>
            <w:r>
              <w:rPr>
                <w:color w:val="000000"/>
                <w:w w:val="102"/>
                <w:sz w:val="12"/>
              </w:rPr>
              <w:t xml:space="preserve">Pothepalli Panchayath, Pothepalli Village, </w:t>
            </w:r>
            <w:r>
              <w:br/>
            </w:r>
            <w:r>
              <w:rPr>
                <w:color w:val="000000"/>
                <w:w w:val="102"/>
                <w:sz w:val="12"/>
              </w:rPr>
              <w:t>Machilipatnam Mandal, Krishna District-521002,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2CCF9DDC" w14:textId="77777777" w:rsidR="005128DA" w:rsidRDefault="00000000">
            <w:pPr>
              <w:autoSpaceDE w:val="0"/>
              <w:autoSpaceDN w:val="0"/>
              <w:spacing w:before="328" w:after="0" w:line="142" w:lineRule="exact"/>
              <w:jc w:val="center"/>
            </w:pPr>
            <w:r>
              <w:rPr>
                <w:color w:val="000000"/>
                <w:w w:val="102"/>
                <w:sz w:val="12"/>
              </w:rPr>
              <w:t xml:space="preserve">Ph: 09505889949 </w:t>
            </w:r>
            <w:r>
              <w:br/>
            </w:r>
            <w:r>
              <w:rPr>
                <w:color w:val="000000"/>
                <w:w w:val="102"/>
                <w:sz w:val="12"/>
              </w:rPr>
              <w:t>email: kusalasrinivasakadali@gmail.com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3E7C8D1" w14:textId="77777777" w:rsidR="005128DA" w:rsidRDefault="00000000">
            <w:pPr>
              <w:autoSpaceDE w:val="0"/>
              <w:autoSpaceDN w:val="0"/>
              <w:spacing w:before="182" w:after="0" w:line="144" w:lineRule="exact"/>
              <w:jc w:val="center"/>
            </w:pPr>
            <w:r>
              <w:rPr>
                <w:color w:val="000000"/>
                <w:w w:val="102"/>
                <w:sz w:val="12"/>
              </w:rPr>
              <w:t xml:space="preserve">AP6/MT/033/15 25/05/2015 </w:t>
            </w:r>
            <w:r>
              <w:br/>
            </w:r>
            <w:r>
              <w:rPr>
                <w:color w:val="000000"/>
                <w:w w:val="102"/>
                <w:sz w:val="12"/>
              </w:rPr>
              <w:t>26/01/2024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E0FCB7C" w14:textId="77777777" w:rsidR="005128DA" w:rsidRDefault="00000000">
            <w:pPr>
              <w:autoSpaceDE w:val="0"/>
              <w:autoSpaceDN w:val="0"/>
              <w:spacing w:before="114" w:after="0" w:line="142" w:lineRule="exact"/>
              <w:jc w:val="center"/>
            </w:pPr>
            <w:r>
              <w:rPr>
                <w:color w:val="000000"/>
                <w:w w:val="102"/>
                <w:sz w:val="12"/>
              </w:rPr>
              <w:t xml:space="preserve">Live other than </w:t>
            </w:r>
            <w:r>
              <w:br/>
            </w:r>
            <w:r>
              <w:rPr>
                <w:color w:val="000000"/>
                <w:w w:val="102"/>
                <w:sz w:val="12"/>
              </w:rPr>
              <w:t>ornamental fish</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EFE362B" w14:textId="77777777" w:rsidR="005128DA" w:rsidRDefault="005128DA"/>
        </w:tc>
      </w:tr>
      <w:tr w:rsidR="005128DA" w14:paraId="7565D2A9" w14:textId="77777777">
        <w:trPr>
          <w:trHeight w:hRule="exact" w:val="94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8077017" w14:textId="77777777" w:rsidR="005128DA" w:rsidRDefault="00000000">
            <w:pPr>
              <w:autoSpaceDE w:val="0"/>
              <w:autoSpaceDN w:val="0"/>
              <w:spacing w:before="418" w:after="0" w:line="124" w:lineRule="exact"/>
              <w:jc w:val="center"/>
            </w:pPr>
            <w:r>
              <w:rPr>
                <w:color w:val="000000"/>
                <w:w w:val="102"/>
                <w:sz w:val="12"/>
              </w:rPr>
              <w:t>34</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7063E27E" w14:textId="77777777" w:rsidR="005128DA" w:rsidRDefault="00000000">
            <w:pPr>
              <w:autoSpaceDE w:val="0"/>
              <w:autoSpaceDN w:val="0"/>
              <w:spacing w:before="42" w:after="0" w:line="142" w:lineRule="exact"/>
              <w:ind w:left="42"/>
            </w:pPr>
            <w:r>
              <w:rPr>
                <w:color w:val="000000"/>
                <w:w w:val="102"/>
                <w:sz w:val="12"/>
              </w:rPr>
              <w:t xml:space="preserve">M/S SRIKANTH INTERNATIONAL PRIVATE LIMITED </w:t>
            </w:r>
            <w:r>
              <w:br/>
            </w:r>
            <w:r>
              <w:rPr>
                <w:color w:val="000000"/>
                <w:w w:val="102"/>
                <w:sz w:val="12"/>
              </w:rPr>
              <w:t xml:space="preserve">SOMESWARAM (V) </w:t>
            </w:r>
            <w:r>
              <w:br/>
            </w:r>
            <w:r>
              <w:rPr>
                <w:color w:val="000000"/>
                <w:w w:val="102"/>
                <w:sz w:val="12"/>
              </w:rPr>
              <w:t xml:space="preserve">ALAPADU (P.O), KAIKALURU (M) </w:t>
            </w:r>
            <w:r>
              <w:br/>
            </w:r>
            <w:r>
              <w:rPr>
                <w:color w:val="000000"/>
                <w:w w:val="102"/>
                <w:sz w:val="12"/>
              </w:rPr>
              <w:t>KRISHNA DISTRICT-521 340/521340,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2F4E832" w14:textId="77777777" w:rsidR="005128DA" w:rsidRDefault="00000000">
            <w:pPr>
              <w:autoSpaceDE w:val="0"/>
              <w:autoSpaceDN w:val="0"/>
              <w:spacing w:before="400" w:after="0" w:line="142" w:lineRule="exact"/>
              <w:jc w:val="center"/>
            </w:pPr>
            <w:r>
              <w:rPr>
                <w:color w:val="000000"/>
                <w:w w:val="102"/>
                <w:sz w:val="12"/>
              </w:rPr>
              <w:t xml:space="preserve">Ph: 08677-287477 </w:t>
            </w:r>
            <w:r>
              <w:br/>
            </w:r>
            <w:r>
              <w:rPr>
                <w:color w:val="000000"/>
                <w:w w:val="102"/>
                <w:sz w:val="12"/>
              </w:rPr>
              <w:t>email: srikanthinternational@gmail.com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87C99B5" w14:textId="77777777" w:rsidR="005128DA" w:rsidRDefault="00000000">
            <w:pPr>
              <w:autoSpaceDE w:val="0"/>
              <w:autoSpaceDN w:val="0"/>
              <w:spacing w:before="254" w:after="0" w:line="144" w:lineRule="exact"/>
              <w:jc w:val="center"/>
            </w:pPr>
            <w:r>
              <w:rPr>
                <w:color w:val="000000"/>
                <w:w w:val="102"/>
                <w:sz w:val="12"/>
              </w:rPr>
              <w:t xml:space="preserve">AP6/MT/014/15 28/04/2015 </w:t>
            </w:r>
            <w:r>
              <w:br/>
            </w:r>
            <w:r>
              <w:rPr>
                <w:color w:val="000000"/>
                <w:w w:val="102"/>
                <w:sz w:val="12"/>
              </w:rPr>
              <w:t>04/07/2021</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6F21A2E5" w14:textId="77777777" w:rsidR="005128DA" w:rsidRDefault="00000000">
            <w:pPr>
              <w:autoSpaceDE w:val="0"/>
              <w:autoSpaceDN w:val="0"/>
              <w:spacing w:before="328" w:after="0" w:line="142"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78732BD7" w14:textId="77777777" w:rsidR="005128DA" w:rsidRDefault="00000000">
            <w:pPr>
              <w:autoSpaceDE w:val="0"/>
              <w:autoSpaceDN w:val="0"/>
              <w:spacing w:before="42" w:after="0" w:line="142" w:lineRule="exact"/>
              <w:ind w:left="44" w:right="144"/>
            </w:pPr>
            <w:r>
              <w:rPr>
                <w:color w:val="000000"/>
                <w:w w:val="102"/>
                <w:sz w:val="12"/>
              </w:rPr>
              <w:t xml:space="preserve">Frozen:Shrimp Aquaculture(FROZEN HEADLESS SHELLON BLOCK,FROZEN PD BLOCK,FROZEN PDTO BLOCK,FROZEN PVPD BLOCK,FROZEN PUD BLOCK,FROZEN HEADON BLOCK,FROZEN HEADLESS SHELLON </w:t>
            </w:r>
            <w:r>
              <w:br/>
            </w:r>
            <w:r>
              <w:rPr>
                <w:color w:val="000000"/>
                <w:w w:val="102"/>
                <w:sz w:val="12"/>
              </w:rPr>
              <w:t>IQF,FROZEN PD IQF,FROZEN PDTO IQF,FROZEN EASYPEEL IQF,FROZEN BUTTERFLY IQF,FROZEN PUD IQF,FROZN HEADON IQF,FROZN BLACHED PD IQF,FROZEN BLANCHED PDTO IQF)</w:t>
            </w:r>
          </w:p>
        </w:tc>
      </w:tr>
      <w:tr w:rsidR="005128DA" w14:paraId="3B31C39B" w14:textId="77777777">
        <w:trPr>
          <w:trHeight w:hRule="exact" w:val="109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E4F8B76" w14:textId="77777777" w:rsidR="005128DA" w:rsidRDefault="00000000">
            <w:pPr>
              <w:autoSpaceDE w:val="0"/>
              <w:autoSpaceDN w:val="0"/>
              <w:spacing w:before="488" w:after="0" w:line="124" w:lineRule="exact"/>
              <w:jc w:val="center"/>
            </w:pPr>
            <w:r>
              <w:rPr>
                <w:color w:val="000000"/>
                <w:w w:val="102"/>
                <w:sz w:val="12"/>
              </w:rPr>
              <w:t>35</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CA627A1" w14:textId="77777777" w:rsidR="005128DA" w:rsidRDefault="00000000">
            <w:pPr>
              <w:autoSpaceDE w:val="0"/>
              <w:autoSpaceDN w:val="0"/>
              <w:spacing w:before="252" w:after="0" w:line="144" w:lineRule="exact"/>
              <w:ind w:left="42"/>
            </w:pPr>
            <w:r>
              <w:rPr>
                <w:color w:val="000000"/>
                <w:w w:val="102"/>
                <w:sz w:val="12"/>
              </w:rPr>
              <w:t xml:space="preserve">M/S. BMR INDUSTRIES PRIVATE LIMITED DAMAVARAM VILLAGE </w:t>
            </w:r>
            <w:r>
              <w:br/>
            </w:r>
            <w:r>
              <w:rPr>
                <w:color w:val="000000"/>
                <w:w w:val="102"/>
                <w:sz w:val="12"/>
              </w:rPr>
              <w:t xml:space="preserve">DAGADARTHI MANDAL </w:t>
            </w:r>
            <w:r>
              <w:br/>
            </w:r>
            <w:r>
              <w:rPr>
                <w:color w:val="000000"/>
                <w:w w:val="102"/>
                <w:sz w:val="12"/>
              </w:rPr>
              <w:t>SPSR NELLORE - 524 152,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7D4B0554" w14:textId="77777777" w:rsidR="005128DA" w:rsidRDefault="00000000">
            <w:pPr>
              <w:autoSpaceDE w:val="0"/>
              <w:autoSpaceDN w:val="0"/>
              <w:spacing w:before="470" w:after="0" w:line="142" w:lineRule="exact"/>
              <w:ind w:left="144" w:right="144"/>
              <w:jc w:val="center"/>
            </w:pPr>
            <w:r>
              <w:rPr>
                <w:color w:val="000000"/>
                <w:w w:val="102"/>
                <w:sz w:val="12"/>
              </w:rPr>
              <w:t xml:space="preserve">Ph: 04424670733 </w:t>
            </w:r>
            <w:r>
              <w:br/>
            </w:r>
            <w:r>
              <w:rPr>
                <w:color w:val="000000"/>
                <w:w w:val="102"/>
                <w:sz w:val="12"/>
              </w:rPr>
              <w:t>email: bmrindustries2014@gmail.com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2187069" w14:textId="77777777" w:rsidR="005128DA" w:rsidRDefault="00000000">
            <w:pPr>
              <w:autoSpaceDE w:val="0"/>
              <w:autoSpaceDN w:val="0"/>
              <w:spacing w:before="324" w:after="0" w:line="144" w:lineRule="exact"/>
              <w:jc w:val="center"/>
            </w:pPr>
            <w:r>
              <w:rPr>
                <w:color w:val="000000"/>
                <w:w w:val="102"/>
                <w:sz w:val="12"/>
              </w:rPr>
              <w:t xml:space="preserve">TN1/MT/406/15 01/04/2015 </w:t>
            </w:r>
            <w:r>
              <w:br/>
            </w:r>
            <w:r>
              <w:rPr>
                <w:color w:val="000000"/>
                <w:w w:val="102"/>
                <w:sz w:val="12"/>
              </w:rPr>
              <w:t>26/10/2023</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E9D4097" w14:textId="77777777" w:rsidR="005128DA" w:rsidRDefault="00000000">
            <w:pPr>
              <w:autoSpaceDE w:val="0"/>
              <w:autoSpaceDN w:val="0"/>
              <w:spacing w:before="252" w:after="0" w:line="144" w:lineRule="exact"/>
              <w:jc w:val="center"/>
            </w:pPr>
            <w:r>
              <w:rPr>
                <w:color w:val="000000"/>
                <w:w w:val="102"/>
                <w:sz w:val="12"/>
              </w:rPr>
              <w:t xml:space="preserve">Frozen Others-Non </w:t>
            </w:r>
            <w:r>
              <w:br/>
            </w:r>
            <w:r>
              <w:rPr>
                <w:color w:val="000000"/>
                <w:w w:val="102"/>
                <w:sz w:val="12"/>
              </w:rPr>
              <w:t>Edible</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1C3AF88" w14:textId="77777777" w:rsidR="005128DA" w:rsidRDefault="00000000">
            <w:pPr>
              <w:autoSpaceDE w:val="0"/>
              <w:autoSpaceDN w:val="0"/>
              <w:spacing w:before="38" w:after="0" w:line="144" w:lineRule="exact"/>
              <w:ind w:left="44"/>
            </w:pPr>
            <w:r>
              <w:rPr>
                <w:color w:val="000000"/>
                <w:w w:val="102"/>
                <w:sz w:val="12"/>
              </w:rPr>
              <w:t xml:space="preserve">Frozen:Shrimp Aquaculture(Raw Frozen Head on Shell on Vannamei shrimps -IQF,RawHead Less shell on shrimps- Block /IQF,RawPeeled DeveinedTail On/off Vannamei shrimps-IQF,Raw Ezpl Vannamei shrimps - IQF,Raw Frozen PD tail off vannamei shrimps Block,Cooked PD Tail On /off Vannamei shrimps - IQF,Cooked EZpl vannamei shrimps - IQF,Raw peeled un Deveined shrimps - Block,Raw Streched vannamei shrimps - Nobashi,Raw butterfly shrimps - IQF) </w:t>
            </w:r>
            <w:r>
              <w:br/>
            </w:r>
            <w:r>
              <w:rPr>
                <w:color w:val="000000"/>
                <w:w w:val="102"/>
                <w:sz w:val="12"/>
              </w:rPr>
              <w:t>Others-Non Edible:Shrimp Seed(LITOPENEAUS VANNAMEI)</w:t>
            </w:r>
          </w:p>
        </w:tc>
      </w:tr>
      <w:tr w:rsidR="005128DA" w14:paraId="48286DA9" w14:textId="77777777">
        <w:trPr>
          <w:trHeight w:hRule="exact" w:val="95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F29EAEB" w14:textId="77777777" w:rsidR="005128DA" w:rsidRDefault="00000000">
            <w:pPr>
              <w:autoSpaceDE w:val="0"/>
              <w:autoSpaceDN w:val="0"/>
              <w:spacing w:before="418" w:after="0" w:line="124" w:lineRule="exact"/>
              <w:jc w:val="center"/>
            </w:pPr>
            <w:r>
              <w:rPr>
                <w:color w:val="000000"/>
                <w:w w:val="102"/>
                <w:sz w:val="12"/>
              </w:rPr>
              <w:t>36</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62642DE" w14:textId="77777777" w:rsidR="005128DA" w:rsidRDefault="00000000">
            <w:pPr>
              <w:autoSpaceDE w:val="0"/>
              <w:autoSpaceDN w:val="0"/>
              <w:spacing w:before="204" w:after="0" w:line="122" w:lineRule="exact"/>
              <w:ind w:left="42"/>
            </w:pPr>
            <w:r>
              <w:rPr>
                <w:color w:val="000000"/>
                <w:w w:val="102"/>
                <w:sz w:val="12"/>
              </w:rPr>
              <w:t>M/S. MUNNANGI SEA FOODS PVT. LTD.</w:t>
            </w:r>
          </w:p>
          <w:p w14:paraId="04DFFE1E" w14:textId="77777777" w:rsidR="005128DA" w:rsidRDefault="00000000">
            <w:pPr>
              <w:autoSpaceDE w:val="0"/>
              <w:autoSpaceDN w:val="0"/>
              <w:spacing w:before="2" w:after="0" w:line="142" w:lineRule="exact"/>
              <w:ind w:left="42" w:right="182"/>
              <w:jc w:val="both"/>
            </w:pPr>
            <w:r>
              <w:rPr>
                <w:color w:val="000000"/>
                <w:w w:val="102"/>
                <w:sz w:val="12"/>
              </w:rPr>
              <w:t xml:space="preserve">ZARUGUMALLI VILLAGE </w:t>
            </w:r>
            <w:r>
              <w:br/>
            </w:r>
            <w:r>
              <w:rPr>
                <w:color w:val="000000"/>
                <w:w w:val="102"/>
                <w:sz w:val="12"/>
              </w:rPr>
              <w:t xml:space="preserve">ZARUGUMALLI MANDAL </w:t>
            </w:r>
            <w:r>
              <w:br/>
            </w:r>
            <w:r>
              <w:rPr>
                <w:color w:val="000000"/>
                <w:w w:val="102"/>
                <w:sz w:val="12"/>
              </w:rPr>
              <w:t>PRAKASAM DIST - 523276,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2024729B" w14:textId="77777777" w:rsidR="005128DA" w:rsidRDefault="00000000">
            <w:pPr>
              <w:autoSpaceDE w:val="0"/>
              <w:autoSpaceDN w:val="0"/>
              <w:spacing w:before="400" w:after="0" w:line="142" w:lineRule="exact"/>
              <w:ind w:left="144" w:right="144"/>
              <w:jc w:val="center"/>
            </w:pPr>
            <w:r>
              <w:rPr>
                <w:color w:val="000000"/>
                <w:w w:val="102"/>
                <w:sz w:val="12"/>
              </w:rPr>
              <w:t xml:space="preserve">Ph: 09642927333 </w:t>
            </w:r>
            <w:r>
              <w:br/>
            </w:r>
            <w:r>
              <w:rPr>
                <w:color w:val="000000"/>
                <w:w w:val="102"/>
                <w:sz w:val="12"/>
              </w:rPr>
              <w:t>email: munnangiseafoods@gmail.com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14D7682" w14:textId="77777777" w:rsidR="005128DA" w:rsidRDefault="00000000">
            <w:pPr>
              <w:autoSpaceDE w:val="0"/>
              <w:autoSpaceDN w:val="0"/>
              <w:spacing w:before="254" w:after="0" w:line="144" w:lineRule="exact"/>
              <w:jc w:val="center"/>
            </w:pPr>
            <w:r>
              <w:rPr>
                <w:color w:val="000000"/>
                <w:w w:val="102"/>
                <w:sz w:val="12"/>
              </w:rPr>
              <w:t xml:space="preserve">TN1/MT/402/15 01/04/2015 </w:t>
            </w:r>
            <w:r>
              <w:br/>
            </w:r>
            <w:r>
              <w:rPr>
                <w:color w:val="000000"/>
                <w:w w:val="102"/>
                <w:sz w:val="12"/>
              </w:rPr>
              <w:t>10/09/2025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3C816AC" w14:textId="77777777" w:rsidR="005128DA" w:rsidRDefault="00000000">
            <w:pPr>
              <w:autoSpaceDE w:val="0"/>
              <w:autoSpaceDN w:val="0"/>
              <w:spacing w:before="328" w:after="0" w:line="142"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E1A75DD" w14:textId="77777777" w:rsidR="005128DA" w:rsidRDefault="00000000">
            <w:pPr>
              <w:autoSpaceDE w:val="0"/>
              <w:autoSpaceDN w:val="0"/>
              <w:spacing w:before="42" w:after="0" w:line="142" w:lineRule="exact"/>
              <w:ind w:left="44"/>
            </w:pPr>
            <w:r>
              <w:rPr>
                <w:color w:val="000000"/>
                <w:w w:val="102"/>
                <w:sz w:val="12"/>
              </w:rPr>
              <w:t xml:space="preserve">Frozen:Shrimp Aquaculture(IQF-PD Vannamei,IQF-PDTO VANNAMEI,IQF-HLSO EASY PEEL VANNAMEI,IQF-COOKED PD VANNAMEI,IQF-COOKED PDTO VANNAMEI,IQF-HLSO EASY PEEL BLACK TIGER,IQF-BROKEN </w:t>
            </w:r>
            <w:r>
              <w:br/>
            </w:r>
            <w:r>
              <w:rPr>
                <w:color w:val="000000"/>
                <w:w w:val="102"/>
                <w:sz w:val="12"/>
              </w:rPr>
              <w:t>VANNAMEI,HLSO-BLOCK VANNAMEI,PVPD-BLOCK VANNAMEI,IQF-HL BLACK TIGER,PUD-BLOCK VANNAMEI,HOSO-SEMI IQF VANNAMEI,PD-BLOCK VANNAMEI)</w:t>
            </w:r>
          </w:p>
        </w:tc>
      </w:tr>
      <w:tr w:rsidR="005128DA" w14:paraId="68ED71D9" w14:textId="77777777">
        <w:trPr>
          <w:trHeight w:hRule="exact" w:val="94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203C615" w14:textId="77777777" w:rsidR="005128DA" w:rsidRDefault="00000000">
            <w:pPr>
              <w:autoSpaceDE w:val="0"/>
              <w:autoSpaceDN w:val="0"/>
              <w:spacing w:before="418" w:after="0" w:line="122" w:lineRule="exact"/>
              <w:jc w:val="center"/>
            </w:pPr>
            <w:r>
              <w:rPr>
                <w:color w:val="000000"/>
                <w:w w:val="102"/>
                <w:sz w:val="12"/>
              </w:rPr>
              <w:t>37</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75D2FDB9" w14:textId="77777777" w:rsidR="005128DA" w:rsidRDefault="00000000">
            <w:pPr>
              <w:autoSpaceDE w:val="0"/>
              <w:autoSpaceDN w:val="0"/>
              <w:spacing w:before="60" w:after="0" w:line="122" w:lineRule="exact"/>
              <w:ind w:left="42"/>
            </w:pPr>
            <w:r>
              <w:rPr>
                <w:color w:val="000000"/>
                <w:w w:val="102"/>
                <w:sz w:val="12"/>
              </w:rPr>
              <w:t>M/S. ROYALE MARINE IMPEX PVT.</w:t>
            </w:r>
          </w:p>
          <w:p w14:paraId="3A5CAA34" w14:textId="77777777" w:rsidR="005128DA" w:rsidRDefault="00000000">
            <w:pPr>
              <w:autoSpaceDE w:val="0"/>
              <w:autoSpaceDN w:val="0"/>
              <w:spacing w:before="2" w:after="0" w:line="142" w:lineRule="exact"/>
              <w:ind w:left="42" w:right="864"/>
            </w:pPr>
            <w:r>
              <w:rPr>
                <w:color w:val="000000"/>
                <w:w w:val="102"/>
                <w:sz w:val="12"/>
              </w:rPr>
              <w:t xml:space="preserve">LIMITED </w:t>
            </w:r>
            <w:r>
              <w:br/>
            </w:r>
            <w:r>
              <w:rPr>
                <w:color w:val="000000"/>
                <w:w w:val="102"/>
                <w:sz w:val="12"/>
              </w:rPr>
              <w:t xml:space="preserve">98A TULASI NAGAR </w:t>
            </w:r>
            <w:r>
              <w:br/>
            </w:r>
            <w:r>
              <w:rPr>
                <w:color w:val="000000"/>
                <w:w w:val="102"/>
                <w:sz w:val="12"/>
              </w:rPr>
              <w:t xml:space="preserve">STREET,KAVURIVARPALEM CHIRALA MANDAL </w:t>
            </w:r>
            <w:r>
              <w:br/>
            </w:r>
            <w:r>
              <w:rPr>
                <w:color w:val="000000"/>
                <w:w w:val="102"/>
                <w:sz w:val="12"/>
              </w:rPr>
              <w:t>/523166,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FFA5A72" w14:textId="77777777" w:rsidR="005128DA" w:rsidRDefault="00000000">
            <w:pPr>
              <w:autoSpaceDE w:val="0"/>
              <w:autoSpaceDN w:val="0"/>
              <w:spacing w:before="324" w:after="0" w:line="144" w:lineRule="exact"/>
              <w:jc w:val="center"/>
            </w:pPr>
            <w:r>
              <w:rPr>
                <w:color w:val="000000"/>
                <w:w w:val="102"/>
                <w:sz w:val="12"/>
              </w:rPr>
              <w:t xml:space="preserve">Ph: 9849815566 </w:t>
            </w:r>
            <w:r>
              <w:br/>
            </w:r>
            <w:r>
              <w:rPr>
                <w:color w:val="000000"/>
                <w:w w:val="102"/>
                <w:sz w:val="12"/>
              </w:rPr>
              <w:t>email: royalemarineimpex@gmail.com Web: royalemarineimpex.com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26C7AD1" w14:textId="77777777" w:rsidR="005128DA" w:rsidRDefault="00000000">
            <w:pPr>
              <w:autoSpaceDE w:val="0"/>
              <w:autoSpaceDN w:val="0"/>
              <w:spacing w:before="256" w:after="0" w:line="142" w:lineRule="exact"/>
              <w:jc w:val="center"/>
            </w:pPr>
            <w:r>
              <w:rPr>
                <w:color w:val="000000"/>
                <w:w w:val="102"/>
                <w:sz w:val="12"/>
              </w:rPr>
              <w:t xml:space="preserve">TN1/MT/404/15 01/04/2015 </w:t>
            </w:r>
            <w:r>
              <w:br/>
            </w:r>
            <w:r>
              <w:rPr>
                <w:color w:val="000000"/>
                <w:w w:val="102"/>
                <w:sz w:val="12"/>
              </w:rPr>
              <w:t>29/10/2023</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66B06EA1" w14:textId="77777777" w:rsidR="005128DA" w:rsidRDefault="00000000">
            <w:pPr>
              <w:autoSpaceDE w:val="0"/>
              <w:autoSpaceDN w:val="0"/>
              <w:spacing w:before="41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990F400" w14:textId="77777777" w:rsidR="005128DA" w:rsidRDefault="00000000">
            <w:pPr>
              <w:autoSpaceDE w:val="0"/>
              <w:autoSpaceDN w:val="0"/>
              <w:spacing w:before="40" w:after="0" w:line="142" w:lineRule="exact"/>
              <w:ind w:left="44" w:right="144"/>
            </w:pPr>
            <w:r>
              <w:rPr>
                <w:color w:val="000000"/>
                <w:w w:val="102"/>
                <w:sz w:val="12"/>
              </w:rPr>
              <w:t xml:space="preserve">Frozen:Shrimp Aquaculture(HLSO VANNAMEI,HOSO VANNAMEI,PD </w:t>
            </w:r>
            <w:r>
              <w:br/>
            </w:r>
            <w:r>
              <w:rPr>
                <w:color w:val="000000"/>
                <w:w w:val="102"/>
                <w:sz w:val="12"/>
              </w:rPr>
              <w:t xml:space="preserve">VANNAMEI,PDTO VANNAMEI,EZPL VANNAMEI,BUTTERFLY </w:t>
            </w:r>
            <w:r>
              <w:br/>
            </w:r>
            <w:r>
              <w:rPr>
                <w:color w:val="000000"/>
                <w:w w:val="102"/>
                <w:sz w:val="12"/>
              </w:rPr>
              <w:t>VANNAMEI,HOSO BLACK TIGER,HLSO BLACK TIGER,PD BLACK TIGER,EZPL BLACK TIGER,PDTO BLACK TIGER,BUTTERFLY BLACK TIGER,COOKED PD VANNAMEI,COOKED PDTO VANNAMEI,COOKED PD BLACK TIGER,COOKED PDTO BLACK TIGER)</w:t>
            </w:r>
          </w:p>
        </w:tc>
      </w:tr>
      <w:tr w:rsidR="005128DA" w14:paraId="3695B3B8" w14:textId="77777777">
        <w:trPr>
          <w:trHeight w:hRule="exact" w:val="66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358777" w14:textId="77777777" w:rsidR="005128DA" w:rsidRDefault="00000000">
            <w:pPr>
              <w:autoSpaceDE w:val="0"/>
              <w:autoSpaceDN w:val="0"/>
              <w:spacing w:before="274" w:after="0" w:line="122" w:lineRule="exact"/>
              <w:jc w:val="center"/>
            </w:pPr>
            <w:r>
              <w:rPr>
                <w:color w:val="000000"/>
                <w:w w:val="102"/>
                <w:sz w:val="12"/>
              </w:rPr>
              <w:t>38</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89AE72D" w14:textId="77777777" w:rsidR="005128DA" w:rsidRDefault="00000000">
            <w:pPr>
              <w:autoSpaceDE w:val="0"/>
              <w:autoSpaceDN w:val="0"/>
              <w:spacing w:before="40" w:after="0" w:line="142" w:lineRule="exact"/>
              <w:ind w:left="42" w:right="432"/>
            </w:pPr>
            <w:r>
              <w:rPr>
                <w:color w:val="000000"/>
                <w:w w:val="102"/>
                <w:sz w:val="12"/>
              </w:rPr>
              <w:t xml:space="preserve">OCEANIC OUT SOURCINGS </w:t>
            </w:r>
            <w:r>
              <w:br/>
            </w:r>
            <w:r>
              <w:rPr>
                <w:color w:val="000000"/>
                <w:w w:val="102"/>
                <w:sz w:val="12"/>
              </w:rPr>
              <w:t xml:space="preserve">D.NO.46-1-M-1-9, </w:t>
            </w:r>
            <w:r>
              <w:br/>
            </w:r>
            <w:r>
              <w:rPr>
                <w:color w:val="000000"/>
                <w:w w:val="102"/>
                <w:sz w:val="12"/>
              </w:rPr>
              <w:t xml:space="preserve">ADITYA NAGAR, A, CAMP, </w:t>
            </w:r>
            <w:r>
              <w:br/>
            </w:r>
            <w:r>
              <w:rPr>
                <w:color w:val="000000"/>
                <w:w w:val="102"/>
                <w:sz w:val="12"/>
              </w:rPr>
              <w:t>KURNOOL - 518 001.,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29A3886F" w14:textId="77777777" w:rsidR="005128DA" w:rsidRDefault="00000000">
            <w:pPr>
              <w:autoSpaceDE w:val="0"/>
              <w:autoSpaceDN w:val="0"/>
              <w:spacing w:before="344" w:after="0" w:line="124" w:lineRule="exact"/>
              <w:jc w:val="center"/>
            </w:pPr>
            <w:r>
              <w:rPr>
                <w:color w:val="000000"/>
                <w:w w:val="102"/>
                <w:sz w:val="12"/>
              </w:rPr>
              <w:t>email: munnabai73@gmail.com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01B5D110" w14:textId="77777777" w:rsidR="005128DA" w:rsidRDefault="00000000">
            <w:pPr>
              <w:autoSpaceDE w:val="0"/>
              <w:autoSpaceDN w:val="0"/>
              <w:spacing w:before="108" w:after="0" w:line="144" w:lineRule="exact"/>
              <w:jc w:val="center"/>
            </w:pPr>
            <w:r>
              <w:rPr>
                <w:color w:val="000000"/>
                <w:w w:val="102"/>
                <w:sz w:val="12"/>
              </w:rPr>
              <w:t xml:space="preserve">TN1/MT/407/15 01/04/2015 </w:t>
            </w:r>
            <w:r>
              <w:br/>
            </w:r>
            <w:r>
              <w:rPr>
                <w:color w:val="000000"/>
                <w:w w:val="102"/>
                <w:sz w:val="12"/>
              </w:rPr>
              <w:t>26/06/2025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721F1E9" w14:textId="77777777" w:rsidR="005128DA" w:rsidRDefault="00000000">
            <w:pPr>
              <w:autoSpaceDE w:val="0"/>
              <w:autoSpaceDN w:val="0"/>
              <w:spacing w:before="274" w:after="0" w:line="122" w:lineRule="exact"/>
              <w:jc w:val="center"/>
            </w:pPr>
            <w:r>
              <w:rPr>
                <w:color w:val="000000"/>
                <w:w w:val="102"/>
                <w:sz w:val="12"/>
              </w:rPr>
              <w:t>Dried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C4A39BC" w14:textId="77777777" w:rsidR="005128DA" w:rsidRDefault="00000000">
            <w:pPr>
              <w:autoSpaceDE w:val="0"/>
              <w:autoSpaceDN w:val="0"/>
              <w:spacing w:before="274" w:after="0" w:line="122" w:lineRule="exact"/>
              <w:ind w:left="44"/>
            </w:pPr>
            <w:r>
              <w:rPr>
                <w:color w:val="000000"/>
                <w:w w:val="102"/>
                <w:sz w:val="12"/>
              </w:rPr>
              <w:t>Dried:Salted Jelly Fish(SALTED JELLYFISH)</w:t>
            </w:r>
          </w:p>
        </w:tc>
      </w:tr>
      <w:tr w:rsidR="005128DA" w14:paraId="2E68750A" w14:textId="77777777">
        <w:trPr>
          <w:trHeight w:hRule="exact" w:val="80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81C6C31" w14:textId="77777777" w:rsidR="005128DA" w:rsidRDefault="00000000">
            <w:pPr>
              <w:autoSpaceDE w:val="0"/>
              <w:autoSpaceDN w:val="0"/>
              <w:spacing w:before="348" w:after="0" w:line="122" w:lineRule="exact"/>
              <w:jc w:val="center"/>
            </w:pPr>
            <w:r>
              <w:rPr>
                <w:color w:val="000000"/>
                <w:w w:val="102"/>
                <w:sz w:val="12"/>
              </w:rPr>
              <w:t>39</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56F5F2D" w14:textId="77777777" w:rsidR="005128DA" w:rsidRDefault="00000000">
            <w:pPr>
              <w:autoSpaceDE w:val="0"/>
              <w:autoSpaceDN w:val="0"/>
              <w:spacing w:before="114" w:after="0" w:line="142" w:lineRule="exact"/>
              <w:ind w:left="42" w:right="432"/>
            </w:pPr>
            <w:r>
              <w:rPr>
                <w:color w:val="000000"/>
                <w:w w:val="102"/>
                <w:sz w:val="12"/>
              </w:rPr>
              <w:t xml:space="preserve">SHARAT INDUSTRIES LTD </w:t>
            </w:r>
            <w:r>
              <w:br/>
            </w:r>
            <w:r>
              <w:rPr>
                <w:color w:val="000000"/>
                <w:w w:val="102"/>
                <w:sz w:val="12"/>
              </w:rPr>
              <w:t xml:space="preserve">VENKANNA PALEM </w:t>
            </w:r>
            <w:r>
              <w:br/>
            </w:r>
            <w:r>
              <w:rPr>
                <w:color w:val="000000"/>
                <w:w w:val="102"/>
                <w:sz w:val="12"/>
              </w:rPr>
              <w:t>THOPATAPPALLI GUDUR MANDAL NELLORE 524 002,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7CA33735" w14:textId="77777777" w:rsidR="005128DA" w:rsidRDefault="00000000">
            <w:pPr>
              <w:autoSpaceDE w:val="0"/>
              <w:autoSpaceDN w:val="0"/>
              <w:spacing w:before="328" w:after="0" w:line="142" w:lineRule="exact"/>
              <w:ind w:left="288" w:right="288"/>
              <w:jc w:val="center"/>
            </w:pPr>
            <w:r>
              <w:rPr>
                <w:color w:val="000000"/>
                <w:w w:val="102"/>
                <w:sz w:val="12"/>
              </w:rPr>
              <w:t xml:space="preserve">Ph: 28344857 </w:t>
            </w:r>
            <w:r>
              <w:br/>
            </w:r>
            <w:r>
              <w:rPr>
                <w:color w:val="000000"/>
                <w:w w:val="102"/>
                <w:sz w:val="12"/>
              </w:rPr>
              <w:t>email: saratnlr@hotmail.com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C89E1BE" w14:textId="77777777" w:rsidR="005128DA" w:rsidRDefault="00000000">
            <w:pPr>
              <w:autoSpaceDE w:val="0"/>
              <w:autoSpaceDN w:val="0"/>
              <w:spacing w:before="186" w:after="0" w:line="142" w:lineRule="exact"/>
              <w:jc w:val="center"/>
            </w:pPr>
            <w:r>
              <w:rPr>
                <w:color w:val="000000"/>
                <w:w w:val="102"/>
                <w:sz w:val="12"/>
              </w:rPr>
              <w:t xml:space="preserve">TN1/MT/405/15 01/04/2015 </w:t>
            </w:r>
            <w:r>
              <w:br/>
            </w:r>
            <w:r>
              <w:rPr>
                <w:color w:val="000000"/>
                <w:w w:val="102"/>
                <w:sz w:val="12"/>
              </w:rPr>
              <w:t>22/01/2026</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0A608AB" w14:textId="77777777" w:rsidR="005128DA" w:rsidRDefault="00000000">
            <w:pPr>
              <w:autoSpaceDE w:val="0"/>
              <w:autoSpaceDN w:val="0"/>
              <w:spacing w:before="34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CA76F60" w14:textId="77777777" w:rsidR="005128DA" w:rsidRDefault="00000000">
            <w:pPr>
              <w:autoSpaceDE w:val="0"/>
              <w:autoSpaceDN w:val="0"/>
              <w:spacing w:before="40" w:after="0" w:line="142" w:lineRule="exact"/>
              <w:ind w:left="44" w:right="144"/>
            </w:pPr>
            <w:r>
              <w:rPr>
                <w:color w:val="000000"/>
                <w:w w:val="102"/>
                <w:sz w:val="12"/>
              </w:rPr>
              <w:t>Frozen:Shrimp Aquaculture(Raw HLSO Block,Raw HLSO IQF,Raw HL EZPL IQF,Raw PDTO Block,Raw PDTO IQF,Raw PUD Block,Raw PUD IQF,Raw PVPD IQF,Raw PVPD Block,Raw PD Block,Raw PD IQF,Raw HOSO Semi IQF,Blanched PDTO IQF,Blanched PD IQF,Cooked PUD IQF,Cooked PD IQF,Cooked PDTO IQF,Cooked HL EZPL IQF,Raw PDTO Butterfly IQF,Raw PD Butterfly IQF)</w:t>
            </w:r>
          </w:p>
        </w:tc>
      </w:tr>
      <w:tr w:rsidR="005128DA" w14:paraId="3C31CF2A" w14:textId="77777777">
        <w:trPr>
          <w:trHeight w:hRule="exact" w:val="95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85EDF30" w14:textId="77777777" w:rsidR="005128DA" w:rsidRDefault="00000000">
            <w:pPr>
              <w:autoSpaceDE w:val="0"/>
              <w:autoSpaceDN w:val="0"/>
              <w:spacing w:before="420" w:after="0" w:line="122" w:lineRule="exact"/>
              <w:jc w:val="center"/>
            </w:pPr>
            <w:r>
              <w:rPr>
                <w:color w:val="000000"/>
                <w:w w:val="102"/>
                <w:sz w:val="12"/>
              </w:rPr>
              <w:t>40</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AA53D7B" w14:textId="77777777" w:rsidR="005128DA" w:rsidRDefault="00000000">
            <w:pPr>
              <w:autoSpaceDE w:val="0"/>
              <w:autoSpaceDN w:val="0"/>
              <w:spacing w:before="186" w:after="0" w:line="142" w:lineRule="exact"/>
              <w:ind w:left="42" w:right="144"/>
            </w:pPr>
            <w:r>
              <w:rPr>
                <w:color w:val="000000"/>
                <w:w w:val="102"/>
                <w:sz w:val="12"/>
              </w:rPr>
              <w:t xml:space="preserve">SOUTHERN TROPICAL FOODS PVT. LTD. FLAT NO.4, SIVALEELA APARTMENTS, 3/2, ASHOK NAGAR, </w:t>
            </w:r>
            <w:r>
              <w:br/>
            </w:r>
            <w:r>
              <w:rPr>
                <w:color w:val="000000"/>
                <w:w w:val="102"/>
                <w:sz w:val="12"/>
              </w:rPr>
              <w:t>GUNTUR, 522001,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0347A10" w14:textId="77777777" w:rsidR="005128DA" w:rsidRDefault="00000000">
            <w:pPr>
              <w:autoSpaceDE w:val="0"/>
              <w:autoSpaceDN w:val="0"/>
              <w:spacing w:before="400" w:after="0" w:line="142" w:lineRule="exact"/>
              <w:jc w:val="center"/>
            </w:pPr>
            <w:r>
              <w:rPr>
                <w:color w:val="000000"/>
                <w:w w:val="102"/>
                <w:sz w:val="12"/>
              </w:rPr>
              <w:t xml:space="preserve">Ph: 9949906369 </w:t>
            </w:r>
            <w:r>
              <w:br/>
            </w:r>
            <w:r>
              <w:rPr>
                <w:color w:val="000000"/>
                <w:w w:val="102"/>
                <w:sz w:val="12"/>
              </w:rPr>
              <w:t>email: kartheekyarlagadda@gmail.com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83BA49B" w14:textId="77777777" w:rsidR="005128DA" w:rsidRDefault="00000000">
            <w:pPr>
              <w:autoSpaceDE w:val="0"/>
              <w:autoSpaceDN w:val="0"/>
              <w:spacing w:before="254" w:after="0" w:line="144" w:lineRule="exact"/>
              <w:jc w:val="center"/>
            </w:pPr>
            <w:r>
              <w:rPr>
                <w:color w:val="000000"/>
                <w:w w:val="102"/>
                <w:sz w:val="12"/>
              </w:rPr>
              <w:t xml:space="preserve">AP6/MT/043/16 08/02/2016 </w:t>
            </w:r>
            <w:r>
              <w:br/>
            </w:r>
            <w:r>
              <w:rPr>
                <w:color w:val="000000"/>
                <w:w w:val="102"/>
                <w:sz w:val="12"/>
              </w:rPr>
              <w:t>07/02/2025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326C4A0" w14:textId="77777777" w:rsidR="005128DA" w:rsidRDefault="00000000">
            <w:pPr>
              <w:autoSpaceDE w:val="0"/>
              <w:autoSpaceDN w:val="0"/>
              <w:spacing w:before="420"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0151DA56" w14:textId="77777777" w:rsidR="005128DA" w:rsidRDefault="00000000">
            <w:pPr>
              <w:autoSpaceDE w:val="0"/>
              <w:autoSpaceDN w:val="0"/>
              <w:spacing w:before="42" w:after="0" w:line="142" w:lineRule="exact"/>
              <w:ind w:left="44"/>
            </w:pPr>
            <w:r>
              <w:rPr>
                <w:color w:val="000000"/>
                <w:w w:val="102"/>
                <w:sz w:val="12"/>
              </w:rPr>
              <w:t>Frozen:Shrimp Aquaculture(Raw Frozen Peeled And Deveined Tail Off Vannamei S,Raw Frozen Peeled And Deveined Tail On Vannamei Sh,Raw Frozen Peeled And Deveined Tail On Butterfly C,Raw Frozen Peeled And Deveined Vannamei Shrimps-IQ,Cooked Frozen Peeled And Deveined Tail On Vannamei,Cooked Frozen Peeled And Deveined Tail Of Vannamei,Raw Frozen Headless Shellon Easy Peel Vannamei Shr)</w:t>
            </w:r>
          </w:p>
        </w:tc>
      </w:tr>
      <w:tr w:rsidR="005128DA" w14:paraId="61BA7E10" w14:textId="77777777">
        <w:trPr>
          <w:trHeight w:hRule="exact" w:val="137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DE55864" w14:textId="77777777" w:rsidR="005128DA" w:rsidRDefault="00000000">
            <w:pPr>
              <w:autoSpaceDE w:val="0"/>
              <w:autoSpaceDN w:val="0"/>
              <w:spacing w:before="632" w:after="0" w:line="122" w:lineRule="exact"/>
              <w:jc w:val="center"/>
            </w:pPr>
            <w:r>
              <w:rPr>
                <w:color w:val="000000"/>
                <w:w w:val="102"/>
                <w:sz w:val="12"/>
              </w:rPr>
              <w:t>41</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427CCEC4" w14:textId="77777777" w:rsidR="005128DA" w:rsidRDefault="00000000">
            <w:pPr>
              <w:autoSpaceDE w:val="0"/>
              <w:autoSpaceDN w:val="0"/>
              <w:spacing w:before="256" w:after="0" w:line="142" w:lineRule="exact"/>
              <w:ind w:left="42" w:right="288"/>
            </w:pPr>
            <w:r>
              <w:rPr>
                <w:color w:val="000000"/>
                <w:w w:val="102"/>
                <w:sz w:val="12"/>
              </w:rPr>
              <w:t xml:space="preserve">SREE LALITHAA MARINES </w:t>
            </w:r>
            <w:r>
              <w:br/>
            </w:r>
            <w:r>
              <w:rPr>
                <w:color w:val="000000"/>
                <w:w w:val="102"/>
                <w:sz w:val="12"/>
              </w:rPr>
              <w:t xml:space="preserve">SURVEY No.678 &amp; 679, 598/4, </w:t>
            </w:r>
            <w:r>
              <w:br/>
            </w:r>
            <w:r>
              <w:rPr>
                <w:color w:val="000000"/>
                <w:w w:val="102"/>
                <w:sz w:val="12"/>
              </w:rPr>
              <w:t xml:space="preserve">K. BITRAGUNTA, JARUGUMALLI </w:t>
            </w:r>
            <w:r>
              <w:br/>
            </w:r>
            <w:r>
              <w:rPr>
                <w:color w:val="000000"/>
                <w:w w:val="102"/>
                <w:sz w:val="12"/>
              </w:rPr>
              <w:t xml:space="preserve">(MANDAL) </w:t>
            </w:r>
            <w:r>
              <w:br/>
            </w:r>
            <w:r>
              <w:rPr>
                <w:color w:val="000000"/>
                <w:w w:val="102"/>
                <w:sz w:val="12"/>
              </w:rPr>
              <w:t>PRAKASAM DISTRICT-523 103,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9151842" w14:textId="77777777" w:rsidR="005128DA" w:rsidRDefault="00000000">
            <w:pPr>
              <w:autoSpaceDE w:val="0"/>
              <w:autoSpaceDN w:val="0"/>
              <w:spacing w:before="610" w:after="0" w:line="144" w:lineRule="exact"/>
              <w:jc w:val="center"/>
            </w:pPr>
            <w:r>
              <w:rPr>
                <w:color w:val="000000"/>
                <w:w w:val="102"/>
                <w:sz w:val="12"/>
              </w:rPr>
              <w:t xml:space="preserve">Ph: 09640130733 </w:t>
            </w:r>
            <w:r>
              <w:br/>
            </w:r>
            <w:r>
              <w:rPr>
                <w:color w:val="000000"/>
                <w:w w:val="102"/>
                <w:sz w:val="12"/>
              </w:rPr>
              <w:t>email: sreelalithaamarines@gmail.com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9507AC3" w14:textId="77777777" w:rsidR="005128DA" w:rsidRDefault="00000000">
            <w:pPr>
              <w:autoSpaceDE w:val="0"/>
              <w:autoSpaceDN w:val="0"/>
              <w:spacing w:before="470" w:after="0" w:line="142" w:lineRule="exact"/>
              <w:jc w:val="center"/>
            </w:pPr>
            <w:r>
              <w:rPr>
                <w:color w:val="000000"/>
                <w:w w:val="102"/>
                <w:sz w:val="12"/>
              </w:rPr>
              <w:t xml:space="preserve">TN1/MT/401/15 01/04/2015 </w:t>
            </w:r>
            <w:r>
              <w:br/>
            </w:r>
            <w:r>
              <w:rPr>
                <w:color w:val="000000"/>
                <w:w w:val="102"/>
                <w:sz w:val="12"/>
              </w:rPr>
              <w:t>14/07/2024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2F825C10" w14:textId="77777777" w:rsidR="005128DA" w:rsidRDefault="00000000">
            <w:pPr>
              <w:autoSpaceDE w:val="0"/>
              <w:autoSpaceDN w:val="0"/>
              <w:spacing w:before="538" w:after="0" w:line="144"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712A7C2" w14:textId="77777777" w:rsidR="005128DA" w:rsidRDefault="00000000">
            <w:pPr>
              <w:autoSpaceDE w:val="0"/>
              <w:autoSpaceDN w:val="0"/>
              <w:spacing w:before="42" w:after="0" w:line="142" w:lineRule="exact"/>
              <w:ind w:left="44"/>
            </w:pPr>
            <w:r>
              <w:rPr>
                <w:color w:val="000000"/>
                <w:w w:val="102"/>
                <w:sz w:val="12"/>
              </w:rPr>
              <w:t xml:space="preserve">Frozen:Shrimp Aquaculture(BLOCK FROZEN HLSO VANNAMEI,BLOCK </w:t>
            </w:r>
            <w:r>
              <w:br/>
            </w:r>
            <w:r>
              <w:rPr>
                <w:color w:val="000000"/>
                <w:w w:val="102"/>
                <w:sz w:val="12"/>
              </w:rPr>
              <w:t xml:space="preserve">FROZEN PUD VANNAMEI,BLOCK FROZEN PD VANNAMEI,BLAST </w:t>
            </w:r>
            <w:r>
              <w:br/>
            </w:r>
            <w:r>
              <w:rPr>
                <w:color w:val="000000"/>
                <w:w w:val="102"/>
                <w:sz w:val="12"/>
              </w:rPr>
              <w:t xml:space="preserve">FREEZERING SEA CAUGHT INDIA MACKERAL,BLAST FREEZERING SEA CAUGHT RIBBON FISH,CHILLED HOSO VANNAMEI,CHILLED HOSO BLACK TIGER,BLOCK FROZEN HLSO BLACK TIGER,BLOCK FROZEN PUD BLACK TIGER,BLOCK FROZEN PD BLACK TIGER,BLOCK FROZEN HOSO </w:t>
            </w:r>
            <w:r>
              <w:br/>
            </w:r>
            <w:r>
              <w:rPr>
                <w:color w:val="000000"/>
                <w:w w:val="102"/>
                <w:sz w:val="12"/>
              </w:rPr>
              <w:t>VANNAMEI,SEMI IQF FROZEN HOSO VANNAMEI,SEMI IQF FROZEN HOSO BLACK TIGER,BLOCK FROZEN HOSO BLACK TIGER,BLOCK FROZEN SEA CAUGHT SHRIMPS)</w:t>
            </w:r>
          </w:p>
        </w:tc>
      </w:tr>
      <w:tr w:rsidR="005128DA" w14:paraId="1A380E56"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4A831BAE" w14:textId="77777777" w:rsidR="005128DA" w:rsidRDefault="00000000">
            <w:pPr>
              <w:autoSpaceDE w:val="0"/>
              <w:autoSpaceDN w:val="0"/>
              <w:spacing w:before="346" w:after="0" w:line="122" w:lineRule="exact"/>
              <w:jc w:val="center"/>
            </w:pPr>
            <w:r>
              <w:rPr>
                <w:color w:val="000000"/>
                <w:w w:val="102"/>
                <w:sz w:val="12"/>
              </w:rPr>
              <w:t>42</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2C9C352" w14:textId="77777777" w:rsidR="005128DA" w:rsidRDefault="00000000">
            <w:pPr>
              <w:autoSpaceDE w:val="0"/>
              <w:autoSpaceDN w:val="0"/>
              <w:spacing w:before="60" w:after="0" w:line="122" w:lineRule="exact"/>
              <w:ind w:left="42"/>
            </w:pPr>
            <w:r>
              <w:rPr>
                <w:color w:val="000000"/>
                <w:w w:val="102"/>
                <w:sz w:val="12"/>
              </w:rPr>
              <w:t>THE WATERBASE LTD.</w:t>
            </w:r>
          </w:p>
          <w:p w14:paraId="3156E3DA" w14:textId="77777777" w:rsidR="005128DA" w:rsidRDefault="00000000">
            <w:pPr>
              <w:autoSpaceDE w:val="0"/>
              <w:autoSpaceDN w:val="0"/>
              <w:spacing w:after="0" w:line="144" w:lineRule="exact"/>
              <w:ind w:left="42" w:right="288"/>
            </w:pPr>
            <w:r>
              <w:rPr>
                <w:color w:val="000000"/>
                <w:w w:val="102"/>
                <w:sz w:val="12"/>
              </w:rPr>
              <w:t xml:space="preserve">HSC NO.176, TP GUDUR </w:t>
            </w:r>
            <w:r>
              <w:br/>
            </w:r>
            <w:r>
              <w:rPr>
                <w:color w:val="000000"/>
                <w:w w:val="102"/>
                <w:sz w:val="12"/>
              </w:rPr>
              <w:t xml:space="preserve">MANDAL,ANANTHAPURAM VLGE, SRIPOTTI SRIRAMULU NELLORE </w:t>
            </w:r>
            <w:r>
              <w:br/>
            </w:r>
            <w:r>
              <w:rPr>
                <w:color w:val="000000"/>
                <w:w w:val="102"/>
                <w:sz w:val="12"/>
              </w:rPr>
              <w:t>SPSR NELLORE/524344,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D6FEB79" w14:textId="77777777" w:rsidR="005128DA" w:rsidRDefault="00000000">
            <w:pPr>
              <w:autoSpaceDE w:val="0"/>
              <w:autoSpaceDN w:val="0"/>
              <w:spacing w:before="254" w:after="0" w:line="142" w:lineRule="exact"/>
              <w:ind w:left="144" w:right="144"/>
              <w:jc w:val="center"/>
            </w:pPr>
            <w:r>
              <w:rPr>
                <w:color w:val="000000"/>
                <w:w w:val="102"/>
                <w:sz w:val="12"/>
              </w:rPr>
              <w:t xml:space="preserve">Ph: +91 7680977123 </w:t>
            </w:r>
            <w:r>
              <w:br/>
            </w:r>
            <w:r>
              <w:rPr>
                <w:color w:val="000000"/>
                <w:w w:val="102"/>
                <w:sz w:val="12"/>
              </w:rPr>
              <w:t>email: info@waterbaseindia.com Web: www.waterbaseindia.com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9A97385" w14:textId="77777777" w:rsidR="005128DA" w:rsidRDefault="00000000">
            <w:pPr>
              <w:autoSpaceDE w:val="0"/>
              <w:autoSpaceDN w:val="0"/>
              <w:spacing w:before="182" w:after="0" w:line="142" w:lineRule="exact"/>
              <w:jc w:val="center"/>
            </w:pPr>
            <w:r>
              <w:rPr>
                <w:color w:val="000000"/>
                <w:w w:val="102"/>
                <w:sz w:val="12"/>
              </w:rPr>
              <w:t xml:space="preserve">TN1/MT/028/04 29/12/2004 </w:t>
            </w:r>
            <w:r>
              <w:br/>
            </w:r>
            <w:r>
              <w:rPr>
                <w:color w:val="000000"/>
                <w:w w:val="102"/>
                <w:sz w:val="12"/>
              </w:rPr>
              <w:t>29/10/2025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4C1AB2D" w14:textId="77777777" w:rsidR="005128DA" w:rsidRDefault="00000000">
            <w:pPr>
              <w:autoSpaceDE w:val="0"/>
              <w:autoSpaceDN w:val="0"/>
              <w:spacing w:before="34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4D0D2E9" w14:textId="77777777" w:rsidR="005128DA" w:rsidRDefault="00000000">
            <w:pPr>
              <w:autoSpaceDE w:val="0"/>
              <w:autoSpaceDN w:val="0"/>
              <w:spacing w:before="182" w:after="0" w:line="142" w:lineRule="exact"/>
              <w:ind w:left="44" w:right="288"/>
            </w:pPr>
            <w:r>
              <w:rPr>
                <w:color w:val="000000"/>
                <w:w w:val="102"/>
                <w:sz w:val="12"/>
              </w:rPr>
              <w:t>Frozen:Shrimp Aquaculture(Head on Vannamei shrimps,Headless Shell on Block,Headless Shell on IQF,PD Tail On IQF,PD IQF,PUD Tail ON,Pulled Vein PD,PUD Block,Easy Peel IQF,Butterfly Tailon)</w:t>
            </w:r>
          </w:p>
        </w:tc>
      </w:tr>
      <w:tr w:rsidR="005128DA" w14:paraId="57831F19" w14:textId="77777777">
        <w:trPr>
          <w:trHeight w:hRule="exact" w:val="80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738ABCF9" w14:textId="77777777" w:rsidR="005128DA" w:rsidRDefault="00000000">
            <w:pPr>
              <w:autoSpaceDE w:val="0"/>
              <w:autoSpaceDN w:val="0"/>
              <w:spacing w:before="348" w:after="0" w:line="122" w:lineRule="exact"/>
              <w:jc w:val="center"/>
            </w:pPr>
            <w:r>
              <w:rPr>
                <w:color w:val="000000"/>
                <w:w w:val="102"/>
                <w:sz w:val="12"/>
              </w:rPr>
              <w:t>43</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C80A474" w14:textId="77777777" w:rsidR="005128DA" w:rsidRDefault="00000000">
            <w:pPr>
              <w:autoSpaceDE w:val="0"/>
              <w:autoSpaceDN w:val="0"/>
              <w:spacing w:before="42" w:after="0" w:line="142" w:lineRule="exact"/>
              <w:ind w:left="42" w:right="288"/>
            </w:pPr>
            <w:r>
              <w:rPr>
                <w:color w:val="000000"/>
                <w:w w:val="102"/>
                <w:sz w:val="12"/>
              </w:rPr>
              <w:t xml:space="preserve">ALPHA MARINE </w:t>
            </w:r>
            <w:r>
              <w:br/>
            </w:r>
            <w:r>
              <w:rPr>
                <w:color w:val="000000"/>
                <w:w w:val="102"/>
                <w:sz w:val="12"/>
              </w:rPr>
              <w:t xml:space="preserve">D NO. 27-4-319 </w:t>
            </w:r>
            <w:r>
              <w:br/>
            </w:r>
            <w:r>
              <w:rPr>
                <w:color w:val="000000"/>
                <w:w w:val="102"/>
                <w:sz w:val="12"/>
              </w:rPr>
              <w:t>8TH CROSS ROAD, RAMJI NAGAR NELLORE ANDHRA PRADESH/524002,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5E31C3B1" w14:textId="77777777" w:rsidR="005128DA" w:rsidRDefault="00000000">
            <w:pPr>
              <w:autoSpaceDE w:val="0"/>
              <w:autoSpaceDN w:val="0"/>
              <w:spacing w:before="328" w:after="0" w:line="142" w:lineRule="exact"/>
              <w:ind w:left="288" w:right="288"/>
              <w:jc w:val="center"/>
            </w:pPr>
            <w:r>
              <w:rPr>
                <w:color w:val="000000"/>
                <w:w w:val="102"/>
                <w:sz w:val="12"/>
              </w:rPr>
              <w:t xml:space="preserve">Ph: 9966949488 </w:t>
            </w:r>
            <w:r>
              <w:br/>
            </w:r>
            <w:r>
              <w:rPr>
                <w:color w:val="000000"/>
                <w:w w:val="102"/>
                <w:sz w:val="12"/>
              </w:rPr>
              <w:t>email: qc@alphamarine.co.in</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362D3711" w14:textId="77777777" w:rsidR="005128DA" w:rsidRDefault="00000000">
            <w:pPr>
              <w:autoSpaceDE w:val="0"/>
              <w:autoSpaceDN w:val="0"/>
              <w:spacing w:before="182" w:after="0" w:line="144" w:lineRule="exact"/>
              <w:jc w:val="center"/>
            </w:pPr>
            <w:r>
              <w:rPr>
                <w:color w:val="000000"/>
                <w:w w:val="102"/>
                <w:sz w:val="12"/>
              </w:rPr>
              <w:t xml:space="preserve">AP2/RX/018/22 19/07/2022 </w:t>
            </w:r>
            <w:r>
              <w:br/>
            </w:r>
            <w:r>
              <w:rPr>
                <w:color w:val="000000"/>
                <w:w w:val="102"/>
                <w:sz w:val="12"/>
              </w:rPr>
              <w:t>18/07/2025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7FA651E0" w14:textId="77777777" w:rsidR="005128DA" w:rsidRDefault="00000000">
            <w:pPr>
              <w:autoSpaceDE w:val="0"/>
              <w:autoSpaceDN w:val="0"/>
              <w:spacing w:before="34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AA00240" w14:textId="77777777" w:rsidR="005128DA" w:rsidRDefault="00000000">
            <w:pPr>
              <w:autoSpaceDE w:val="0"/>
              <w:autoSpaceDN w:val="0"/>
              <w:spacing w:before="42" w:after="0" w:line="142" w:lineRule="exact"/>
              <w:ind w:left="44"/>
            </w:pPr>
            <w:r>
              <w:rPr>
                <w:color w:val="000000"/>
                <w:w w:val="102"/>
                <w:sz w:val="12"/>
              </w:rPr>
              <w:t>Frozen:Shrimp Aquaculture(FROZEN RAW HLSO BLOCK,FROZEN RAW PDTO IQF,FROZEN RAW PD IQF,FROZEN RAW PDTO BLOCK,FROZEN RAW PD BLOCK,FROZEN RAW PUD IQF,FROZEN RAW HLSO EZPL IQF,FROZEN RAW PD BUTTERFLY TAIL OFF IQF,FROZEN RAW HLSO IQF,FROZEN RAW PVPD BLOCK,FROZEN RAW PULLED(PIN DEVEINED) BLOCK)</w:t>
            </w:r>
          </w:p>
        </w:tc>
      </w:tr>
      <w:tr w:rsidR="005128DA" w14:paraId="1772B333" w14:textId="77777777">
        <w:trPr>
          <w:trHeight w:hRule="exact" w:val="1338"/>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5C4CF7B8" w14:textId="77777777" w:rsidR="005128DA" w:rsidRDefault="00000000">
            <w:pPr>
              <w:autoSpaceDE w:val="0"/>
              <w:autoSpaceDN w:val="0"/>
              <w:spacing w:before="620" w:after="0" w:line="122" w:lineRule="exact"/>
              <w:jc w:val="center"/>
            </w:pPr>
            <w:r>
              <w:rPr>
                <w:color w:val="000000"/>
                <w:w w:val="102"/>
                <w:sz w:val="12"/>
              </w:rPr>
              <w:t>44</w:t>
            </w:r>
          </w:p>
          <w:p w14:paraId="0FC82E6E" w14:textId="28BAB04E" w:rsidR="005128DA" w:rsidRDefault="005128DA">
            <w:pPr>
              <w:autoSpaceDE w:val="0"/>
              <w:autoSpaceDN w:val="0"/>
              <w:spacing w:before="438" w:after="0" w:line="166" w:lineRule="exact"/>
              <w:jc w:val="center"/>
            </w:pP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DA9EA9C" w14:textId="77777777" w:rsidR="005128DA" w:rsidRDefault="00000000">
            <w:pPr>
              <w:autoSpaceDE w:val="0"/>
              <w:autoSpaceDN w:val="0"/>
              <w:spacing w:before="152" w:after="0" w:line="142" w:lineRule="exact"/>
              <w:ind w:left="42" w:right="144"/>
            </w:pPr>
            <w:r>
              <w:rPr>
                <w:color w:val="000000"/>
                <w:w w:val="102"/>
                <w:sz w:val="12"/>
              </w:rPr>
              <w:t xml:space="preserve">HIGHCARE MARINE FOODS EXPORTS PRIVATE LIMITED </w:t>
            </w:r>
            <w:r>
              <w:br/>
            </w:r>
            <w:r>
              <w:rPr>
                <w:color w:val="000000"/>
                <w:w w:val="102"/>
                <w:sz w:val="12"/>
              </w:rPr>
              <w:t xml:space="preserve">D.NO. 28/2/1372, SRINIVASA NAGAR, MYPADU ROAD, </w:t>
            </w:r>
            <w:r>
              <w:br/>
            </w:r>
            <w:r>
              <w:rPr>
                <w:color w:val="000000"/>
                <w:w w:val="102"/>
                <w:sz w:val="12"/>
              </w:rPr>
              <w:t>NELLORE - 524 002 ANDHRA PRADESH,</w:t>
            </w:r>
          </w:p>
          <w:p w14:paraId="4A9A226F" w14:textId="70AAA2B1" w:rsidR="005128DA" w:rsidRDefault="005128DA">
            <w:pPr>
              <w:autoSpaceDE w:val="0"/>
              <w:autoSpaceDN w:val="0"/>
              <w:spacing w:before="316" w:after="0" w:line="166" w:lineRule="exact"/>
              <w:jc w:val="center"/>
            </w:pP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1627EC45" w14:textId="77777777" w:rsidR="005128DA" w:rsidRDefault="00000000">
            <w:pPr>
              <w:autoSpaceDE w:val="0"/>
              <w:autoSpaceDN w:val="0"/>
              <w:spacing w:before="580" w:after="0" w:line="142" w:lineRule="exact"/>
              <w:jc w:val="center"/>
            </w:pPr>
            <w:r>
              <w:rPr>
                <w:color w:val="000000"/>
                <w:w w:val="102"/>
                <w:sz w:val="12"/>
              </w:rPr>
              <w:t xml:space="preserve">Ph: 9652272299 </w:t>
            </w:r>
            <w:r>
              <w:br/>
            </w:r>
            <w:r>
              <w:rPr>
                <w:color w:val="000000"/>
                <w:w w:val="102"/>
                <w:sz w:val="12"/>
              </w:rPr>
              <w:t>email: highcaemarinefoodsexports@gmai</w:t>
            </w:r>
          </w:p>
          <w:p w14:paraId="149FD4C8" w14:textId="161B3CCF" w:rsidR="005128DA" w:rsidRDefault="005128DA">
            <w:pPr>
              <w:autoSpaceDE w:val="0"/>
              <w:autoSpaceDN w:val="0"/>
              <w:spacing w:before="316" w:after="0" w:line="166" w:lineRule="exact"/>
              <w:jc w:val="center"/>
            </w:pP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52B2BB98" w14:textId="77777777" w:rsidR="005128DA" w:rsidRDefault="00000000">
            <w:pPr>
              <w:autoSpaceDE w:val="0"/>
              <w:autoSpaceDN w:val="0"/>
              <w:spacing w:before="436" w:after="0" w:line="142" w:lineRule="exact"/>
              <w:jc w:val="center"/>
            </w:pPr>
            <w:r>
              <w:rPr>
                <w:color w:val="000000"/>
                <w:w w:val="102"/>
                <w:sz w:val="12"/>
              </w:rPr>
              <w:t xml:space="preserve">AP2/RX/004/21 13/08/2021 </w:t>
            </w:r>
            <w:r>
              <w:br/>
            </w:r>
            <w:r>
              <w:rPr>
                <w:color w:val="000000"/>
                <w:w w:val="102"/>
                <w:sz w:val="12"/>
              </w:rPr>
              <w:t>12/08/2024</w:t>
            </w:r>
          </w:p>
          <w:p w14:paraId="2DD3A63D" w14:textId="0661664C" w:rsidR="005128DA" w:rsidRDefault="005128DA">
            <w:pPr>
              <w:autoSpaceDE w:val="0"/>
              <w:autoSpaceDN w:val="0"/>
              <w:spacing w:before="316" w:after="0" w:line="166" w:lineRule="exact"/>
              <w:jc w:val="center"/>
            </w:pP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2B9D3AD8" w14:textId="77777777" w:rsidR="005128DA" w:rsidRDefault="00000000">
            <w:pPr>
              <w:autoSpaceDE w:val="0"/>
              <w:autoSpaceDN w:val="0"/>
              <w:spacing w:before="620" w:after="0" w:line="122" w:lineRule="exact"/>
              <w:jc w:val="center"/>
            </w:pPr>
            <w:r>
              <w:rPr>
                <w:color w:val="000000"/>
                <w:w w:val="102"/>
                <w:sz w:val="12"/>
              </w:rPr>
              <w:t>Frozen</w:t>
            </w:r>
          </w:p>
          <w:p w14:paraId="49E72B4A" w14:textId="74AB7BA7" w:rsidR="005128DA" w:rsidRDefault="005128DA">
            <w:pPr>
              <w:autoSpaceDE w:val="0"/>
              <w:autoSpaceDN w:val="0"/>
              <w:spacing w:before="438" w:after="0" w:line="166" w:lineRule="exact"/>
              <w:jc w:val="center"/>
            </w:pP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4747FE9" w14:textId="77777777" w:rsidR="005128DA" w:rsidRDefault="00000000">
            <w:pPr>
              <w:autoSpaceDE w:val="0"/>
              <w:autoSpaceDN w:val="0"/>
              <w:spacing w:before="44" w:after="0" w:line="142" w:lineRule="exact"/>
              <w:ind w:left="44"/>
            </w:pPr>
            <w:r>
              <w:rPr>
                <w:color w:val="000000"/>
                <w:w w:val="102"/>
                <w:sz w:val="12"/>
              </w:rPr>
              <w:t xml:space="preserve">Frozen:Shrimp Aquaculture(FROZEN RAW VANNAMEI PD SHRIMPS G2,RAW FROZEN HEADLESS SHELLON VANNAMEISHRIMPSBLOCKG1,FROZEN RAW HEADLESS SHELL ON VANNAMEI SHRIMPS-G1,FROZEN RAW </w:t>
            </w:r>
            <w:r>
              <w:br/>
            </w:r>
            <w:r>
              <w:rPr>
                <w:color w:val="000000"/>
                <w:w w:val="102"/>
                <w:sz w:val="12"/>
              </w:rPr>
              <w:t xml:space="preserve">VANNAMEI SHRIMP ( HEAD-LESS SHELL-ON),FROZEN RAW PD </w:t>
            </w:r>
            <w:r>
              <w:br/>
            </w:r>
            <w:r>
              <w:rPr>
                <w:color w:val="000000"/>
                <w:w w:val="102"/>
                <w:sz w:val="12"/>
              </w:rPr>
              <w:t xml:space="preserve">SHRIMPS,RAW FROZEN HEADLESS SHELLON VANNAMEI SHRIMPS </w:t>
            </w:r>
            <w:r>
              <w:br/>
            </w:r>
            <w:r>
              <w:rPr>
                <w:color w:val="000000"/>
                <w:w w:val="102"/>
                <w:sz w:val="12"/>
              </w:rPr>
              <w:t>BLOCK,RAW FROZEN HEADLESS SHELL ON VANNAMEI SHRIMPS,FROZEN</w:t>
            </w:r>
          </w:p>
          <w:p w14:paraId="445BF92B" w14:textId="10A21348" w:rsidR="005128DA" w:rsidRDefault="00000000">
            <w:pPr>
              <w:tabs>
                <w:tab w:val="left" w:pos="3598"/>
              </w:tabs>
              <w:autoSpaceDE w:val="0"/>
              <w:autoSpaceDN w:val="0"/>
              <w:spacing w:before="280" w:after="0" w:line="166" w:lineRule="exact"/>
            </w:pPr>
            <w:r>
              <w:tab/>
            </w:r>
          </w:p>
        </w:tc>
      </w:tr>
    </w:tbl>
    <w:p w14:paraId="2651776E" w14:textId="77777777" w:rsidR="005128DA" w:rsidRDefault="005128DA">
      <w:pPr>
        <w:autoSpaceDE w:val="0"/>
        <w:autoSpaceDN w:val="0"/>
        <w:spacing w:after="0" w:line="14" w:lineRule="exact"/>
      </w:pPr>
    </w:p>
    <w:p w14:paraId="1E5F90E1" w14:textId="77777777" w:rsidR="005128DA" w:rsidRDefault="005128DA">
      <w:pPr>
        <w:sectPr w:rsidR="005128DA" w:rsidSect="00AE3825">
          <w:pgSz w:w="11900" w:h="16840"/>
          <w:pgMar w:top="172" w:right="340" w:bottom="420" w:left="360" w:header="720" w:footer="720" w:gutter="0"/>
          <w:cols w:space="720"/>
          <w:docGrid w:linePitch="360"/>
        </w:sectPr>
      </w:pPr>
    </w:p>
    <w:tbl>
      <w:tblPr>
        <w:tblW w:w="0" w:type="auto"/>
        <w:tblInd w:w="127" w:type="dxa"/>
        <w:tblLayout w:type="fixed"/>
        <w:tblLook w:val="04A0" w:firstRow="1" w:lastRow="0" w:firstColumn="1" w:lastColumn="0" w:noHBand="0" w:noVBand="1"/>
      </w:tblPr>
      <w:tblGrid>
        <w:gridCol w:w="402"/>
        <w:gridCol w:w="2532"/>
        <w:gridCol w:w="2186"/>
        <w:gridCol w:w="910"/>
        <w:gridCol w:w="640"/>
        <w:gridCol w:w="4358"/>
      </w:tblGrid>
      <w:tr w:rsidR="005128DA" w14:paraId="48A947E8" w14:textId="77777777">
        <w:trPr>
          <w:trHeight w:hRule="exact" w:val="1300"/>
        </w:trPr>
        <w:tc>
          <w:tcPr>
            <w:tcW w:w="402" w:type="dxa"/>
            <w:tcBorders>
              <w:left w:val="single" w:sz="4" w:space="0" w:color="CCCCCC"/>
              <w:bottom w:val="single" w:sz="4" w:space="0" w:color="CCCCCC"/>
              <w:right w:val="single" w:sz="4" w:space="0" w:color="CCCCCC"/>
            </w:tcBorders>
            <w:tcMar>
              <w:left w:w="0" w:type="dxa"/>
              <w:right w:w="0" w:type="dxa"/>
            </w:tcMar>
          </w:tcPr>
          <w:p w14:paraId="5345BA04" w14:textId="416066E4" w:rsidR="005128DA" w:rsidRDefault="00000000">
            <w:pPr>
              <w:autoSpaceDE w:val="0"/>
              <w:autoSpaceDN w:val="0"/>
              <w:spacing w:before="344" w:after="0" w:line="166" w:lineRule="exact"/>
              <w:jc w:val="center"/>
            </w:pPr>
            <w:r>
              <w:rPr>
                <w:color w:val="000000"/>
                <w:sz w:val="14"/>
              </w:rPr>
              <w:lastRenderedPageBreak/>
              <w:t xml:space="preserve"> </w:t>
            </w:r>
          </w:p>
        </w:tc>
        <w:tc>
          <w:tcPr>
            <w:tcW w:w="2532" w:type="dxa"/>
            <w:tcBorders>
              <w:left w:val="single" w:sz="4" w:space="0" w:color="CCCCCC"/>
              <w:bottom w:val="single" w:sz="4" w:space="0" w:color="CCCCCC"/>
              <w:right w:val="single" w:sz="4" w:space="0" w:color="CCCCCC"/>
            </w:tcBorders>
            <w:tcMar>
              <w:left w:w="0" w:type="dxa"/>
              <w:right w:w="0" w:type="dxa"/>
            </w:tcMar>
          </w:tcPr>
          <w:p w14:paraId="34FE00B9" w14:textId="1B0BE40E" w:rsidR="005128DA" w:rsidRDefault="005128DA">
            <w:pPr>
              <w:autoSpaceDE w:val="0"/>
              <w:autoSpaceDN w:val="0"/>
              <w:spacing w:before="344" w:after="0" w:line="166" w:lineRule="exact"/>
            </w:pPr>
          </w:p>
          <w:p w14:paraId="0F6E87CF" w14:textId="77777777" w:rsidR="005128DA" w:rsidRDefault="00000000">
            <w:pPr>
              <w:autoSpaceDE w:val="0"/>
              <w:autoSpaceDN w:val="0"/>
              <w:spacing w:before="370" w:after="0" w:line="122" w:lineRule="exact"/>
              <w:ind w:left="42"/>
            </w:pPr>
            <w:r>
              <w:rPr>
                <w:color w:val="000000"/>
                <w:w w:val="102"/>
                <w:sz w:val="12"/>
              </w:rPr>
              <w:t>INDIA</w:t>
            </w:r>
          </w:p>
          <w:p w14:paraId="1E5CD86F" w14:textId="77777777" w:rsidR="005128DA" w:rsidRDefault="00000000">
            <w:pPr>
              <w:autoSpaceDE w:val="0"/>
              <w:autoSpaceDN w:val="0"/>
              <w:spacing w:before="22" w:after="0" w:line="122" w:lineRule="exact"/>
              <w:ind w:left="42"/>
            </w:pPr>
            <w:r>
              <w:rPr>
                <w:color w:val="000000"/>
                <w:w w:val="102"/>
                <w:sz w:val="12"/>
              </w:rPr>
              <w:t>/524002, Andhra Pradesh</w:t>
            </w:r>
          </w:p>
        </w:tc>
        <w:tc>
          <w:tcPr>
            <w:tcW w:w="2186" w:type="dxa"/>
            <w:tcBorders>
              <w:left w:val="single" w:sz="4" w:space="0" w:color="CCCCCC"/>
              <w:bottom w:val="single" w:sz="4" w:space="0" w:color="CCCCCC"/>
              <w:right w:val="single" w:sz="4" w:space="0" w:color="CCCCCC"/>
            </w:tcBorders>
            <w:tcMar>
              <w:left w:w="0" w:type="dxa"/>
              <w:right w:w="0" w:type="dxa"/>
            </w:tcMar>
          </w:tcPr>
          <w:p w14:paraId="6AE7D1B2" w14:textId="77777777" w:rsidR="005128DA" w:rsidRDefault="005128DA"/>
        </w:tc>
        <w:tc>
          <w:tcPr>
            <w:tcW w:w="910" w:type="dxa"/>
            <w:tcBorders>
              <w:left w:val="single" w:sz="4" w:space="0" w:color="CCCCCC"/>
              <w:bottom w:val="single" w:sz="4" w:space="0" w:color="CCCCCC"/>
              <w:right w:val="single" w:sz="4" w:space="0" w:color="CCCCCC"/>
            </w:tcBorders>
            <w:tcMar>
              <w:left w:w="0" w:type="dxa"/>
              <w:right w:w="0" w:type="dxa"/>
            </w:tcMar>
          </w:tcPr>
          <w:p w14:paraId="5A647C6B" w14:textId="77777777" w:rsidR="005128DA" w:rsidRDefault="005128DA"/>
        </w:tc>
        <w:tc>
          <w:tcPr>
            <w:tcW w:w="640" w:type="dxa"/>
            <w:tcBorders>
              <w:left w:val="single" w:sz="4" w:space="0" w:color="CCCCCC"/>
              <w:bottom w:val="single" w:sz="4" w:space="0" w:color="CCCCCC"/>
              <w:right w:val="single" w:sz="4" w:space="0" w:color="CCCCCC"/>
            </w:tcBorders>
            <w:tcMar>
              <w:left w:w="0" w:type="dxa"/>
              <w:right w:w="0" w:type="dxa"/>
            </w:tcMar>
          </w:tcPr>
          <w:p w14:paraId="5C05FE4B" w14:textId="77777777" w:rsidR="005128DA" w:rsidRDefault="005128DA"/>
        </w:tc>
        <w:tc>
          <w:tcPr>
            <w:tcW w:w="4358" w:type="dxa"/>
            <w:tcBorders>
              <w:left w:val="single" w:sz="4" w:space="0" w:color="CCCCCC"/>
              <w:bottom w:val="single" w:sz="4" w:space="0" w:color="CCCCCC"/>
              <w:right w:val="single" w:sz="4" w:space="0" w:color="CCCCCC"/>
            </w:tcBorders>
            <w:tcMar>
              <w:left w:w="0" w:type="dxa"/>
              <w:right w:w="0" w:type="dxa"/>
            </w:tcMar>
          </w:tcPr>
          <w:p w14:paraId="6CF972E3" w14:textId="2B58B966" w:rsidR="005128DA" w:rsidRDefault="005128DA">
            <w:pPr>
              <w:autoSpaceDE w:val="0"/>
              <w:autoSpaceDN w:val="0"/>
              <w:spacing w:before="344" w:after="0" w:line="166" w:lineRule="exact"/>
              <w:jc w:val="right"/>
            </w:pPr>
          </w:p>
          <w:p w14:paraId="38B96108" w14:textId="77777777" w:rsidR="005128DA" w:rsidRDefault="00000000">
            <w:pPr>
              <w:autoSpaceDE w:val="0"/>
              <w:autoSpaceDN w:val="0"/>
              <w:spacing w:before="370" w:after="0" w:line="122" w:lineRule="exact"/>
              <w:ind w:left="44"/>
            </w:pPr>
            <w:r>
              <w:rPr>
                <w:color w:val="000000"/>
                <w:w w:val="102"/>
                <w:sz w:val="12"/>
              </w:rPr>
              <w:t>RAW HEADLESS SHELL ON VANNAMEI SHRIMPS - G2,RAW FROZEN</w:t>
            </w:r>
          </w:p>
          <w:p w14:paraId="3ACC3F68" w14:textId="77777777" w:rsidR="005128DA" w:rsidRDefault="00000000">
            <w:pPr>
              <w:autoSpaceDE w:val="0"/>
              <w:autoSpaceDN w:val="0"/>
              <w:spacing w:before="22" w:after="0" w:line="122" w:lineRule="exact"/>
              <w:ind w:left="44"/>
            </w:pPr>
            <w:r>
              <w:rPr>
                <w:color w:val="000000"/>
                <w:w w:val="102"/>
                <w:sz w:val="12"/>
              </w:rPr>
              <w:t>HEADLESS SHELL ON VANNAMEI SHRIMPS -G1)</w:t>
            </w:r>
          </w:p>
        </w:tc>
      </w:tr>
      <w:tr w:rsidR="005128DA" w14:paraId="5CA08554" w14:textId="77777777">
        <w:trPr>
          <w:trHeight w:hRule="exact" w:val="66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13861EE" w14:textId="77777777" w:rsidR="005128DA" w:rsidRDefault="00000000">
            <w:pPr>
              <w:autoSpaceDE w:val="0"/>
              <w:autoSpaceDN w:val="0"/>
              <w:spacing w:before="276" w:after="0" w:line="122" w:lineRule="exact"/>
              <w:jc w:val="center"/>
            </w:pPr>
            <w:r>
              <w:rPr>
                <w:color w:val="000000"/>
                <w:w w:val="102"/>
                <w:sz w:val="12"/>
              </w:rPr>
              <w:t>45</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0B11A85A" w14:textId="77777777" w:rsidR="005128DA" w:rsidRDefault="00000000">
            <w:pPr>
              <w:autoSpaceDE w:val="0"/>
              <w:autoSpaceDN w:val="0"/>
              <w:spacing w:before="60" w:after="0" w:line="124" w:lineRule="exact"/>
              <w:ind w:left="42"/>
            </w:pPr>
            <w:r>
              <w:rPr>
                <w:color w:val="000000"/>
                <w:w w:val="102"/>
                <w:sz w:val="12"/>
              </w:rPr>
              <w:t>ROYALE MARINE IMPEX PVT. LTD.</w:t>
            </w:r>
          </w:p>
          <w:p w14:paraId="3F7443B6" w14:textId="77777777" w:rsidR="005128DA" w:rsidRDefault="00000000">
            <w:pPr>
              <w:autoSpaceDE w:val="0"/>
              <w:autoSpaceDN w:val="0"/>
              <w:spacing w:after="0" w:line="142" w:lineRule="exact"/>
              <w:ind w:left="42" w:right="432"/>
            </w:pPr>
            <w:r>
              <w:rPr>
                <w:color w:val="000000"/>
                <w:w w:val="102"/>
                <w:sz w:val="12"/>
              </w:rPr>
              <w:t xml:space="preserve">98 A Tulasi Nagar </w:t>
            </w:r>
            <w:r>
              <w:br/>
            </w:r>
            <w:r>
              <w:rPr>
                <w:color w:val="000000"/>
                <w:w w:val="102"/>
                <w:sz w:val="12"/>
              </w:rPr>
              <w:t xml:space="preserve">Kavurivaripalem </w:t>
            </w:r>
            <w:r>
              <w:br/>
            </w:r>
            <w:r>
              <w:rPr>
                <w:color w:val="000000"/>
                <w:w w:val="102"/>
                <w:sz w:val="12"/>
              </w:rPr>
              <w:t>Chirala Mandal/523166,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A566DBD" w14:textId="77777777" w:rsidR="005128DA" w:rsidRDefault="00000000">
            <w:pPr>
              <w:autoSpaceDE w:val="0"/>
              <w:autoSpaceDN w:val="0"/>
              <w:spacing w:before="182" w:after="0" w:line="142" w:lineRule="exact"/>
              <w:jc w:val="center"/>
            </w:pPr>
            <w:r>
              <w:rPr>
                <w:color w:val="000000"/>
                <w:w w:val="102"/>
                <w:sz w:val="12"/>
              </w:rPr>
              <w:t xml:space="preserve">Ph: 07680903350 </w:t>
            </w:r>
            <w:r>
              <w:br/>
            </w:r>
            <w:r>
              <w:rPr>
                <w:color w:val="000000"/>
                <w:w w:val="102"/>
                <w:sz w:val="12"/>
              </w:rPr>
              <w:t>email: stalin@royalemarineimpex.com Web: www.royalemarineimpex.com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0BCD696" w14:textId="77777777" w:rsidR="005128DA" w:rsidRDefault="00000000">
            <w:pPr>
              <w:autoSpaceDE w:val="0"/>
              <w:autoSpaceDN w:val="0"/>
              <w:spacing w:before="112" w:after="0" w:line="142" w:lineRule="exact"/>
              <w:jc w:val="center"/>
            </w:pPr>
            <w:r>
              <w:rPr>
                <w:color w:val="000000"/>
                <w:w w:val="102"/>
                <w:sz w:val="12"/>
              </w:rPr>
              <w:t xml:space="preserve">AP2/RX/015/22 06/05/2022 </w:t>
            </w:r>
            <w:r>
              <w:br/>
            </w:r>
            <w:r>
              <w:rPr>
                <w:color w:val="000000"/>
                <w:w w:val="102"/>
                <w:sz w:val="12"/>
              </w:rPr>
              <w:t>05/05/2025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3780F3B0" w14:textId="77777777" w:rsidR="005128DA" w:rsidRDefault="00000000">
            <w:pPr>
              <w:autoSpaceDE w:val="0"/>
              <w:autoSpaceDN w:val="0"/>
              <w:spacing w:before="276"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69116D71" w14:textId="77777777" w:rsidR="005128DA" w:rsidRDefault="00000000">
            <w:pPr>
              <w:autoSpaceDE w:val="0"/>
              <w:autoSpaceDN w:val="0"/>
              <w:spacing w:before="184" w:after="0" w:line="142" w:lineRule="exact"/>
              <w:ind w:left="44" w:right="144"/>
            </w:pPr>
            <w:r>
              <w:rPr>
                <w:color w:val="000000"/>
                <w:w w:val="102"/>
                <w:sz w:val="12"/>
              </w:rPr>
              <w:t xml:space="preserve">Frozen:Shrimp Aquaculture(HLSO VANNAMEI,HOSO VANNAMEI,PD </w:t>
            </w:r>
            <w:r>
              <w:br/>
            </w:r>
            <w:r>
              <w:rPr>
                <w:color w:val="000000"/>
                <w:w w:val="102"/>
                <w:sz w:val="12"/>
              </w:rPr>
              <w:t>VANNAMEI,PDTO VANNAMEI,EZPL VANNAMEI,BUTTERFLY VANNAMEI)</w:t>
            </w:r>
          </w:p>
        </w:tc>
      </w:tr>
      <w:tr w:rsidR="005128DA" w14:paraId="174411BD"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527DC55" w14:textId="77777777" w:rsidR="005128DA" w:rsidRDefault="00000000">
            <w:pPr>
              <w:autoSpaceDE w:val="0"/>
              <w:autoSpaceDN w:val="0"/>
              <w:spacing w:before="350" w:after="0" w:line="122" w:lineRule="exact"/>
              <w:jc w:val="center"/>
            </w:pPr>
            <w:r>
              <w:rPr>
                <w:color w:val="000000"/>
                <w:w w:val="102"/>
                <w:sz w:val="12"/>
              </w:rPr>
              <w:t>46</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53C632D" w14:textId="77777777" w:rsidR="005128DA" w:rsidRDefault="00000000">
            <w:pPr>
              <w:autoSpaceDE w:val="0"/>
              <w:autoSpaceDN w:val="0"/>
              <w:spacing w:before="42" w:after="0" w:line="142" w:lineRule="exact"/>
              <w:ind w:left="42" w:right="144"/>
            </w:pPr>
            <w:r>
              <w:rPr>
                <w:color w:val="000000"/>
                <w:w w:val="102"/>
                <w:sz w:val="12"/>
              </w:rPr>
              <w:t xml:space="preserve">RV CORP </w:t>
            </w:r>
            <w:r>
              <w:br/>
            </w:r>
            <w:r>
              <w:rPr>
                <w:color w:val="000000"/>
                <w:w w:val="102"/>
                <w:sz w:val="12"/>
              </w:rPr>
              <w:t xml:space="preserve">FLAT D201, NCC URBAN PARK SQUARE, 6th Line, UMAMAHESWAR </w:t>
            </w:r>
            <w:r>
              <w:br/>
            </w:r>
            <w:r>
              <w:rPr>
                <w:color w:val="000000"/>
                <w:w w:val="102"/>
                <w:sz w:val="12"/>
              </w:rPr>
              <w:t xml:space="preserve">COLONY,PATTABHIPURAM </w:t>
            </w:r>
            <w:r>
              <w:br/>
            </w:r>
            <w:r>
              <w:rPr>
                <w:color w:val="000000"/>
                <w:w w:val="102"/>
                <w:sz w:val="12"/>
              </w:rPr>
              <w:t>GUNTUR/522006,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68B574F6" w14:textId="77777777" w:rsidR="005128DA" w:rsidRDefault="00000000">
            <w:pPr>
              <w:autoSpaceDE w:val="0"/>
              <w:autoSpaceDN w:val="0"/>
              <w:spacing w:before="258" w:after="0" w:line="142" w:lineRule="exact"/>
              <w:ind w:left="288" w:right="288"/>
              <w:jc w:val="center"/>
            </w:pPr>
            <w:r>
              <w:rPr>
                <w:color w:val="000000"/>
                <w:w w:val="102"/>
                <w:sz w:val="12"/>
              </w:rPr>
              <w:t xml:space="preserve">Ph: 9030934449 </w:t>
            </w:r>
            <w:r>
              <w:br/>
            </w:r>
            <w:r>
              <w:rPr>
                <w:color w:val="000000"/>
                <w:w w:val="102"/>
                <w:sz w:val="12"/>
              </w:rPr>
              <w:t>email: rvcorp5@gmail.com Web: www.rvcorp.in</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1454E360" w14:textId="77777777" w:rsidR="005128DA" w:rsidRDefault="00000000">
            <w:pPr>
              <w:autoSpaceDE w:val="0"/>
              <w:autoSpaceDN w:val="0"/>
              <w:spacing w:before="188" w:after="0" w:line="142" w:lineRule="exact"/>
              <w:jc w:val="center"/>
            </w:pPr>
            <w:r>
              <w:rPr>
                <w:color w:val="000000"/>
                <w:w w:val="102"/>
                <w:sz w:val="12"/>
              </w:rPr>
              <w:t xml:space="preserve">AP2/RX/010/22 28/01/2022 </w:t>
            </w:r>
            <w:r>
              <w:br/>
            </w:r>
            <w:r>
              <w:rPr>
                <w:color w:val="000000"/>
                <w:w w:val="102"/>
                <w:sz w:val="12"/>
              </w:rPr>
              <w:t>27/01/2025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17A3A3D5" w14:textId="77777777" w:rsidR="005128DA" w:rsidRDefault="00000000">
            <w:pPr>
              <w:autoSpaceDE w:val="0"/>
              <w:autoSpaceDN w:val="0"/>
              <w:spacing w:before="256" w:after="0" w:line="144"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7BD0E091" w14:textId="77777777" w:rsidR="005128DA" w:rsidRDefault="00000000">
            <w:pPr>
              <w:autoSpaceDE w:val="0"/>
              <w:autoSpaceDN w:val="0"/>
              <w:spacing w:before="350" w:after="0" w:line="122" w:lineRule="exact"/>
              <w:ind w:left="44"/>
            </w:pPr>
            <w:r>
              <w:rPr>
                <w:color w:val="000000"/>
                <w:w w:val="102"/>
                <w:sz w:val="12"/>
              </w:rPr>
              <w:t>Frozen:Shrimp Aquaculture(BL HLSO VANNAEMI)</w:t>
            </w:r>
          </w:p>
        </w:tc>
      </w:tr>
      <w:tr w:rsidR="005128DA" w14:paraId="75EE2865" w14:textId="77777777">
        <w:trPr>
          <w:trHeight w:hRule="exact" w:val="950"/>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29694B44" w14:textId="77777777" w:rsidR="005128DA" w:rsidRDefault="00000000">
            <w:pPr>
              <w:autoSpaceDE w:val="0"/>
              <w:autoSpaceDN w:val="0"/>
              <w:spacing w:before="418" w:after="0" w:line="124" w:lineRule="exact"/>
              <w:jc w:val="center"/>
            </w:pPr>
            <w:r>
              <w:rPr>
                <w:color w:val="000000"/>
                <w:w w:val="102"/>
                <w:sz w:val="12"/>
              </w:rPr>
              <w:t>47</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47792DBE" w14:textId="77777777" w:rsidR="005128DA" w:rsidRDefault="00000000">
            <w:pPr>
              <w:autoSpaceDE w:val="0"/>
              <w:autoSpaceDN w:val="0"/>
              <w:spacing w:before="186" w:after="0" w:line="142" w:lineRule="exact"/>
              <w:ind w:left="42" w:right="144"/>
            </w:pPr>
            <w:r>
              <w:rPr>
                <w:color w:val="000000"/>
                <w:w w:val="102"/>
                <w:sz w:val="12"/>
              </w:rPr>
              <w:t xml:space="preserve">SATISH MARINE EXIM PRIVATE LIMITED D.NO. 8-2-20/1 </w:t>
            </w:r>
            <w:r>
              <w:br/>
            </w:r>
            <w:r>
              <w:rPr>
                <w:color w:val="000000"/>
                <w:w w:val="102"/>
                <w:sz w:val="12"/>
              </w:rPr>
              <w:t xml:space="preserve">BHIMAVARI STREET, BAPATLA </w:t>
            </w:r>
            <w:r>
              <w:br/>
            </w:r>
            <w:r>
              <w:rPr>
                <w:color w:val="000000"/>
                <w:w w:val="102"/>
                <w:sz w:val="12"/>
              </w:rPr>
              <w:t>/522101,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DCBB27" w14:textId="77777777" w:rsidR="005128DA" w:rsidRDefault="00000000">
            <w:pPr>
              <w:autoSpaceDE w:val="0"/>
              <w:autoSpaceDN w:val="0"/>
              <w:spacing w:before="400" w:after="0" w:line="142" w:lineRule="exact"/>
              <w:ind w:left="144" w:right="144"/>
              <w:jc w:val="center"/>
            </w:pPr>
            <w:r>
              <w:rPr>
                <w:color w:val="000000"/>
                <w:w w:val="102"/>
                <w:sz w:val="12"/>
              </w:rPr>
              <w:t xml:space="preserve">Ph: 9502676666 </w:t>
            </w:r>
            <w:r>
              <w:br/>
            </w:r>
            <w:r>
              <w:rPr>
                <w:color w:val="000000"/>
                <w:w w:val="102"/>
                <w:sz w:val="12"/>
              </w:rPr>
              <w:t>email: md@satishmarineexim.com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5047493" w14:textId="77777777" w:rsidR="005128DA" w:rsidRDefault="00000000">
            <w:pPr>
              <w:autoSpaceDE w:val="0"/>
              <w:autoSpaceDN w:val="0"/>
              <w:spacing w:before="256" w:after="0" w:line="144" w:lineRule="exact"/>
              <w:jc w:val="center"/>
            </w:pPr>
            <w:r>
              <w:rPr>
                <w:color w:val="000000"/>
                <w:w w:val="102"/>
                <w:sz w:val="12"/>
              </w:rPr>
              <w:t xml:space="preserve">AP2/RX/003/21 19/07/2021 </w:t>
            </w:r>
            <w:r>
              <w:br/>
            </w:r>
            <w:r>
              <w:rPr>
                <w:color w:val="000000"/>
                <w:w w:val="102"/>
                <w:sz w:val="12"/>
              </w:rPr>
              <w:t>18/07/2024</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6F90816" w14:textId="77777777" w:rsidR="005128DA" w:rsidRDefault="00000000">
            <w:pPr>
              <w:autoSpaceDE w:val="0"/>
              <w:autoSpaceDN w:val="0"/>
              <w:spacing w:before="418" w:after="0" w:line="124"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2AB82848" w14:textId="77777777" w:rsidR="005128DA" w:rsidRDefault="00000000">
            <w:pPr>
              <w:autoSpaceDE w:val="0"/>
              <w:autoSpaceDN w:val="0"/>
              <w:spacing w:before="42" w:after="0" w:line="142" w:lineRule="exact"/>
              <w:ind w:left="44"/>
            </w:pPr>
            <w:r>
              <w:rPr>
                <w:color w:val="000000"/>
                <w:w w:val="102"/>
                <w:sz w:val="12"/>
              </w:rPr>
              <w:t>Frozen:Shrimp Aquaculture(FROZEN RAW HEADLESS SHELLON VANNAMEI SHRIMPS BLOCK,FROZEN RAW HEADLESS SHELLON VANNAMEI SHRIMPS IQF,FROZEN RAW PEELED &amp; DEVEINED SHRIMPS BLOCK,FROZEN RAW PEELED &amp; DEVEINED SHRIMPS IQF,FROZEN RAW PEELED &amp; DEVEINED TAIL ON SHRIMPS IQF,FROZEN RAW EASY PEEL DEVEINED TAIL ON SHRIMPS IQF,FROZEN RAW HEAD ON SHELL ON SHRIMPS IQF)</w:t>
            </w:r>
          </w:p>
        </w:tc>
      </w:tr>
      <w:tr w:rsidR="005128DA" w14:paraId="5A6993D4" w14:textId="77777777">
        <w:trPr>
          <w:trHeight w:hRule="exact" w:val="662"/>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4C90AD84" w14:textId="77777777" w:rsidR="005128DA" w:rsidRDefault="00000000">
            <w:pPr>
              <w:autoSpaceDE w:val="0"/>
              <w:autoSpaceDN w:val="0"/>
              <w:spacing w:before="274" w:after="0" w:line="124" w:lineRule="exact"/>
              <w:jc w:val="center"/>
            </w:pPr>
            <w:r>
              <w:rPr>
                <w:color w:val="000000"/>
                <w:w w:val="102"/>
                <w:sz w:val="12"/>
              </w:rPr>
              <w:t>48</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655D807C" w14:textId="77777777" w:rsidR="005128DA" w:rsidRDefault="00000000">
            <w:pPr>
              <w:autoSpaceDE w:val="0"/>
              <w:autoSpaceDN w:val="0"/>
              <w:spacing w:before="38" w:after="0" w:line="144" w:lineRule="exact"/>
              <w:ind w:left="42" w:right="720"/>
            </w:pPr>
            <w:r>
              <w:rPr>
                <w:color w:val="000000"/>
                <w:w w:val="102"/>
                <w:sz w:val="12"/>
              </w:rPr>
              <w:t xml:space="preserve">SATYA IMPEX </w:t>
            </w:r>
            <w:r>
              <w:br/>
            </w:r>
            <w:r>
              <w:rPr>
                <w:color w:val="000000"/>
                <w:w w:val="102"/>
                <w:sz w:val="12"/>
              </w:rPr>
              <w:t xml:space="preserve">D.NO.25-11-102, 5TH LANE </w:t>
            </w:r>
            <w:r>
              <w:br/>
            </w:r>
            <w:r>
              <w:rPr>
                <w:color w:val="000000"/>
                <w:w w:val="102"/>
                <w:sz w:val="12"/>
              </w:rPr>
              <w:t xml:space="preserve">SRINIVASA RAO PET, </w:t>
            </w:r>
            <w:r>
              <w:br/>
            </w:r>
            <w:r>
              <w:rPr>
                <w:color w:val="000000"/>
                <w:w w:val="102"/>
                <w:sz w:val="12"/>
              </w:rPr>
              <w:t>GUNTUR/522004,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4F170597" w14:textId="77777777" w:rsidR="005128DA" w:rsidRDefault="00000000">
            <w:pPr>
              <w:autoSpaceDE w:val="0"/>
              <w:autoSpaceDN w:val="0"/>
              <w:spacing w:before="256" w:after="0" w:line="142" w:lineRule="exact"/>
              <w:ind w:left="144" w:right="144"/>
              <w:jc w:val="center"/>
            </w:pPr>
            <w:r>
              <w:rPr>
                <w:color w:val="000000"/>
                <w:w w:val="102"/>
                <w:sz w:val="12"/>
              </w:rPr>
              <w:t xml:space="preserve">Ph: 9652222244 </w:t>
            </w:r>
            <w:r>
              <w:br/>
            </w:r>
            <w:r>
              <w:rPr>
                <w:color w:val="000000"/>
                <w:w w:val="102"/>
                <w:sz w:val="12"/>
              </w:rPr>
              <w:t>email: satyaimpex2020@gmail.com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413E44F4" w14:textId="77777777" w:rsidR="005128DA" w:rsidRDefault="00000000">
            <w:pPr>
              <w:autoSpaceDE w:val="0"/>
              <w:autoSpaceDN w:val="0"/>
              <w:spacing w:before="112" w:after="0" w:line="142" w:lineRule="exact"/>
              <w:jc w:val="center"/>
            </w:pPr>
            <w:r>
              <w:rPr>
                <w:color w:val="000000"/>
                <w:w w:val="102"/>
                <w:sz w:val="12"/>
              </w:rPr>
              <w:t xml:space="preserve">AP2/RX/013/22 31/03/2022 </w:t>
            </w:r>
            <w:r>
              <w:br/>
            </w:r>
            <w:r>
              <w:rPr>
                <w:color w:val="000000"/>
                <w:w w:val="102"/>
                <w:sz w:val="12"/>
              </w:rPr>
              <w:t>30/03/2025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0CE808FB" w14:textId="77777777" w:rsidR="005128DA" w:rsidRDefault="00000000">
            <w:pPr>
              <w:autoSpaceDE w:val="0"/>
              <w:autoSpaceDN w:val="0"/>
              <w:spacing w:before="184" w:after="0" w:line="142" w:lineRule="exact"/>
              <w:jc w:val="center"/>
            </w:pPr>
            <w:r>
              <w:rPr>
                <w:color w:val="000000"/>
                <w:w w:val="102"/>
                <w:sz w:val="12"/>
              </w:rPr>
              <w:t>Frozen Chilled</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3CAD2B79" w14:textId="77777777" w:rsidR="005128DA" w:rsidRDefault="00000000">
            <w:pPr>
              <w:autoSpaceDE w:val="0"/>
              <w:autoSpaceDN w:val="0"/>
              <w:spacing w:before="274" w:after="0" w:line="124" w:lineRule="exact"/>
              <w:ind w:left="44"/>
            </w:pPr>
            <w:r>
              <w:rPr>
                <w:color w:val="000000"/>
                <w:w w:val="102"/>
                <w:sz w:val="12"/>
              </w:rPr>
              <w:t>Frozen:Shrimp Wild(Sea cought)</w:t>
            </w:r>
          </w:p>
        </w:tc>
      </w:tr>
      <w:tr w:rsidR="005128DA" w14:paraId="28AD024B" w14:textId="77777777">
        <w:trPr>
          <w:trHeight w:hRule="exact" w:val="806"/>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F5901D0" w14:textId="77777777" w:rsidR="005128DA" w:rsidRDefault="00000000">
            <w:pPr>
              <w:autoSpaceDE w:val="0"/>
              <w:autoSpaceDN w:val="0"/>
              <w:spacing w:before="348" w:after="0" w:line="122" w:lineRule="exact"/>
              <w:jc w:val="center"/>
            </w:pPr>
            <w:r>
              <w:rPr>
                <w:color w:val="000000"/>
                <w:w w:val="102"/>
                <w:sz w:val="12"/>
              </w:rPr>
              <w:t>49</w:t>
            </w:r>
          </w:p>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34A73B37" w14:textId="77777777" w:rsidR="005128DA" w:rsidRDefault="00000000">
            <w:pPr>
              <w:autoSpaceDE w:val="0"/>
              <w:autoSpaceDN w:val="0"/>
              <w:spacing w:before="42" w:after="0" w:line="142" w:lineRule="exact"/>
              <w:ind w:left="42" w:right="288"/>
            </w:pPr>
            <w:r>
              <w:rPr>
                <w:color w:val="000000"/>
                <w:w w:val="102"/>
                <w:sz w:val="12"/>
              </w:rPr>
              <w:t xml:space="preserve">SHREE VIJAY AQUA FEEDS PVT LTD 54-15-1/2D, 2ND FLOOR, </w:t>
            </w:r>
            <w:r>
              <w:br/>
            </w:r>
            <w:r>
              <w:rPr>
                <w:color w:val="000000"/>
                <w:w w:val="102"/>
                <w:sz w:val="12"/>
              </w:rPr>
              <w:t xml:space="preserve">SRI SURYA PREMIER COMPLEX, </w:t>
            </w:r>
            <w:r>
              <w:br/>
            </w:r>
            <w:r>
              <w:rPr>
                <w:color w:val="000000"/>
                <w:w w:val="102"/>
                <w:sz w:val="12"/>
              </w:rPr>
              <w:t>VETERINARY COLONY, GUNADALA, VIJAYAWADA/520008, Andhra Pradesh</w:t>
            </w:r>
          </w:p>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0E977EBB" w14:textId="77777777" w:rsidR="005128DA" w:rsidRDefault="00000000">
            <w:pPr>
              <w:autoSpaceDE w:val="0"/>
              <w:autoSpaceDN w:val="0"/>
              <w:spacing w:before="328" w:after="0" w:line="142" w:lineRule="exact"/>
              <w:ind w:left="144" w:right="144"/>
              <w:jc w:val="center"/>
            </w:pPr>
            <w:r>
              <w:rPr>
                <w:color w:val="000000"/>
                <w:w w:val="102"/>
                <w:sz w:val="12"/>
              </w:rPr>
              <w:t xml:space="preserve">Ph: 9848105471 </w:t>
            </w:r>
            <w:r>
              <w:br/>
            </w:r>
            <w:r>
              <w:rPr>
                <w:color w:val="000000"/>
                <w:w w:val="102"/>
                <w:sz w:val="12"/>
              </w:rPr>
              <w:t>email: office.vijayaaqua@gmail.com</w:t>
            </w:r>
          </w:p>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64E585ED" w14:textId="77777777" w:rsidR="005128DA" w:rsidRDefault="00000000">
            <w:pPr>
              <w:autoSpaceDE w:val="0"/>
              <w:autoSpaceDN w:val="0"/>
              <w:spacing w:before="184" w:after="0" w:line="144" w:lineRule="exact"/>
              <w:jc w:val="center"/>
            </w:pPr>
            <w:r>
              <w:rPr>
                <w:color w:val="000000"/>
                <w:w w:val="102"/>
                <w:sz w:val="12"/>
              </w:rPr>
              <w:t xml:space="preserve">AP2/RX/012/22 25/03/2022 </w:t>
            </w:r>
            <w:r>
              <w:br/>
            </w:r>
            <w:r>
              <w:rPr>
                <w:color w:val="000000"/>
                <w:w w:val="102"/>
                <w:sz w:val="12"/>
              </w:rPr>
              <w:t>24/03/2025</w:t>
            </w:r>
          </w:p>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544FC590" w14:textId="77777777" w:rsidR="005128DA" w:rsidRDefault="00000000">
            <w:pPr>
              <w:autoSpaceDE w:val="0"/>
              <w:autoSpaceDN w:val="0"/>
              <w:spacing w:before="348" w:after="0" w:line="122" w:lineRule="exact"/>
              <w:jc w:val="center"/>
            </w:pPr>
            <w:r>
              <w:rPr>
                <w:color w:val="000000"/>
                <w:w w:val="102"/>
                <w:sz w:val="12"/>
              </w:rPr>
              <w:t>Frozen</w:t>
            </w:r>
          </w:p>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135B17CE" w14:textId="77777777" w:rsidR="005128DA" w:rsidRDefault="00000000">
            <w:pPr>
              <w:autoSpaceDE w:val="0"/>
              <w:autoSpaceDN w:val="0"/>
              <w:spacing w:before="256" w:after="0" w:line="142" w:lineRule="exact"/>
              <w:ind w:left="44"/>
            </w:pPr>
            <w:r>
              <w:rPr>
                <w:color w:val="000000"/>
                <w:w w:val="102"/>
                <w:sz w:val="12"/>
              </w:rPr>
              <w:t xml:space="preserve">Frozen:Shrimp </w:t>
            </w:r>
            <w:r>
              <w:br/>
            </w:r>
            <w:r>
              <w:rPr>
                <w:color w:val="000000"/>
                <w:w w:val="102"/>
                <w:sz w:val="12"/>
              </w:rPr>
              <w:t>Aquaculture(HLSOBLOCK,HLSOIQF,PDTOIQF,PDIQF,PDCUTDEVEINED,PDBL)</w:t>
            </w:r>
          </w:p>
        </w:tc>
      </w:tr>
      <w:tr w:rsidR="005128DA" w14:paraId="1E86372E" w14:textId="77777777">
        <w:trPr>
          <w:trHeight w:hRule="exact" w:val="234"/>
        </w:trPr>
        <w:tc>
          <w:tcPr>
            <w:tcW w:w="402" w:type="dxa"/>
            <w:tcBorders>
              <w:top w:val="single" w:sz="4" w:space="0" w:color="CCCCCC"/>
              <w:left w:val="single" w:sz="4" w:space="0" w:color="CCCCCC"/>
              <w:bottom w:val="single" w:sz="4" w:space="0" w:color="CCCCCC"/>
              <w:right w:val="single" w:sz="4" w:space="0" w:color="CCCCCC"/>
            </w:tcBorders>
            <w:tcMar>
              <w:left w:w="0" w:type="dxa"/>
              <w:right w:w="0" w:type="dxa"/>
            </w:tcMar>
          </w:tcPr>
          <w:p w14:paraId="103DC387" w14:textId="77777777" w:rsidR="005128DA" w:rsidRDefault="005128DA"/>
        </w:tc>
        <w:tc>
          <w:tcPr>
            <w:tcW w:w="2532" w:type="dxa"/>
            <w:tcBorders>
              <w:top w:val="single" w:sz="4" w:space="0" w:color="CCCCCC"/>
              <w:left w:val="single" w:sz="4" w:space="0" w:color="CCCCCC"/>
              <w:bottom w:val="single" w:sz="4" w:space="0" w:color="CCCCCC"/>
              <w:right w:val="single" w:sz="4" w:space="0" w:color="CCCCCC"/>
            </w:tcBorders>
            <w:tcMar>
              <w:left w:w="0" w:type="dxa"/>
              <w:right w:w="0" w:type="dxa"/>
            </w:tcMar>
          </w:tcPr>
          <w:p w14:paraId="2C82C213" w14:textId="77777777" w:rsidR="005128DA" w:rsidRDefault="005128DA"/>
        </w:tc>
        <w:tc>
          <w:tcPr>
            <w:tcW w:w="2186" w:type="dxa"/>
            <w:tcBorders>
              <w:top w:val="single" w:sz="4" w:space="0" w:color="CCCCCC"/>
              <w:left w:val="single" w:sz="4" w:space="0" w:color="CCCCCC"/>
              <w:bottom w:val="single" w:sz="4" w:space="0" w:color="CCCCCC"/>
              <w:right w:val="single" w:sz="4" w:space="0" w:color="CCCCCC"/>
            </w:tcBorders>
            <w:tcMar>
              <w:left w:w="0" w:type="dxa"/>
              <w:right w:w="0" w:type="dxa"/>
            </w:tcMar>
          </w:tcPr>
          <w:p w14:paraId="2F5C16F0" w14:textId="77777777" w:rsidR="005128DA" w:rsidRDefault="005128DA"/>
        </w:tc>
        <w:tc>
          <w:tcPr>
            <w:tcW w:w="910" w:type="dxa"/>
            <w:tcBorders>
              <w:top w:val="single" w:sz="4" w:space="0" w:color="CCCCCC"/>
              <w:left w:val="single" w:sz="4" w:space="0" w:color="CCCCCC"/>
              <w:bottom w:val="single" w:sz="4" w:space="0" w:color="CCCCCC"/>
              <w:right w:val="single" w:sz="4" w:space="0" w:color="CCCCCC"/>
            </w:tcBorders>
            <w:tcMar>
              <w:left w:w="0" w:type="dxa"/>
              <w:right w:w="0" w:type="dxa"/>
            </w:tcMar>
          </w:tcPr>
          <w:p w14:paraId="7AE8CC53" w14:textId="77777777" w:rsidR="005128DA" w:rsidRDefault="005128DA"/>
        </w:tc>
        <w:tc>
          <w:tcPr>
            <w:tcW w:w="640" w:type="dxa"/>
            <w:tcBorders>
              <w:top w:val="single" w:sz="4" w:space="0" w:color="CCCCCC"/>
              <w:left w:val="single" w:sz="4" w:space="0" w:color="CCCCCC"/>
              <w:bottom w:val="single" w:sz="4" w:space="0" w:color="CCCCCC"/>
              <w:right w:val="single" w:sz="4" w:space="0" w:color="CCCCCC"/>
            </w:tcBorders>
            <w:tcMar>
              <w:left w:w="0" w:type="dxa"/>
              <w:right w:w="0" w:type="dxa"/>
            </w:tcMar>
          </w:tcPr>
          <w:p w14:paraId="4FF395DF" w14:textId="77777777" w:rsidR="005128DA" w:rsidRDefault="005128DA"/>
        </w:tc>
        <w:tc>
          <w:tcPr>
            <w:tcW w:w="4358" w:type="dxa"/>
            <w:tcBorders>
              <w:top w:val="single" w:sz="4" w:space="0" w:color="CCCCCC"/>
              <w:left w:val="single" w:sz="4" w:space="0" w:color="CCCCCC"/>
              <w:bottom w:val="single" w:sz="4" w:space="0" w:color="CCCCCC"/>
              <w:right w:val="single" w:sz="4" w:space="0" w:color="CCCCCC"/>
            </w:tcBorders>
            <w:tcMar>
              <w:left w:w="0" w:type="dxa"/>
              <w:right w:w="0" w:type="dxa"/>
            </w:tcMar>
          </w:tcPr>
          <w:p w14:paraId="4EC96075" w14:textId="77777777" w:rsidR="005128DA" w:rsidRDefault="005128DA"/>
        </w:tc>
      </w:tr>
    </w:tbl>
    <w:p w14:paraId="1DFFAEEA" w14:textId="77777777" w:rsidR="005128DA" w:rsidRDefault="005128DA">
      <w:pPr>
        <w:autoSpaceDE w:val="0"/>
        <w:autoSpaceDN w:val="0"/>
        <w:spacing w:after="0" w:line="30" w:lineRule="exact"/>
      </w:pPr>
    </w:p>
    <w:tbl>
      <w:tblPr>
        <w:tblW w:w="0" w:type="auto"/>
        <w:tblLayout w:type="fixed"/>
        <w:tblLook w:val="04A0" w:firstRow="1" w:lastRow="0" w:firstColumn="1" w:lastColumn="0" w:noHBand="0" w:noVBand="1"/>
      </w:tblPr>
      <w:tblGrid>
        <w:gridCol w:w="4960"/>
        <w:gridCol w:w="5160"/>
        <w:gridCol w:w="1060"/>
      </w:tblGrid>
      <w:tr w:rsidR="005128DA" w14:paraId="04ADEF4A" w14:textId="77777777">
        <w:trPr>
          <w:trHeight w:hRule="exact" w:val="5252"/>
        </w:trPr>
        <w:tc>
          <w:tcPr>
            <w:tcW w:w="4960" w:type="dxa"/>
            <w:tcMar>
              <w:left w:w="0" w:type="dxa"/>
              <w:right w:w="0" w:type="dxa"/>
            </w:tcMar>
          </w:tcPr>
          <w:p w14:paraId="74E5FA42" w14:textId="77777777" w:rsidR="005128DA" w:rsidRDefault="00000000">
            <w:pPr>
              <w:autoSpaceDE w:val="0"/>
              <w:autoSpaceDN w:val="0"/>
              <w:spacing w:before="28" w:after="0" w:line="110" w:lineRule="exact"/>
              <w:ind w:right="1824"/>
              <w:jc w:val="right"/>
            </w:pPr>
            <w:r>
              <w:rPr>
                <w:color w:val="FDFDFD"/>
                <w:w w:val="102"/>
                <w:sz w:val="9"/>
              </w:rPr>
              <w:t>08-02-2023:01:50:17</w:t>
            </w:r>
          </w:p>
        </w:tc>
        <w:tc>
          <w:tcPr>
            <w:tcW w:w="5160" w:type="dxa"/>
            <w:tcMar>
              <w:left w:w="0" w:type="dxa"/>
              <w:right w:w="0" w:type="dxa"/>
            </w:tcMar>
          </w:tcPr>
          <w:p w14:paraId="35BE991C" w14:textId="77777777" w:rsidR="005128DA" w:rsidRDefault="00000000">
            <w:pPr>
              <w:autoSpaceDE w:val="0"/>
              <w:autoSpaceDN w:val="0"/>
              <w:spacing w:before="28" w:after="0" w:line="110" w:lineRule="exact"/>
              <w:ind w:right="1108"/>
              <w:jc w:val="right"/>
            </w:pPr>
            <w:r>
              <w:rPr>
                <w:color w:val="FDFDFD"/>
                <w:w w:val="102"/>
                <w:sz w:val="9"/>
              </w:rPr>
              <w:t>SoftWare Design &amp; Hosting Credits : NIC Lakshadweep</w:t>
            </w:r>
          </w:p>
        </w:tc>
        <w:tc>
          <w:tcPr>
            <w:tcW w:w="1060" w:type="dxa"/>
            <w:vMerge w:val="restart"/>
            <w:tcMar>
              <w:left w:w="0" w:type="dxa"/>
              <w:right w:w="0" w:type="dxa"/>
            </w:tcMar>
          </w:tcPr>
          <w:p w14:paraId="6C0486A2" w14:textId="77777777" w:rsidR="005128DA" w:rsidRDefault="00000000">
            <w:pPr>
              <w:autoSpaceDE w:val="0"/>
              <w:autoSpaceDN w:val="0"/>
              <w:spacing w:before="10376" w:after="0" w:line="166" w:lineRule="exact"/>
              <w:ind w:left="250"/>
            </w:pPr>
            <w:r>
              <w:rPr>
                <w:color w:val="000000"/>
                <w:sz w:val="14"/>
              </w:rPr>
              <w:t>Page 4 of 4</w:t>
            </w:r>
          </w:p>
        </w:tc>
      </w:tr>
      <w:tr w:rsidR="005128DA" w14:paraId="5628A90A" w14:textId="77777777">
        <w:trPr>
          <w:trHeight w:hRule="exact" w:val="5270"/>
        </w:trPr>
        <w:tc>
          <w:tcPr>
            <w:tcW w:w="10120" w:type="dxa"/>
            <w:gridSpan w:val="2"/>
            <w:tcMar>
              <w:left w:w="0" w:type="dxa"/>
              <w:right w:w="0" w:type="dxa"/>
            </w:tcMar>
          </w:tcPr>
          <w:p w14:paraId="1FC195DE" w14:textId="71B3AC0D" w:rsidR="005128DA" w:rsidRDefault="00000000">
            <w:pPr>
              <w:autoSpaceDE w:val="0"/>
              <w:autoSpaceDN w:val="0"/>
              <w:spacing w:before="5124" w:after="0" w:line="166" w:lineRule="exact"/>
            </w:pPr>
            <w:proofErr w:type="spellStart"/>
            <w:r>
              <w:rPr>
                <w:color w:val="000000"/>
                <w:sz w:val="14"/>
              </w:rPr>
              <w:t>htffice</w:t>
            </w:r>
            <w:proofErr w:type="spellEnd"/>
            <w:r>
              <w:rPr>
                <w:color w:val="000000"/>
                <w:sz w:val="14"/>
              </w:rPr>
              <w:t>=RD%20Vijayawada&amp;Categ=</w:t>
            </w:r>
            <w:proofErr w:type="spellStart"/>
            <w:r>
              <w:rPr>
                <w:color w:val="000000"/>
                <w:sz w:val="14"/>
              </w:rPr>
              <w:t>ExporterOT</w:t>
            </w:r>
            <w:proofErr w:type="spellEnd"/>
          </w:p>
        </w:tc>
        <w:tc>
          <w:tcPr>
            <w:tcW w:w="3733" w:type="dxa"/>
            <w:vMerge/>
          </w:tcPr>
          <w:p w14:paraId="609F3106" w14:textId="77777777" w:rsidR="005128DA" w:rsidRDefault="005128DA"/>
        </w:tc>
      </w:tr>
    </w:tbl>
    <w:p w14:paraId="70E9DA1E" w14:textId="77777777" w:rsidR="005128DA" w:rsidRDefault="005128DA">
      <w:pPr>
        <w:autoSpaceDE w:val="0"/>
        <w:autoSpaceDN w:val="0"/>
        <w:spacing w:after="0" w:line="14" w:lineRule="exact"/>
      </w:pPr>
    </w:p>
    <w:p w14:paraId="5661A9E8" w14:textId="77777777" w:rsidR="005128DA" w:rsidRDefault="005128DA">
      <w:pPr>
        <w:autoSpaceDE w:val="0"/>
        <w:autoSpaceDN w:val="0"/>
        <w:spacing w:after="0" w:line="14" w:lineRule="exact"/>
      </w:pPr>
    </w:p>
    <w:sectPr w:rsidR="005128DA" w:rsidSect="00AE3825">
      <w:pgSz w:w="11900" w:h="16840"/>
      <w:pgMar w:top="0" w:right="340" w:bottom="42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275431">
    <w:abstractNumId w:val="8"/>
  </w:num>
  <w:num w:numId="2" w16cid:durableId="1893610954">
    <w:abstractNumId w:val="6"/>
  </w:num>
  <w:num w:numId="3" w16cid:durableId="2079668658">
    <w:abstractNumId w:val="5"/>
  </w:num>
  <w:num w:numId="4" w16cid:durableId="1375811273">
    <w:abstractNumId w:val="4"/>
  </w:num>
  <w:num w:numId="5" w16cid:durableId="230846160">
    <w:abstractNumId w:val="7"/>
  </w:num>
  <w:num w:numId="6" w16cid:durableId="508907332">
    <w:abstractNumId w:val="3"/>
  </w:num>
  <w:num w:numId="7" w16cid:durableId="513148455">
    <w:abstractNumId w:val="2"/>
  </w:num>
  <w:num w:numId="8" w16cid:durableId="1059593083">
    <w:abstractNumId w:val="1"/>
  </w:num>
  <w:num w:numId="9" w16cid:durableId="331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A3D"/>
    <w:rsid w:val="00034616"/>
    <w:rsid w:val="0006063C"/>
    <w:rsid w:val="0015074B"/>
    <w:rsid w:val="0029639D"/>
    <w:rsid w:val="00326F90"/>
    <w:rsid w:val="005128DA"/>
    <w:rsid w:val="009E72EC"/>
    <w:rsid w:val="00A241D4"/>
    <w:rsid w:val="00AA1D8D"/>
    <w:rsid w:val="00AE382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C9635"/>
  <w14:defaultImageDpi w14:val="300"/>
  <w15:docId w15:val="{0804E9FB-E34E-431D-B6D6-3EFE5E06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Rahul Dabari</cp:lastModifiedBy>
  <cp:revision>5</cp:revision>
  <dcterms:created xsi:type="dcterms:W3CDTF">2013-12-23T23:15:00Z</dcterms:created>
  <dcterms:modified xsi:type="dcterms:W3CDTF">2024-02-26T15:24:00Z</dcterms:modified>
  <cp:category/>
</cp:coreProperties>
</file>