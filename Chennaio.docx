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71ED" w14:textId="77777777" w:rsidR="00DD76DD" w:rsidRDefault="00DD76DD">
      <w:pPr>
        <w:autoSpaceDE w:val="0"/>
        <w:autoSpaceDN w:val="0"/>
        <w:spacing w:after="0" w:line="172" w:lineRule="exact"/>
      </w:pPr>
    </w:p>
    <w:p w14:paraId="1E2A561C" w14:textId="5F92B5CD" w:rsidR="00DD76DD" w:rsidRDefault="00000000">
      <w:pPr>
        <w:tabs>
          <w:tab w:val="left" w:pos="9882"/>
        </w:tabs>
        <w:autoSpaceDE w:val="0"/>
        <w:autoSpaceDN w:val="0"/>
        <w:spacing w:after="0" w:line="166" w:lineRule="exact"/>
      </w:pPr>
      <w:r>
        <w:tab/>
      </w:r>
    </w:p>
    <w:p w14:paraId="713C8D33" w14:textId="550ECD74" w:rsidR="00DD76DD" w:rsidRDefault="00DD76DD">
      <w:pPr>
        <w:autoSpaceDE w:val="0"/>
        <w:autoSpaceDN w:val="0"/>
        <w:spacing w:before="70" w:after="32" w:line="200" w:lineRule="exact"/>
        <w:ind w:right="5058"/>
        <w:jc w:val="right"/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284"/>
        <w:gridCol w:w="2466"/>
        <w:gridCol w:w="3114"/>
        <w:gridCol w:w="1048"/>
        <w:gridCol w:w="1382"/>
        <w:gridCol w:w="2702"/>
      </w:tblGrid>
      <w:tr w:rsidR="00DD76DD" w14:paraId="37C72D6A" w14:textId="77777777" w:rsidTr="00A92582">
        <w:trPr>
          <w:trHeight w:hRule="exact" w:val="600"/>
        </w:trPr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B01CEBF" w14:textId="77777777" w:rsidR="00DD76DD" w:rsidRDefault="00000000">
            <w:pPr>
              <w:autoSpaceDE w:val="0"/>
              <w:autoSpaceDN w:val="0"/>
              <w:spacing w:before="234" w:after="0" w:line="142" w:lineRule="exact"/>
              <w:jc w:val="center"/>
            </w:pPr>
            <w:r>
              <w:rPr>
                <w:b/>
                <w:color w:val="ABABAB"/>
                <w:sz w:val="14"/>
              </w:rPr>
              <w:t>Sl.No.</w:t>
            </w:r>
          </w:p>
        </w:tc>
        <w:tc>
          <w:tcPr>
            <w:tcW w:w="246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653A8B" w14:textId="77777777" w:rsidR="00DD76DD" w:rsidRDefault="00000000">
            <w:pPr>
              <w:autoSpaceDE w:val="0"/>
              <w:autoSpaceDN w:val="0"/>
              <w:spacing w:before="234" w:after="0" w:line="142" w:lineRule="exact"/>
              <w:jc w:val="center"/>
            </w:pPr>
            <w:r>
              <w:rPr>
                <w:b/>
                <w:color w:val="ABABAB"/>
                <w:sz w:val="14"/>
              </w:rPr>
              <w:t>Firm Name &amp; Addess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983D96F" w14:textId="77777777" w:rsidR="00DD76DD" w:rsidRDefault="00000000">
            <w:pPr>
              <w:autoSpaceDE w:val="0"/>
              <w:autoSpaceDN w:val="0"/>
              <w:spacing w:before="234" w:after="0" w:line="142" w:lineRule="exact"/>
              <w:jc w:val="center"/>
            </w:pPr>
            <w:r>
              <w:rPr>
                <w:b/>
                <w:color w:val="ABABAB"/>
                <w:sz w:val="14"/>
              </w:rPr>
              <w:t>Contact Details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2396997" w14:textId="77777777" w:rsidR="00DD76DD" w:rsidRDefault="00000000">
            <w:pPr>
              <w:autoSpaceDE w:val="0"/>
              <w:autoSpaceDN w:val="0"/>
              <w:spacing w:before="48" w:after="0" w:line="164" w:lineRule="exact"/>
              <w:jc w:val="center"/>
            </w:pPr>
            <w:r>
              <w:rPr>
                <w:b/>
                <w:color w:val="ABABAB"/>
                <w:sz w:val="14"/>
              </w:rPr>
              <w:t>Reg.No / Issue Date / Expiry Date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949FD7" w14:textId="77777777" w:rsidR="00DD76DD" w:rsidRDefault="00000000">
            <w:pPr>
              <w:autoSpaceDE w:val="0"/>
              <w:autoSpaceDN w:val="0"/>
              <w:spacing w:before="234" w:after="0" w:line="142" w:lineRule="exact"/>
              <w:jc w:val="center"/>
            </w:pPr>
            <w:r>
              <w:rPr>
                <w:b/>
                <w:color w:val="ABABAB"/>
                <w:sz w:val="14"/>
              </w:rPr>
              <w:t>Product Category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3C50115" w14:textId="77777777" w:rsidR="00DD76DD" w:rsidRDefault="00000000">
            <w:pPr>
              <w:autoSpaceDE w:val="0"/>
              <w:autoSpaceDN w:val="0"/>
              <w:spacing w:before="234" w:after="0" w:line="142" w:lineRule="exact"/>
              <w:jc w:val="center"/>
            </w:pPr>
            <w:r>
              <w:rPr>
                <w:b/>
                <w:color w:val="ABABAB"/>
                <w:sz w:val="14"/>
              </w:rPr>
              <w:t>Product(s)</w:t>
            </w:r>
          </w:p>
        </w:tc>
      </w:tr>
      <w:tr w:rsidR="00DD76DD" w14:paraId="4B006EE9" w14:textId="77777777" w:rsidTr="00A92582">
        <w:trPr>
          <w:trHeight w:hRule="exact" w:val="928"/>
        </w:trPr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F260A7B" w14:textId="77777777" w:rsidR="00DD76DD" w:rsidRDefault="00000000">
            <w:pPr>
              <w:autoSpaceDE w:val="0"/>
              <w:autoSpaceDN w:val="0"/>
              <w:spacing w:before="398" w:after="0" w:line="142" w:lineRule="exact"/>
              <w:jc w:val="center"/>
            </w:pPr>
            <w:r>
              <w:rPr>
                <w:color w:val="000000"/>
                <w:sz w:val="14"/>
              </w:rPr>
              <w:t>1</w:t>
            </w:r>
          </w:p>
        </w:tc>
        <w:tc>
          <w:tcPr>
            <w:tcW w:w="246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16CFBC2" w14:textId="77777777" w:rsidR="00DD76DD" w:rsidRDefault="00000000">
            <w:pPr>
              <w:autoSpaceDE w:val="0"/>
              <w:autoSpaceDN w:val="0"/>
              <w:spacing w:before="44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AGMA TRADING HOUSE </w:t>
            </w:r>
            <w:r>
              <w:br/>
            </w:r>
            <w:r>
              <w:rPr>
                <w:color w:val="000000"/>
                <w:sz w:val="14"/>
              </w:rPr>
              <w:t xml:space="preserve">OLD NO16, NEW NO 33, </w:t>
            </w:r>
            <w:r>
              <w:br/>
            </w:r>
            <w:r>
              <w:rPr>
                <w:color w:val="000000"/>
                <w:sz w:val="14"/>
              </w:rPr>
              <w:t xml:space="preserve">ESI HOSPITAL </w:t>
            </w:r>
            <w:r>
              <w:br/>
            </w:r>
            <w:r>
              <w:rPr>
                <w:color w:val="000000"/>
                <w:sz w:val="14"/>
              </w:rPr>
              <w:t>ROAD,PERAVALLUR,AGARAM, PERAMBUR/600011,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D030AAE" w14:textId="77777777" w:rsidR="00DD76DD" w:rsidRDefault="00000000">
            <w:pPr>
              <w:autoSpaceDE w:val="0"/>
              <w:autoSpaceDN w:val="0"/>
              <w:spacing w:before="37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Ph: 9884200201 </w:t>
            </w:r>
            <w:r>
              <w:br/>
            </w:r>
            <w:r>
              <w:rPr>
                <w:color w:val="000000"/>
                <w:sz w:val="14"/>
              </w:rPr>
              <w:t>email: AGMATRADINGHOUSE@GMAIL.COM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8BDA0CF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TN1/ME/603/21 28/06/2021 </w:t>
            </w:r>
            <w:r>
              <w:br/>
            </w:r>
            <w:r>
              <w:rPr>
                <w:color w:val="000000"/>
                <w:sz w:val="14"/>
              </w:rPr>
              <w:t>27/06/2024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DCEF8BF" w14:textId="77777777" w:rsidR="00DD76DD" w:rsidRDefault="00000000">
            <w:pPr>
              <w:autoSpaceDE w:val="0"/>
              <w:autoSpaceDN w:val="0"/>
              <w:spacing w:before="294" w:after="0" w:line="164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8297F2B" w14:textId="77777777" w:rsidR="00DD76DD" w:rsidRDefault="00DD76DD"/>
        </w:tc>
      </w:tr>
      <w:tr w:rsidR="00DD76DD" w14:paraId="39B72F6C" w14:textId="77777777" w:rsidTr="00A92582">
        <w:trPr>
          <w:trHeight w:hRule="exact" w:val="1094"/>
        </w:trPr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AABB5C3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2</w:t>
            </w:r>
          </w:p>
        </w:tc>
        <w:tc>
          <w:tcPr>
            <w:tcW w:w="246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868E0DD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432"/>
            </w:pPr>
            <w:r>
              <w:rPr>
                <w:color w:val="000000"/>
                <w:sz w:val="14"/>
              </w:rPr>
              <w:t xml:space="preserve">AQGROMALIN FARMTECH SERVICES PVT LTD </w:t>
            </w:r>
            <w:r>
              <w:br/>
            </w:r>
            <w:r>
              <w:rPr>
                <w:color w:val="000000"/>
                <w:sz w:val="14"/>
              </w:rPr>
              <w:t xml:space="preserve">3rd Floor, Tower C, Rattha Tek Meadows Road </w:t>
            </w:r>
            <w:r>
              <w:br/>
            </w:r>
            <w:r>
              <w:rPr>
                <w:color w:val="000000"/>
                <w:sz w:val="14"/>
              </w:rPr>
              <w:t xml:space="preserve">Elcot Sez, Sholinganallur </w:t>
            </w:r>
            <w:r>
              <w:br/>
            </w:r>
            <w:r>
              <w:rPr>
                <w:color w:val="000000"/>
                <w:sz w:val="14"/>
              </w:rPr>
              <w:t>/600097,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A87751F" w14:textId="77777777" w:rsidR="00DD76DD" w:rsidRDefault="00000000">
            <w:pPr>
              <w:autoSpaceDE w:val="0"/>
              <w:autoSpaceDN w:val="0"/>
              <w:spacing w:before="374" w:after="0" w:line="166" w:lineRule="exact"/>
              <w:ind w:left="288" w:right="432"/>
              <w:jc w:val="center"/>
            </w:pPr>
            <w:r>
              <w:rPr>
                <w:color w:val="000000"/>
                <w:sz w:val="14"/>
              </w:rPr>
              <w:t xml:space="preserve">Ph: 9150095418 </w:t>
            </w:r>
            <w:r>
              <w:br/>
            </w:r>
            <w:r>
              <w:rPr>
                <w:color w:val="000000"/>
                <w:sz w:val="14"/>
              </w:rPr>
              <w:t>email: urvashi.sundarraju@aqgromalin.</w:t>
            </w:r>
          </w:p>
          <w:p w14:paraId="49A5033F" w14:textId="77777777" w:rsidR="00DD76DD" w:rsidRDefault="00000000">
            <w:pPr>
              <w:autoSpaceDE w:val="0"/>
              <w:autoSpaceDN w:val="0"/>
              <w:spacing w:before="22" w:after="0" w:line="142" w:lineRule="exact"/>
              <w:jc w:val="center"/>
            </w:pPr>
            <w:r>
              <w:rPr>
                <w:color w:val="000000"/>
                <w:sz w:val="14"/>
              </w:rPr>
              <w:t>Web: www.aqaicrabs.com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A7A71AF" w14:textId="77777777" w:rsidR="00DD76DD" w:rsidRDefault="00000000">
            <w:pPr>
              <w:autoSpaceDE w:val="0"/>
              <w:autoSpaceDN w:val="0"/>
              <w:spacing w:before="29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TN1/ME/620/22 23/03/2022 </w:t>
            </w:r>
            <w:r>
              <w:br/>
            </w:r>
            <w:r>
              <w:rPr>
                <w:color w:val="000000"/>
                <w:sz w:val="14"/>
              </w:rPr>
              <w:t>22/03/2025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66832B3" w14:textId="77777777" w:rsidR="00DD76DD" w:rsidRDefault="00000000">
            <w:pPr>
              <w:autoSpaceDE w:val="0"/>
              <w:autoSpaceDN w:val="0"/>
              <w:spacing w:before="374" w:after="0" w:line="166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66DB4A1" w14:textId="77777777" w:rsidR="00DD76DD" w:rsidRDefault="00000000">
            <w:pPr>
              <w:autoSpaceDE w:val="0"/>
              <w:autoSpaceDN w:val="0"/>
              <w:spacing w:before="374" w:after="0" w:line="166" w:lineRule="exact"/>
              <w:ind w:left="46" w:right="1008"/>
            </w:pPr>
            <w:r>
              <w:rPr>
                <w:color w:val="000000"/>
                <w:sz w:val="14"/>
              </w:rPr>
              <w:t>Live other than ornamental fish:Crab(mudcrab)</w:t>
            </w:r>
          </w:p>
        </w:tc>
      </w:tr>
      <w:tr w:rsidR="00DD76DD" w14:paraId="3DC1FC6F" w14:textId="77777777" w:rsidTr="00A92582">
        <w:trPr>
          <w:trHeight w:hRule="exact" w:val="928"/>
        </w:trPr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3A31F25" w14:textId="77777777" w:rsidR="00DD76DD" w:rsidRDefault="00000000">
            <w:pPr>
              <w:autoSpaceDE w:val="0"/>
              <w:autoSpaceDN w:val="0"/>
              <w:spacing w:before="398" w:after="0" w:line="142" w:lineRule="exact"/>
              <w:jc w:val="center"/>
            </w:pPr>
            <w:r>
              <w:rPr>
                <w:color w:val="000000"/>
                <w:sz w:val="14"/>
              </w:rPr>
              <w:t>3</w:t>
            </w:r>
          </w:p>
        </w:tc>
        <w:tc>
          <w:tcPr>
            <w:tcW w:w="246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3EEB145" w14:textId="77777777" w:rsidR="00DD76DD" w:rsidRDefault="00000000">
            <w:pPr>
              <w:autoSpaceDE w:val="0"/>
              <w:autoSpaceDN w:val="0"/>
              <w:spacing w:before="44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ARHAAN TRADING COMPANY NEW NO. 133, OLD NO. 65, </w:t>
            </w:r>
            <w:r>
              <w:br/>
            </w:r>
            <w:r>
              <w:rPr>
                <w:color w:val="000000"/>
                <w:sz w:val="14"/>
              </w:rPr>
              <w:t xml:space="preserve">LINGHI CHETTY STREET </w:t>
            </w:r>
            <w:r>
              <w:br/>
            </w:r>
            <w:r>
              <w:rPr>
                <w:color w:val="000000"/>
                <w:sz w:val="14"/>
              </w:rPr>
              <w:t>CHENNAI-600001/600001,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713944F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04448645151 </w:t>
            </w:r>
            <w:r>
              <w:br/>
            </w:r>
            <w:r>
              <w:rPr>
                <w:color w:val="000000"/>
                <w:sz w:val="14"/>
              </w:rPr>
              <w:t>email: arhaanmaws@gmail.com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52D7849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TN1/ME/605/21 03/09/2021 </w:t>
            </w:r>
            <w:r>
              <w:br/>
            </w:r>
            <w:r>
              <w:rPr>
                <w:color w:val="000000"/>
                <w:sz w:val="14"/>
              </w:rPr>
              <w:t>02/09/2024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C6C5D56" w14:textId="77777777" w:rsidR="00DD76DD" w:rsidRDefault="00000000">
            <w:pPr>
              <w:autoSpaceDE w:val="0"/>
              <w:autoSpaceDN w:val="0"/>
              <w:spacing w:before="398" w:after="0" w:line="142" w:lineRule="exact"/>
              <w:jc w:val="center"/>
            </w:pPr>
            <w:r>
              <w:rPr>
                <w:color w:val="000000"/>
                <w:sz w:val="14"/>
              </w:rPr>
              <w:t>Dried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4459DC2" w14:textId="77777777" w:rsidR="00DD76DD" w:rsidRDefault="00DD76DD"/>
        </w:tc>
      </w:tr>
      <w:tr w:rsidR="00DD76DD" w14:paraId="41E1579E" w14:textId="77777777" w:rsidTr="00A92582">
        <w:trPr>
          <w:trHeight w:hRule="exact" w:val="928"/>
        </w:trPr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5FE09D0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4</w:t>
            </w:r>
          </w:p>
        </w:tc>
        <w:tc>
          <w:tcPr>
            <w:tcW w:w="246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DCB4216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BSF EXPORTS </w:t>
            </w:r>
            <w:r>
              <w:br/>
            </w:r>
            <w:r>
              <w:rPr>
                <w:color w:val="000000"/>
                <w:sz w:val="14"/>
              </w:rPr>
              <w:t xml:space="preserve">12/2, 13/2 REX STREET </w:t>
            </w:r>
            <w:r>
              <w:br/>
            </w:r>
            <w:r>
              <w:rPr>
                <w:color w:val="000000"/>
                <w:sz w:val="14"/>
              </w:rPr>
              <w:t>WEST COOVAM RIVER ROAD CHINTADRIPET,/600002,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9B31172" w14:textId="77777777" w:rsidR="00DD76DD" w:rsidRDefault="00000000">
            <w:pPr>
              <w:autoSpaceDE w:val="0"/>
              <w:autoSpaceDN w:val="0"/>
              <w:spacing w:before="374" w:after="0" w:line="166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7200200035 </w:t>
            </w:r>
            <w:r>
              <w:br/>
            </w:r>
            <w:r>
              <w:rPr>
                <w:color w:val="000000"/>
                <w:sz w:val="14"/>
              </w:rPr>
              <w:t>email: bsfexports1961@gmail.com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5B118E1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TN1/ME/623/22 18/04/2022 </w:t>
            </w:r>
            <w:r>
              <w:br/>
            </w:r>
            <w:r>
              <w:rPr>
                <w:color w:val="000000"/>
                <w:sz w:val="14"/>
              </w:rPr>
              <w:t>17/04/2025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614611B" w14:textId="77777777" w:rsidR="00DD76DD" w:rsidRDefault="00000000">
            <w:pPr>
              <w:autoSpaceDE w:val="0"/>
              <w:autoSpaceDN w:val="0"/>
              <w:spacing w:before="294" w:after="0" w:line="164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6DE1BE7" w14:textId="77777777" w:rsidR="00DD76DD" w:rsidRDefault="00000000">
            <w:pPr>
              <w:autoSpaceDE w:val="0"/>
              <w:autoSpaceDN w:val="0"/>
              <w:spacing w:before="294" w:after="0" w:line="164" w:lineRule="exact"/>
              <w:ind w:right="1008"/>
              <w:jc w:val="center"/>
            </w:pPr>
            <w:r>
              <w:rPr>
                <w:color w:val="000000"/>
                <w:sz w:val="14"/>
              </w:rPr>
              <w:t>Live other than ornamental fish:Crab(Crab(Mud Crab))</w:t>
            </w:r>
          </w:p>
        </w:tc>
      </w:tr>
      <w:tr w:rsidR="00DD76DD" w14:paraId="1BD6578A" w14:textId="77777777" w:rsidTr="00A92582">
        <w:trPr>
          <w:trHeight w:hRule="exact" w:val="930"/>
        </w:trPr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CEB150C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5</w:t>
            </w:r>
          </w:p>
        </w:tc>
        <w:tc>
          <w:tcPr>
            <w:tcW w:w="246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936697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CHENNAI MARINE EXPORTS, No.43,Old No.21, Kalavai Chetty street </w:t>
            </w:r>
            <w:r>
              <w:br/>
            </w:r>
            <w:r>
              <w:rPr>
                <w:color w:val="000000"/>
                <w:sz w:val="14"/>
              </w:rPr>
              <w:t xml:space="preserve">Chindatripet, </w:t>
            </w:r>
            <w:r>
              <w:br/>
            </w:r>
            <w:r>
              <w:rPr>
                <w:color w:val="000000"/>
                <w:sz w:val="14"/>
              </w:rPr>
              <w:t>Chennai/600002,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ED3AB29" w14:textId="77777777" w:rsidR="00DD76DD" w:rsidRDefault="00000000">
            <w:pPr>
              <w:autoSpaceDE w:val="0"/>
              <w:autoSpaceDN w:val="0"/>
              <w:spacing w:before="378" w:after="0" w:line="164" w:lineRule="exact"/>
              <w:ind w:left="288" w:right="288"/>
              <w:jc w:val="center"/>
            </w:pPr>
            <w:r>
              <w:rPr>
                <w:color w:val="000000"/>
                <w:sz w:val="14"/>
              </w:rPr>
              <w:t xml:space="preserve">Ph: 9884916999 </w:t>
            </w:r>
            <w:r>
              <w:br/>
            </w:r>
            <w:r>
              <w:rPr>
                <w:color w:val="000000"/>
                <w:sz w:val="14"/>
              </w:rPr>
              <w:t>email: chennaimarineexport@gmail.com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95A2AD9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TN1/ME/518/18 15/01/2018 </w:t>
            </w:r>
            <w:r>
              <w:br/>
            </w:r>
            <w:r>
              <w:rPr>
                <w:color w:val="000000"/>
                <w:sz w:val="14"/>
              </w:rPr>
              <w:t>14/01/2024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32A907D" w14:textId="77777777" w:rsidR="00DD76DD" w:rsidRDefault="00000000">
            <w:pPr>
              <w:autoSpaceDE w:val="0"/>
              <w:autoSpaceDN w:val="0"/>
              <w:spacing w:before="296" w:after="0" w:line="164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2F5D417" w14:textId="77777777" w:rsidR="00DD76DD" w:rsidRDefault="00000000">
            <w:pPr>
              <w:autoSpaceDE w:val="0"/>
              <w:autoSpaceDN w:val="0"/>
              <w:spacing w:before="296" w:after="0" w:line="164" w:lineRule="exact"/>
              <w:ind w:right="1008"/>
              <w:jc w:val="center"/>
            </w:pPr>
            <w:r>
              <w:rPr>
                <w:color w:val="000000"/>
                <w:sz w:val="14"/>
              </w:rPr>
              <w:t>Live other than ornamental fish:Crab(Crab(Mud Crab))</w:t>
            </w:r>
          </w:p>
        </w:tc>
      </w:tr>
      <w:tr w:rsidR="00DD76DD" w14:paraId="22E2C232" w14:textId="77777777" w:rsidTr="00A92582">
        <w:trPr>
          <w:trHeight w:hRule="exact" w:val="928"/>
        </w:trPr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8E9132A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6</w:t>
            </w:r>
          </w:p>
        </w:tc>
        <w:tc>
          <w:tcPr>
            <w:tcW w:w="246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90F76A" w14:textId="77777777" w:rsidR="00DD76DD" w:rsidRDefault="00000000">
            <w:pPr>
              <w:autoSpaceDE w:val="0"/>
              <w:autoSpaceDN w:val="0"/>
              <w:spacing w:before="44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CHITANG BEIKE IMPEX PRIVATE LIMITED </w:t>
            </w:r>
            <w:r>
              <w:br/>
            </w:r>
            <w:r>
              <w:rPr>
                <w:color w:val="000000"/>
                <w:sz w:val="14"/>
              </w:rPr>
              <w:t xml:space="preserve">No 147/54 Ground Floor </w:t>
            </w:r>
            <w:r>
              <w:br/>
            </w:r>
            <w:r>
              <w:rPr>
                <w:color w:val="000000"/>
                <w:sz w:val="14"/>
              </w:rPr>
              <w:t>Swami Naicken Street Chintadripet Chennai 600002,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4709074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9962247316 </w:t>
            </w:r>
            <w:r>
              <w:br/>
            </w:r>
            <w:r>
              <w:rPr>
                <w:color w:val="000000"/>
                <w:sz w:val="14"/>
              </w:rPr>
              <w:t>email: chitangbeike@gmail.com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D6257D4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TN1/ME/564/19 02/08/2019 </w:t>
            </w:r>
            <w:r>
              <w:br/>
            </w:r>
            <w:r>
              <w:rPr>
                <w:color w:val="000000"/>
                <w:sz w:val="14"/>
              </w:rPr>
              <w:t>01/08/2025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D047DD" w14:textId="77777777" w:rsidR="00DD76DD" w:rsidRDefault="00000000">
            <w:pPr>
              <w:autoSpaceDE w:val="0"/>
              <w:autoSpaceDN w:val="0"/>
              <w:spacing w:before="294" w:after="0" w:line="164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161E033" w14:textId="77777777" w:rsidR="00DD76DD" w:rsidRDefault="00000000">
            <w:pPr>
              <w:autoSpaceDE w:val="0"/>
              <w:autoSpaceDN w:val="0"/>
              <w:spacing w:before="294" w:after="0" w:line="164" w:lineRule="exact"/>
              <w:ind w:right="1008"/>
              <w:jc w:val="center"/>
            </w:pPr>
            <w:r>
              <w:rPr>
                <w:color w:val="000000"/>
                <w:sz w:val="14"/>
              </w:rPr>
              <w:t>Live other than ornamental fish:Crab(Crab(Mud Crab))</w:t>
            </w:r>
          </w:p>
        </w:tc>
      </w:tr>
      <w:tr w:rsidR="00DD76DD" w14:paraId="2DB4236D" w14:textId="77777777" w:rsidTr="00A92582">
        <w:trPr>
          <w:trHeight w:hRule="exact" w:val="1094"/>
        </w:trPr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40BE72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7</w:t>
            </w:r>
          </w:p>
        </w:tc>
        <w:tc>
          <w:tcPr>
            <w:tcW w:w="246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D70F4A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COASTAL AQUACULTURE </w:t>
            </w:r>
            <w:r>
              <w:br/>
            </w:r>
            <w:r>
              <w:rPr>
                <w:color w:val="000000"/>
                <w:sz w:val="14"/>
              </w:rPr>
              <w:t xml:space="preserve">RESEARCH INSTITUTE PRIVATE LIMITED </w:t>
            </w:r>
            <w:r>
              <w:br/>
            </w:r>
            <w:r>
              <w:rPr>
                <w:color w:val="000000"/>
                <w:sz w:val="14"/>
              </w:rPr>
              <w:t xml:space="preserve">Type II/17, Dr V S I Estate </w:t>
            </w:r>
            <w:r>
              <w:br/>
            </w:r>
            <w:r>
              <w:rPr>
                <w:color w:val="000000"/>
                <w:sz w:val="14"/>
              </w:rPr>
              <w:t>Rajiv Gandhi Salai, Thiruvanmiyur, /600041,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B727376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7299910993 </w:t>
            </w:r>
            <w:r>
              <w:br/>
            </w:r>
            <w:r>
              <w:rPr>
                <w:color w:val="000000"/>
                <w:sz w:val="14"/>
              </w:rPr>
              <w:t>email: abhishek@aquaconnect.blue Web: https://aquaconnect.blue/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0C426CC" w14:textId="77777777" w:rsidR="00DD76DD" w:rsidRDefault="00000000">
            <w:pPr>
              <w:autoSpaceDE w:val="0"/>
              <w:autoSpaceDN w:val="0"/>
              <w:spacing w:before="29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TN1/ME/621/22 05/04/2022 </w:t>
            </w:r>
            <w:r>
              <w:br/>
            </w:r>
            <w:r>
              <w:rPr>
                <w:color w:val="000000"/>
                <w:sz w:val="14"/>
              </w:rPr>
              <w:t>04/04/2025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0112B09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DACEAAF" w14:textId="77777777" w:rsidR="00DD76DD" w:rsidRDefault="00DD76DD"/>
        </w:tc>
      </w:tr>
      <w:tr w:rsidR="00DD76DD" w14:paraId="0C51C982" w14:textId="77777777" w:rsidTr="00A92582">
        <w:trPr>
          <w:trHeight w:hRule="exact" w:val="764"/>
        </w:trPr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2BFDCFE" w14:textId="77777777" w:rsidR="00DD76DD" w:rsidRDefault="00000000">
            <w:pPr>
              <w:autoSpaceDE w:val="0"/>
              <w:autoSpaceDN w:val="0"/>
              <w:spacing w:before="316" w:after="0" w:line="142" w:lineRule="exact"/>
              <w:jc w:val="center"/>
            </w:pPr>
            <w:r>
              <w:rPr>
                <w:color w:val="000000"/>
                <w:sz w:val="14"/>
              </w:rPr>
              <w:t>8</w:t>
            </w:r>
          </w:p>
        </w:tc>
        <w:tc>
          <w:tcPr>
            <w:tcW w:w="246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8DF8A8" w14:textId="77777777" w:rsidR="00DD76DD" w:rsidRDefault="00000000">
            <w:pPr>
              <w:autoSpaceDE w:val="0"/>
              <w:autoSpaceDN w:val="0"/>
              <w:spacing w:before="46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COASTLINE FISHERIES </w:t>
            </w:r>
            <w:r>
              <w:br/>
            </w:r>
            <w:r>
              <w:rPr>
                <w:color w:val="000000"/>
                <w:sz w:val="14"/>
              </w:rPr>
              <w:t xml:space="preserve">4/1, BALAKRISHNAN STREET, TONDIARPET, </w:t>
            </w:r>
            <w:r>
              <w:br/>
            </w:r>
            <w:r>
              <w:rPr>
                <w:color w:val="000000"/>
                <w:sz w:val="14"/>
              </w:rPr>
              <w:t>CHENNAI-600 081.,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2890C96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email: brittoseafoodexports@gmail.com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EB4C23E" w14:textId="77777777" w:rsidR="00DD76DD" w:rsidRDefault="00000000">
            <w:pPr>
              <w:autoSpaceDE w:val="0"/>
              <w:autoSpaceDN w:val="0"/>
              <w:spacing w:before="130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TN1/ME/370/14 14/07/2014 </w:t>
            </w:r>
            <w:r>
              <w:br/>
            </w:r>
            <w:r>
              <w:rPr>
                <w:color w:val="000000"/>
                <w:sz w:val="14"/>
              </w:rPr>
              <w:t>13/07/2023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78C7FCB" w14:textId="77777777" w:rsidR="00DD76DD" w:rsidRDefault="00000000">
            <w:pPr>
              <w:autoSpaceDE w:val="0"/>
              <w:autoSpaceDN w:val="0"/>
              <w:spacing w:before="316" w:after="0" w:line="142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40F5C38" w14:textId="77777777" w:rsidR="00DD76DD" w:rsidRDefault="00000000">
            <w:pPr>
              <w:autoSpaceDE w:val="0"/>
              <w:autoSpaceDN w:val="0"/>
              <w:spacing w:before="130" w:after="0" w:line="164" w:lineRule="exact"/>
              <w:ind w:left="46" w:right="144"/>
            </w:pPr>
            <w:r>
              <w:rPr>
                <w:color w:val="000000"/>
                <w:sz w:val="14"/>
              </w:rPr>
              <w:t xml:space="preserve">Chilled:Fish Wild(chilled : grouper , tomato grouper,,chilled prawn, coral trout fish, </w:t>
            </w:r>
            <w:r>
              <w:br/>
            </w:r>
            <w:r>
              <w:rPr>
                <w:color w:val="000000"/>
                <w:sz w:val="14"/>
              </w:rPr>
              <w:t>baigai)</w:t>
            </w:r>
          </w:p>
        </w:tc>
      </w:tr>
      <w:tr w:rsidR="00DD76DD" w14:paraId="3954BE46" w14:textId="77777777" w:rsidTr="00A92582">
        <w:trPr>
          <w:trHeight w:hRule="exact" w:val="1092"/>
        </w:trPr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8AC28C3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9</w:t>
            </w:r>
          </w:p>
        </w:tc>
        <w:tc>
          <w:tcPr>
            <w:tcW w:w="246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FA4A4F2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DECO DE TREND </w:t>
            </w:r>
            <w:r>
              <w:br/>
            </w:r>
            <w:r>
              <w:rPr>
                <w:color w:val="000000"/>
                <w:sz w:val="14"/>
              </w:rPr>
              <w:t xml:space="preserve">4/371, DAVID NAGAR </w:t>
            </w:r>
            <w:r>
              <w:br/>
            </w:r>
            <w:r>
              <w:rPr>
                <w:color w:val="000000"/>
                <w:sz w:val="14"/>
              </w:rPr>
              <w:t xml:space="preserve">VANDALLUR - WALAJABAD </w:t>
            </w:r>
            <w:r>
              <w:br/>
            </w:r>
            <w:r>
              <w:rPr>
                <w:color w:val="000000"/>
                <w:sz w:val="14"/>
              </w:rPr>
              <w:t xml:space="preserve">ROAD </w:t>
            </w:r>
            <w:r>
              <w:br/>
            </w:r>
            <w:r>
              <w:rPr>
                <w:color w:val="000000"/>
                <w:sz w:val="14"/>
              </w:rPr>
              <w:t>PADAPPAI VILLAGE/601301,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A58A52B" w14:textId="77777777" w:rsidR="00DD76DD" w:rsidRDefault="00000000">
            <w:pPr>
              <w:autoSpaceDE w:val="0"/>
              <w:autoSpaceDN w:val="0"/>
              <w:spacing w:before="456" w:after="0" w:line="166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 xml:space="preserve">Ph: 04467142222 </w:t>
            </w:r>
            <w:r>
              <w:br/>
            </w:r>
            <w:r>
              <w:rPr>
                <w:color w:val="000000"/>
                <w:sz w:val="14"/>
              </w:rPr>
              <w:t>email: ACCOUNTS@DECODETREND.COM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5C52084" w14:textId="77777777" w:rsidR="00DD76DD" w:rsidRDefault="00000000">
            <w:pPr>
              <w:autoSpaceDE w:val="0"/>
              <w:autoSpaceDN w:val="0"/>
              <w:spacing w:before="29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TN1/ME/552/19 15/02/2019 </w:t>
            </w:r>
            <w:r>
              <w:br/>
            </w:r>
            <w:r>
              <w:rPr>
                <w:color w:val="000000"/>
                <w:sz w:val="14"/>
              </w:rPr>
              <w:t>14/02/2025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67D1CC8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8C5DA4E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Others-Non Edible:Sea Shells(SEA SHELLS)</w:t>
            </w:r>
          </w:p>
        </w:tc>
      </w:tr>
      <w:tr w:rsidR="00DD76DD" w14:paraId="29B09832" w14:textId="77777777" w:rsidTr="00A92582">
        <w:trPr>
          <w:trHeight w:hRule="exact" w:val="930"/>
        </w:trPr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3145867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10</w:t>
            </w:r>
          </w:p>
        </w:tc>
        <w:tc>
          <w:tcPr>
            <w:tcW w:w="246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E901A25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DUX GLOBAL SOLUTIONS </w:t>
            </w:r>
            <w:r>
              <w:br/>
            </w:r>
            <w:r>
              <w:rPr>
                <w:color w:val="000000"/>
                <w:sz w:val="14"/>
              </w:rPr>
              <w:t xml:space="preserve">ZEAL HOUSE NO 5 M G </w:t>
            </w:r>
            <w:r>
              <w:br/>
            </w:r>
            <w:r>
              <w:rPr>
                <w:color w:val="000000"/>
                <w:sz w:val="14"/>
              </w:rPr>
              <w:t xml:space="preserve">CHAKRAPANI STREET </w:t>
            </w:r>
            <w:r>
              <w:br/>
            </w:r>
            <w:r>
              <w:rPr>
                <w:color w:val="000000"/>
                <w:sz w:val="14"/>
              </w:rPr>
              <w:t xml:space="preserve">SATHYA GARDEN </w:t>
            </w:r>
            <w:r>
              <w:br/>
            </w:r>
            <w:r>
              <w:rPr>
                <w:color w:val="000000"/>
                <w:sz w:val="14"/>
              </w:rPr>
              <w:t>SALIGRAMAM/600093,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947D629" w14:textId="77777777" w:rsidR="00DD76DD" w:rsidRDefault="00000000">
            <w:pPr>
              <w:autoSpaceDE w:val="0"/>
              <w:autoSpaceDN w:val="0"/>
              <w:spacing w:before="378" w:after="0" w:line="164" w:lineRule="exact"/>
              <w:ind w:left="288" w:right="288"/>
              <w:jc w:val="center"/>
            </w:pPr>
            <w:r>
              <w:rPr>
                <w:color w:val="000000"/>
                <w:sz w:val="14"/>
              </w:rPr>
              <w:t xml:space="preserve">Ph: 04424880136 </w:t>
            </w:r>
            <w:r>
              <w:br/>
            </w:r>
            <w:r>
              <w:rPr>
                <w:color w:val="000000"/>
                <w:sz w:val="14"/>
              </w:rPr>
              <w:t>email: DUXGLOBAL73@GMAIL.COM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3EFAFC6" w14:textId="77777777" w:rsidR="00DD76DD" w:rsidRDefault="00000000">
            <w:pPr>
              <w:autoSpaceDE w:val="0"/>
              <w:autoSpaceDN w:val="0"/>
              <w:spacing w:before="21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TN1/ME/631/22 26/08/2022 </w:t>
            </w:r>
            <w:r>
              <w:br/>
            </w:r>
            <w:r>
              <w:rPr>
                <w:color w:val="000000"/>
                <w:sz w:val="14"/>
              </w:rPr>
              <w:t>25/08/2025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D370057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214F965" w14:textId="77777777" w:rsidR="00DD76DD" w:rsidRDefault="00000000">
            <w:pPr>
              <w:autoSpaceDE w:val="0"/>
              <w:autoSpaceDN w:val="0"/>
              <w:spacing w:before="296" w:after="0" w:line="164" w:lineRule="exact"/>
              <w:ind w:left="46" w:right="288"/>
            </w:pPr>
            <w:r>
              <w:rPr>
                <w:color w:val="000000"/>
                <w:sz w:val="14"/>
              </w:rPr>
              <w:t>Others-Non Edible:Prawn Feed(PRAWN FEED)</w:t>
            </w:r>
          </w:p>
        </w:tc>
      </w:tr>
      <w:tr w:rsidR="00DD76DD" w14:paraId="1BADC0FB" w14:textId="77777777" w:rsidTr="00A92582">
        <w:trPr>
          <w:trHeight w:hRule="exact" w:val="1092"/>
        </w:trPr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6CB7D6B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11</w:t>
            </w:r>
          </w:p>
        </w:tc>
        <w:tc>
          <w:tcPr>
            <w:tcW w:w="246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797681B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EAST INDIA CORPORATION PLOT NO.8, 2ND FLOOR, SRI LAKSHMI NAGAR </w:t>
            </w:r>
            <w:r>
              <w:br/>
            </w:r>
            <w:r>
              <w:rPr>
                <w:color w:val="000000"/>
                <w:sz w:val="14"/>
              </w:rPr>
              <w:t xml:space="preserve">2ND CROSS STREET, </w:t>
            </w:r>
            <w:r>
              <w:br/>
            </w:r>
            <w:r>
              <w:rPr>
                <w:color w:val="000000"/>
                <w:sz w:val="14"/>
              </w:rPr>
              <w:t xml:space="preserve">KATHIRVEDU </w:t>
            </w:r>
            <w:r>
              <w:br/>
            </w:r>
            <w:r>
              <w:rPr>
                <w:color w:val="000000"/>
                <w:sz w:val="14"/>
              </w:rPr>
              <w:t>Chennai-600066,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681C5EE" w14:textId="77777777" w:rsidR="00DD76DD" w:rsidRDefault="00000000">
            <w:pPr>
              <w:autoSpaceDE w:val="0"/>
              <w:autoSpaceDN w:val="0"/>
              <w:spacing w:before="456" w:after="0" w:line="166" w:lineRule="exact"/>
              <w:ind w:left="288" w:right="288"/>
              <w:jc w:val="center"/>
            </w:pPr>
            <w:r>
              <w:rPr>
                <w:color w:val="000000"/>
                <w:sz w:val="14"/>
              </w:rPr>
              <w:t xml:space="preserve">Ph: 9884578615 </w:t>
            </w:r>
            <w:r>
              <w:br/>
            </w:r>
            <w:r>
              <w:rPr>
                <w:color w:val="000000"/>
                <w:sz w:val="14"/>
              </w:rPr>
              <w:t>email: sales@eastindiacorporations.com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B92E127" w14:textId="77777777" w:rsidR="00DD76DD" w:rsidRDefault="00000000">
            <w:pPr>
              <w:autoSpaceDE w:val="0"/>
              <w:autoSpaceDN w:val="0"/>
              <w:spacing w:before="29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TN1/ME/602/21 21/06/2021 </w:t>
            </w:r>
            <w:r>
              <w:br/>
            </w:r>
            <w:r>
              <w:rPr>
                <w:color w:val="000000"/>
                <w:sz w:val="14"/>
              </w:rPr>
              <w:t>20/06/2024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CD456A9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90D3B6E" w14:textId="77777777" w:rsidR="00DD76DD" w:rsidRDefault="00DD76DD"/>
        </w:tc>
      </w:tr>
      <w:tr w:rsidR="00DD76DD" w14:paraId="54543873" w14:textId="77777777" w:rsidTr="00A92582">
        <w:trPr>
          <w:trHeight w:hRule="exact" w:val="1886"/>
        </w:trPr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3D124BD" w14:textId="6E7F3FA6" w:rsidR="00DD76DD" w:rsidRDefault="00DD76DD">
            <w:pPr>
              <w:autoSpaceDE w:val="0"/>
              <w:autoSpaceDN w:val="0"/>
              <w:spacing w:before="1128" w:after="0" w:line="166" w:lineRule="exact"/>
              <w:jc w:val="center"/>
            </w:pPr>
          </w:p>
        </w:tc>
        <w:tc>
          <w:tcPr>
            <w:tcW w:w="246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B15416A" w14:textId="737D615B" w:rsidR="00DD76DD" w:rsidRDefault="00DD76DD" w:rsidP="00DA5C31">
            <w:pPr>
              <w:autoSpaceDE w:val="0"/>
              <w:autoSpaceDN w:val="0"/>
              <w:spacing w:before="378" w:after="0" w:line="164" w:lineRule="exact"/>
              <w:ind w:left="48" w:right="144"/>
            </w:pP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97B4CFD" w14:textId="092F37D3" w:rsidR="00DD76DD" w:rsidRDefault="00DD76DD">
            <w:pPr>
              <w:autoSpaceDE w:val="0"/>
              <w:autoSpaceDN w:val="0"/>
              <w:spacing w:before="1128" w:after="0" w:line="166" w:lineRule="exact"/>
              <w:jc w:val="center"/>
            </w:pP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BA928CB" w14:textId="788E6114" w:rsidR="00DD76DD" w:rsidRDefault="00DD76DD">
            <w:pPr>
              <w:autoSpaceDE w:val="0"/>
              <w:autoSpaceDN w:val="0"/>
              <w:spacing w:before="298" w:after="0" w:line="166" w:lineRule="exact"/>
              <w:jc w:val="center"/>
            </w:pP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38ED0E3" w14:textId="16AA1D2A" w:rsidR="00DD76DD" w:rsidRDefault="00DD76DD">
            <w:pPr>
              <w:autoSpaceDE w:val="0"/>
              <w:autoSpaceDN w:val="0"/>
              <w:spacing w:before="1128" w:after="0" w:line="166" w:lineRule="exact"/>
              <w:jc w:val="center"/>
            </w:pP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3BFE8D6" w14:textId="474976BD" w:rsidR="00DD76DD" w:rsidRDefault="00DD76DD" w:rsidP="00365716">
            <w:pPr>
              <w:autoSpaceDE w:val="0"/>
              <w:autoSpaceDN w:val="0"/>
              <w:spacing w:before="48" w:after="0" w:line="164" w:lineRule="exact"/>
              <w:ind w:left="46" w:right="144"/>
            </w:pPr>
          </w:p>
        </w:tc>
      </w:tr>
    </w:tbl>
    <w:p w14:paraId="3E068465" w14:textId="77777777" w:rsidR="00DD76DD" w:rsidRDefault="00DD76DD">
      <w:pPr>
        <w:autoSpaceDE w:val="0"/>
        <w:autoSpaceDN w:val="0"/>
        <w:spacing w:after="0" w:line="14" w:lineRule="exact"/>
      </w:pPr>
    </w:p>
    <w:p w14:paraId="1B11F0C2" w14:textId="77777777" w:rsidR="00DD76DD" w:rsidRDefault="00DD76DD">
      <w:pPr>
        <w:sectPr w:rsidR="00DD76DD" w:rsidSect="00C15680">
          <w:pgSz w:w="11900" w:h="16840"/>
          <w:pgMar w:top="172" w:right="340" w:bottom="120" w:left="360" w:header="720" w:footer="720" w:gutter="0"/>
          <w:cols w:space="720"/>
          <w:docGrid w:linePitch="360"/>
        </w:sectPr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851"/>
        <w:gridCol w:w="1899"/>
        <w:gridCol w:w="3114"/>
        <w:gridCol w:w="1048"/>
        <w:gridCol w:w="1382"/>
        <w:gridCol w:w="2702"/>
      </w:tblGrid>
      <w:tr w:rsidR="00DD76DD" w14:paraId="7CAA15B5" w14:textId="77777777" w:rsidTr="00A92582">
        <w:trPr>
          <w:trHeight w:hRule="exact" w:val="1898"/>
        </w:trPr>
        <w:tc>
          <w:tcPr>
            <w:tcW w:w="851" w:type="dxa"/>
            <w:tcBorders>
              <w:top w:val="single" w:sz="0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A4E02B1" w14:textId="6C81BD5E" w:rsidR="00DD76DD" w:rsidRDefault="00DD76DD">
            <w:pPr>
              <w:autoSpaceDE w:val="0"/>
              <w:autoSpaceDN w:val="0"/>
              <w:spacing w:before="340" w:after="0" w:line="166" w:lineRule="exact"/>
              <w:jc w:val="center"/>
            </w:pPr>
          </w:p>
          <w:p w14:paraId="3DCA0D54" w14:textId="77777777" w:rsidR="00DD76DD" w:rsidRDefault="00000000">
            <w:pPr>
              <w:autoSpaceDE w:val="0"/>
              <w:autoSpaceDN w:val="0"/>
              <w:spacing w:before="374" w:after="0" w:line="140" w:lineRule="exact"/>
              <w:jc w:val="center"/>
            </w:pPr>
            <w:r>
              <w:rPr>
                <w:color w:val="000000"/>
                <w:sz w:val="14"/>
              </w:rPr>
              <w:t>12</w:t>
            </w:r>
          </w:p>
        </w:tc>
        <w:tc>
          <w:tcPr>
            <w:tcW w:w="1899" w:type="dxa"/>
            <w:tcBorders>
              <w:top w:val="single" w:sz="0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B6E1EDE" w14:textId="77CB1041" w:rsidR="00DD76DD" w:rsidRDefault="00DD76DD">
            <w:pPr>
              <w:autoSpaceDE w:val="0"/>
              <w:autoSpaceDN w:val="0"/>
              <w:spacing w:before="340" w:after="0" w:line="166" w:lineRule="exact"/>
            </w:pPr>
          </w:p>
          <w:p w14:paraId="1AA2EBD7" w14:textId="6D10920A" w:rsidR="00DD76DD" w:rsidRDefault="00000000" w:rsidP="00DA5C31">
            <w:pPr>
              <w:autoSpaceDE w:val="0"/>
              <w:autoSpaceDN w:val="0"/>
              <w:spacing w:before="378" w:after="0" w:line="164" w:lineRule="exact"/>
              <w:ind w:left="48" w:right="144"/>
            </w:pPr>
            <w:r>
              <w:rPr>
                <w:color w:val="000000"/>
                <w:sz w:val="14"/>
              </w:rPr>
              <w:t>Off</w:t>
            </w:r>
            <w:r w:rsidR="00DA5C31">
              <w:rPr>
                <w:color w:val="000000"/>
                <w:sz w:val="14"/>
              </w:rPr>
              <w:t xml:space="preserve"> FOUR SEASONS INDIA GROUP 29-B, Jayalakshmi Street </w:t>
            </w:r>
            <w:r>
              <w:rPr>
                <w:color w:val="000000"/>
                <w:sz w:val="14"/>
              </w:rPr>
              <w:t>Moolachathram Main Road, MMC Madhavaram, Chennai/600051, Tamil Nadu</w:t>
            </w:r>
          </w:p>
        </w:tc>
        <w:tc>
          <w:tcPr>
            <w:tcW w:w="3114" w:type="dxa"/>
            <w:tcBorders>
              <w:top w:val="single" w:sz="0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73E4BA1" w14:textId="77777777" w:rsidR="00DD76DD" w:rsidRDefault="00000000">
            <w:pPr>
              <w:autoSpaceDE w:val="0"/>
              <w:autoSpaceDN w:val="0"/>
              <w:spacing w:before="854" w:after="0" w:line="166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9791945468 </w:t>
            </w:r>
            <w:r>
              <w:br/>
            </w:r>
            <w:r>
              <w:rPr>
                <w:color w:val="000000"/>
                <w:sz w:val="14"/>
              </w:rPr>
              <w:t>email: fourseasonsindiag@gmail.com</w:t>
            </w:r>
          </w:p>
        </w:tc>
        <w:tc>
          <w:tcPr>
            <w:tcW w:w="1048" w:type="dxa"/>
            <w:tcBorders>
              <w:top w:val="single" w:sz="0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BE845FE" w14:textId="06D48F1B" w:rsidR="00DD76DD" w:rsidRDefault="00365716" w:rsidP="00365716">
            <w:pPr>
              <w:autoSpaceDE w:val="0"/>
              <w:autoSpaceDN w:val="0"/>
              <w:spacing w:before="688" w:after="0" w:line="142" w:lineRule="exact"/>
              <w:jc w:val="center"/>
            </w:pPr>
            <w:r>
              <w:rPr>
                <w:color w:val="000000"/>
                <w:sz w:val="14"/>
              </w:rPr>
              <w:t>TN1/ME/611/21    30/12/2021 29/12/2024</w:t>
            </w:r>
          </w:p>
        </w:tc>
        <w:tc>
          <w:tcPr>
            <w:tcW w:w="1382" w:type="dxa"/>
            <w:tcBorders>
              <w:top w:val="single" w:sz="0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8D1E756" w14:textId="77777777" w:rsidR="00DD76DD" w:rsidRDefault="00000000">
            <w:pPr>
              <w:autoSpaceDE w:val="0"/>
              <w:autoSpaceDN w:val="0"/>
              <w:spacing w:before="880" w:after="0" w:line="140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0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7A47B59" w14:textId="19BD4A3D" w:rsidR="00DD76DD" w:rsidRDefault="00DD76DD">
            <w:pPr>
              <w:autoSpaceDE w:val="0"/>
              <w:autoSpaceDN w:val="0"/>
              <w:spacing w:before="340" w:after="0" w:line="166" w:lineRule="exact"/>
              <w:jc w:val="right"/>
            </w:pPr>
          </w:p>
          <w:p w14:paraId="66D379A4" w14:textId="77777777" w:rsidR="00365716" w:rsidRDefault="00365716" w:rsidP="00365716">
            <w:pPr>
              <w:autoSpaceDE w:val="0"/>
              <w:autoSpaceDN w:val="0"/>
              <w:spacing w:before="48" w:after="0" w:line="164" w:lineRule="exact"/>
              <w:ind w:left="46" w:right="144"/>
            </w:pPr>
            <w:r>
              <w:rPr>
                <w:color w:val="000000"/>
                <w:sz w:val="14"/>
              </w:rPr>
              <w:t xml:space="preserve">Chilled:Fish Wild(Silver Pomfret,Reef Cod Spotted Grouper,White Snapper,Red </w:t>
            </w:r>
            <w:r>
              <w:br/>
            </w:r>
            <w:r>
              <w:rPr>
                <w:color w:val="000000"/>
                <w:sz w:val="14"/>
              </w:rPr>
              <w:t xml:space="preserve">Snapper,Macreal,King Fish,Silver </w:t>
            </w:r>
            <w:r>
              <w:br/>
            </w:r>
            <w:r>
              <w:rPr>
                <w:color w:val="000000"/>
                <w:sz w:val="14"/>
              </w:rPr>
              <w:t xml:space="preserve">Croaker,Sardine) </w:t>
            </w:r>
          </w:p>
          <w:p w14:paraId="7C1CEC81" w14:textId="77777777" w:rsidR="00DD76DD" w:rsidRDefault="00000000">
            <w:pPr>
              <w:autoSpaceDE w:val="0"/>
              <w:autoSpaceDN w:val="0"/>
              <w:spacing w:before="350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Chilled:Fish </w:t>
            </w:r>
            <w:r>
              <w:br/>
            </w:r>
            <w:r>
              <w:rPr>
                <w:color w:val="000000"/>
                <w:sz w:val="14"/>
              </w:rPr>
              <w:t xml:space="preserve">Aquaculture(Rohu,Catla,Seabass,Roopchand) Chilled:Shrimp Wild(White,Tiger) </w:t>
            </w:r>
            <w:r>
              <w:br/>
            </w:r>
            <w:r>
              <w:rPr>
                <w:color w:val="000000"/>
                <w:sz w:val="14"/>
              </w:rPr>
              <w:t xml:space="preserve">Chilled:Shrimp Aquaculture(Vannamei </w:t>
            </w:r>
            <w:r>
              <w:br/>
            </w:r>
            <w:r>
              <w:rPr>
                <w:color w:val="000000"/>
                <w:sz w:val="14"/>
              </w:rPr>
              <w:t xml:space="preserve">Shrimps) </w:t>
            </w:r>
            <w:r>
              <w:br/>
            </w:r>
            <w:r>
              <w:rPr>
                <w:color w:val="000000"/>
                <w:sz w:val="14"/>
              </w:rPr>
              <w:t>Chilled:Squid(Needle Squid)</w:t>
            </w:r>
          </w:p>
        </w:tc>
      </w:tr>
      <w:tr w:rsidR="00DD76DD" w14:paraId="41EEB718" w14:textId="77777777" w:rsidTr="00A92582">
        <w:trPr>
          <w:trHeight w:hRule="exact" w:val="764"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40FC2E8" w14:textId="77777777" w:rsidR="00DD76DD" w:rsidRDefault="00000000">
            <w:pPr>
              <w:autoSpaceDE w:val="0"/>
              <w:autoSpaceDN w:val="0"/>
              <w:spacing w:before="318" w:after="0" w:line="140" w:lineRule="exact"/>
              <w:jc w:val="center"/>
            </w:pPr>
            <w:r>
              <w:rPr>
                <w:color w:val="000000"/>
                <w:sz w:val="14"/>
              </w:rPr>
              <w:t>13</w:t>
            </w:r>
          </w:p>
        </w:tc>
        <w:tc>
          <w:tcPr>
            <w:tcW w:w="18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BB50564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GREAT WIN EXPORTS </w:t>
            </w:r>
            <w:r>
              <w:br/>
            </w:r>
            <w:r>
              <w:rPr>
                <w:color w:val="000000"/>
                <w:sz w:val="14"/>
              </w:rPr>
              <w:t xml:space="preserve">4/234 D, MGR SALAI, </w:t>
            </w:r>
            <w:r>
              <w:br/>
            </w:r>
            <w:r>
              <w:rPr>
                <w:color w:val="000000"/>
                <w:sz w:val="14"/>
              </w:rPr>
              <w:t>7TH STREET, PALAVAKKAM CHENNAI-600 041.,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A9C8F44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email: greatwinexports@gmail.com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330F78D" w14:textId="77777777" w:rsidR="00DD76DD" w:rsidRDefault="00000000">
            <w:pPr>
              <w:autoSpaceDE w:val="0"/>
              <w:autoSpaceDN w:val="0"/>
              <w:spacing w:before="130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TN1/ME/392/15 29/01/2015 </w:t>
            </w:r>
            <w:r>
              <w:br/>
            </w:r>
            <w:r>
              <w:rPr>
                <w:color w:val="000000"/>
                <w:sz w:val="14"/>
              </w:rPr>
              <w:t>28/01/2024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8959984" w14:textId="77777777" w:rsidR="00DD76DD" w:rsidRDefault="00000000">
            <w:pPr>
              <w:autoSpaceDE w:val="0"/>
              <w:autoSpaceDN w:val="0"/>
              <w:spacing w:before="318" w:after="0" w:line="140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E2F26C3" w14:textId="77777777" w:rsidR="00DD76DD" w:rsidRDefault="00000000">
            <w:pPr>
              <w:autoSpaceDE w:val="0"/>
              <w:autoSpaceDN w:val="0"/>
              <w:spacing w:before="130" w:after="0" w:line="164" w:lineRule="exact"/>
              <w:ind w:left="46" w:right="432"/>
            </w:pPr>
            <w:r>
              <w:rPr>
                <w:color w:val="000000"/>
                <w:sz w:val="14"/>
              </w:rPr>
              <w:t xml:space="preserve">Frozen:Fish Wild(PUD shrimp) </w:t>
            </w:r>
            <w:r>
              <w:br/>
            </w:r>
            <w:r>
              <w:rPr>
                <w:color w:val="000000"/>
                <w:sz w:val="14"/>
              </w:rPr>
              <w:t>Frozen:Shrimp Aquaculture(Vannamei Shrimp)</w:t>
            </w:r>
          </w:p>
        </w:tc>
      </w:tr>
      <w:tr w:rsidR="00DD76DD" w14:paraId="72B9B20E" w14:textId="77777777" w:rsidTr="00A92582">
        <w:trPr>
          <w:trHeight w:hRule="exact" w:val="1094"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DF2ECA8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14</w:t>
            </w:r>
          </w:p>
        </w:tc>
        <w:tc>
          <w:tcPr>
            <w:tcW w:w="18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B6DDA2C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GREAT WIN EXPORTS PRIVATE LIMITED </w:t>
            </w:r>
            <w:r>
              <w:br/>
            </w:r>
            <w:r>
              <w:rPr>
                <w:color w:val="000000"/>
                <w:sz w:val="14"/>
              </w:rPr>
              <w:t xml:space="preserve">NO.4/234D </w:t>
            </w:r>
            <w:r>
              <w:br/>
            </w:r>
            <w:r>
              <w:rPr>
                <w:color w:val="000000"/>
                <w:sz w:val="14"/>
              </w:rPr>
              <w:t xml:space="preserve">MGR SALAI 7TH STREET, </w:t>
            </w:r>
            <w:r>
              <w:br/>
            </w:r>
            <w:r>
              <w:rPr>
                <w:color w:val="000000"/>
                <w:sz w:val="14"/>
              </w:rPr>
              <w:t xml:space="preserve">PALAVAKKAM CHENNAI </w:t>
            </w:r>
            <w:r>
              <w:br/>
            </w:r>
            <w:r>
              <w:rPr>
                <w:color w:val="000000"/>
                <w:sz w:val="14"/>
              </w:rPr>
              <w:t>/600041,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57AE9C" w14:textId="77777777" w:rsidR="00DD76DD" w:rsidRDefault="00000000">
            <w:pPr>
              <w:autoSpaceDE w:val="0"/>
              <w:autoSpaceDN w:val="0"/>
              <w:spacing w:before="460" w:after="0" w:line="164" w:lineRule="exact"/>
              <w:ind w:left="288" w:right="432"/>
              <w:jc w:val="center"/>
            </w:pPr>
            <w:r>
              <w:rPr>
                <w:color w:val="000000"/>
                <w:sz w:val="14"/>
              </w:rPr>
              <w:t xml:space="preserve">Ph: 9789901306 </w:t>
            </w:r>
            <w:r>
              <w:br/>
            </w:r>
            <w:r>
              <w:rPr>
                <w:color w:val="000000"/>
                <w:sz w:val="14"/>
              </w:rPr>
              <w:t>email: greatwinexportspvtltd@gmail.co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ED294C6" w14:textId="77777777" w:rsidR="00DD76DD" w:rsidRDefault="00000000">
            <w:pPr>
              <w:autoSpaceDE w:val="0"/>
              <w:autoSpaceDN w:val="0"/>
              <w:spacing w:before="29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TN1/ME/610/21 24/11/2021 </w:t>
            </w:r>
            <w:r>
              <w:br/>
            </w:r>
            <w:r>
              <w:rPr>
                <w:color w:val="000000"/>
                <w:sz w:val="14"/>
              </w:rPr>
              <w:t>23/11/2024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FA264BF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3FFADC2" w14:textId="77777777" w:rsidR="00DD76DD" w:rsidRDefault="00000000">
            <w:pPr>
              <w:autoSpaceDE w:val="0"/>
              <w:autoSpaceDN w:val="0"/>
              <w:spacing w:before="294" w:after="0" w:line="164" w:lineRule="exact"/>
              <w:ind w:left="46" w:right="432"/>
            </w:pPr>
            <w:r>
              <w:rPr>
                <w:color w:val="000000"/>
                <w:sz w:val="14"/>
              </w:rPr>
              <w:t xml:space="preserve">Frozen:Fish Wild(PUD shrimp) </w:t>
            </w:r>
            <w:r>
              <w:br/>
            </w:r>
            <w:r>
              <w:rPr>
                <w:color w:val="000000"/>
                <w:sz w:val="14"/>
              </w:rPr>
              <w:t>Frozen:Shrimp Aquaculture(Vannamei Shrimp)</w:t>
            </w:r>
          </w:p>
        </w:tc>
      </w:tr>
      <w:tr w:rsidR="00DD76DD" w14:paraId="263B05B9" w14:textId="77777777" w:rsidTr="00A92582">
        <w:trPr>
          <w:trHeight w:hRule="exact" w:val="1916"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8F0C755" w14:textId="77777777" w:rsidR="00DD76DD" w:rsidRDefault="00000000">
            <w:pPr>
              <w:autoSpaceDE w:val="0"/>
              <w:autoSpaceDN w:val="0"/>
              <w:spacing w:before="894" w:after="0" w:line="140" w:lineRule="exact"/>
              <w:jc w:val="center"/>
            </w:pPr>
            <w:r>
              <w:rPr>
                <w:color w:val="000000"/>
                <w:sz w:val="14"/>
              </w:rPr>
              <w:t>15</w:t>
            </w:r>
          </w:p>
        </w:tc>
        <w:tc>
          <w:tcPr>
            <w:tcW w:w="18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81BF8A6" w14:textId="77777777" w:rsidR="00DD76DD" w:rsidRDefault="00000000">
            <w:pPr>
              <w:autoSpaceDE w:val="0"/>
              <w:autoSpaceDN w:val="0"/>
              <w:spacing w:before="45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GREENONE IMPEX </w:t>
            </w:r>
            <w:r>
              <w:br/>
            </w:r>
            <w:r>
              <w:rPr>
                <w:color w:val="000000"/>
                <w:sz w:val="14"/>
              </w:rPr>
              <w:t xml:space="preserve">51/7-4, Mani Complex, Sankagiri Road, </w:t>
            </w:r>
            <w:r>
              <w:br/>
            </w:r>
            <w:r>
              <w:rPr>
                <w:color w:val="000000"/>
                <w:sz w:val="14"/>
              </w:rPr>
              <w:t xml:space="preserve">Seetharampalayam Post, </w:t>
            </w:r>
            <w:r>
              <w:br/>
            </w:r>
            <w:r>
              <w:rPr>
                <w:color w:val="000000"/>
                <w:sz w:val="14"/>
              </w:rPr>
              <w:t xml:space="preserve">Thiruchengode </w:t>
            </w:r>
            <w:r>
              <w:br/>
            </w:r>
            <w:r>
              <w:rPr>
                <w:color w:val="000000"/>
                <w:sz w:val="14"/>
              </w:rPr>
              <w:t>Namakkal/637209,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41EB9F1" w14:textId="77777777" w:rsidR="00DD76DD" w:rsidRDefault="00000000">
            <w:pPr>
              <w:autoSpaceDE w:val="0"/>
              <w:autoSpaceDN w:val="0"/>
              <w:spacing w:before="788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04288290437 </w:t>
            </w:r>
            <w:r>
              <w:br/>
            </w:r>
            <w:r>
              <w:rPr>
                <w:color w:val="000000"/>
                <w:sz w:val="14"/>
              </w:rPr>
              <w:t>email: info@greenoneimpex.com Web: www.greenoneimpex.com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9D030E3" w14:textId="77777777" w:rsidR="00DD76DD" w:rsidRDefault="00000000">
            <w:pPr>
              <w:autoSpaceDE w:val="0"/>
              <w:autoSpaceDN w:val="0"/>
              <w:spacing w:before="70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TN1/ME/615/22 07/02/2022 </w:t>
            </w:r>
            <w:r>
              <w:br/>
            </w:r>
            <w:r>
              <w:rPr>
                <w:color w:val="000000"/>
                <w:sz w:val="14"/>
              </w:rPr>
              <w:t>06/02/2025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2F0423F" w14:textId="77777777" w:rsidR="00DD76DD" w:rsidRDefault="00000000">
            <w:pPr>
              <w:autoSpaceDE w:val="0"/>
              <w:autoSpaceDN w:val="0"/>
              <w:spacing w:before="894" w:after="0" w:line="140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62A0CD4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Chilled:Fish Wild(Pearlspot fish,Grouper fish,PARROT FISH,ROGHU </w:t>
            </w:r>
            <w:r>
              <w:br/>
            </w:r>
            <w:r>
              <w:rPr>
                <w:color w:val="000000"/>
                <w:sz w:val="14"/>
              </w:rPr>
              <w:t xml:space="preserve">FISH,PROMPET FISH, CORAL TROUT FISH) </w:t>
            </w:r>
            <w:r>
              <w:br/>
            </w:r>
            <w:r>
              <w:rPr>
                <w:color w:val="000000"/>
                <w:sz w:val="14"/>
              </w:rPr>
              <w:t xml:space="preserve">Chilled:Fish Aquaculture(PEARL SPOT FISH ,ROGHU FISH) </w:t>
            </w:r>
            <w:r>
              <w:br/>
            </w:r>
            <w:r>
              <w:rPr>
                <w:color w:val="000000"/>
                <w:sz w:val="14"/>
              </w:rPr>
              <w:t xml:space="preserve">Chilled:Shrimp Wild(VANAMIE SHRIPMS ,BLACK TIGER SHRIMPS,SEA FLOWER PRAWNS, SEA TIGER PRAWNS,) </w:t>
            </w:r>
            <w:r>
              <w:br/>
            </w:r>
            <w:r>
              <w:rPr>
                <w:color w:val="000000"/>
                <w:sz w:val="14"/>
              </w:rPr>
              <w:t>Chilled:Shrimp Aquaculture(VANAMIE SHRIPMS ,BLACK TIGER SHRIMPS)</w:t>
            </w:r>
          </w:p>
        </w:tc>
      </w:tr>
      <w:tr w:rsidR="00DD76DD" w14:paraId="4E73B7A3" w14:textId="77777777" w:rsidTr="00A92582">
        <w:trPr>
          <w:trHeight w:hRule="exact" w:val="928"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57597B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16</w:t>
            </w:r>
          </w:p>
        </w:tc>
        <w:tc>
          <w:tcPr>
            <w:tcW w:w="18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10A444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J.V.P MARINE PRODUCTS </w:t>
            </w:r>
            <w:r>
              <w:br/>
            </w:r>
            <w:r>
              <w:rPr>
                <w:color w:val="000000"/>
                <w:sz w:val="14"/>
              </w:rPr>
              <w:t xml:space="preserve">EXPORTS PRIVATE LIMITED 80A/1 </w:t>
            </w:r>
            <w:r>
              <w:br/>
            </w:r>
            <w:r>
              <w:rPr>
                <w:color w:val="000000"/>
                <w:sz w:val="14"/>
              </w:rPr>
              <w:t xml:space="preserve">PIDARI NORTH STREET </w:t>
            </w:r>
            <w:r>
              <w:br/>
            </w:r>
            <w:r>
              <w:rPr>
                <w:color w:val="000000"/>
                <w:sz w:val="14"/>
              </w:rPr>
              <w:t>SIRKALI/609110,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C7AA3B6" w14:textId="77777777" w:rsidR="00DD76DD" w:rsidRDefault="00000000">
            <w:pPr>
              <w:autoSpaceDE w:val="0"/>
              <w:autoSpaceDN w:val="0"/>
              <w:spacing w:before="374" w:after="0" w:line="166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9842658852 </w:t>
            </w:r>
            <w:r>
              <w:br/>
            </w:r>
            <w:r>
              <w:rPr>
                <w:color w:val="000000"/>
                <w:sz w:val="14"/>
              </w:rPr>
              <w:t>email: jvpmarineexports@gmail.com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7E7633F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TN1/ME/549/19 24/01/2019 </w:t>
            </w:r>
            <w:r>
              <w:br/>
            </w:r>
            <w:r>
              <w:rPr>
                <w:color w:val="000000"/>
                <w:sz w:val="14"/>
              </w:rPr>
              <w:t>23/01/2025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2D73178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4918A4F" w14:textId="77777777" w:rsidR="00DD76DD" w:rsidRDefault="00DD76DD"/>
        </w:tc>
      </w:tr>
      <w:tr w:rsidR="00DD76DD" w14:paraId="236D94D6" w14:textId="77777777" w:rsidTr="00A92582">
        <w:trPr>
          <w:trHeight w:hRule="exact" w:val="930"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858D83C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17</w:t>
            </w:r>
          </w:p>
        </w:tc>
        <w:tc>
          <w:tcPr>
            <w:tcW w:w="18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36C3E7B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JANSI SEA FOOD </w:t>
            </w:r>
            <w:r>
              <w:br/>
            </w:r>
            <w:r>
              <w:rPr>
                <w:color w:val="000000"/>
                <w:sz w:val="14"/>
              </w:rPr>
              <w:t xml:space="preserve">NO.27, TONDIAR NAGAR, 3rd STREET </w:t>
            </w:r>
            <w:r>
              <w:br/>
            </w:r>
            <w:r>
              <w:rPr>
                <w:color w:val="000000"/>
                <w:sz w:val="14"/>
              </w:rPr>
              <w:t xml:space="preserve">TONDIARPET, CHENNAI </w:t>
            </w:r>
            <w:r>
              <w:br/>
            </w:r>
            <w:r>
              <w:rPr>
                <w:color w:val="000000"/>
                <w:sz w:val="14"/>
              </w:rPr>
              <w:t>600081,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AA5AF81" w14:textId="77777777" w:rsidR="00DD76DD" w:rsidRDefault="00000000">
            <w:pPr>
              <w:autoSpaceDE w:val="0"/>
              <w:autoSpaceDN w:val="0"/>
              <w:spacing w:before="378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9840210946 </w:t>
            </w:r>
            <w:r>
              <w:br/>
            </w:r>
            <w:r>
              <w:rPr>
                <w:color w:val="000000"/>
                <w:sz w:val="14"/>
              </w:rPr>
              <w:t>email: jansiseafood27@gmail.com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14AB1E6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TN1/ME/496/17 31/08/2017 </w:t>
            </w:r>
            <w:r>
              <w:br/>
            </w:r>
            <w:r>
              <w:rPr>
                <w:color w:val="000000"/>
                <w:sz w:val="14"/>
              </w:rPr>
              <w:t>30/08/2023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997635A" w14:textId="77777777" w:rsidR="00DD76DD" w:rsidRDefault="00000000">
            <w:pPr>
              <w:autoSpaceDE w:val="0"/>
              <w:autoSpaceDN w:val="0"/>
              <w:spacing w:before="296" w:after="0" w:line="164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FCB4046" w14:textId="77777777" w:rsidR="00DD76DD" w:rsidRDefault="00000000">
            <w:pPr>
              <w:autoSpaceDE w:val="0"/>
              <w:autoSpaceDN w:val="0"/>
              <w:spacing w:before="296" w:after="0" w:line="164" w:lineRule="exact"/>
              <w:ind w:left="46"/>
            </w:pPr>
            <w:r>
              <w:rPr>
                <w:color w:val="000000"/>
                <w:sz w:val="14"/>
              </w:rPr>
              <w:t>Live other than ornamental fish:Lobster(Live Lobster , snail)</w:t>
            </w:r>
          </w:p>
        </w:tc>
      </w:tr>
      <w:tr w:rsidR="00DD76DD" w14:paraId="7EEED8BF" w14:textId="77777777" w:rsidTr="00A92582">
        <w:trPr>
          <w:trHeight w:hRule="exact" w:val="764"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DF397F1" w14:textId="77777777" w:rsidR="00DD76DD" w:rsidRDefault="00000000">
            <w:pPr>
              <w:autoSpaceDE w:val="0"/>
              <w:autoSpaceDN w:val="0"/>
              <w:spacing w:before="316" w:after="0" w:line="142" w:lineRule="exact"/>
              <w:jc w:val="center"/>
            </w:pPr>
            <w:r>
              <w:rPr>
                <w:color w:val="000000"/>
                <w:sz w:val="14"/>
              </w:rPr>
              <w:t>18</w:t>
            </w:r>
          </w:p>
        </w:tc>
        <w:tc>
          <w:tcPr>
            <w:tcW w:w="18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18D19A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JAY JAY SERVICES </w:t>
            </w:r>
            <w:r>
              <w:br/>
            </w:r>
            <w:r>
              <w:rPr>
                <w:color w:val="000000"/>
                <w:sz w:val="14"/>
              </w:rPr>
              <w:t xml:space="preserve">2C Shakthi Palace </w:t>
            </w:r>
            <w:r>
              <w:br/>
            </w:r>
            <w:r>
              <w:rPr>
                <w:color w:val="000000"/>
                <w:sz w:val="14"/>
              </w:rPr>
              <w:t xml:space="preserve">Jaikrishna Garden </w:t>
            </w:r>
            <w:r>
              <w:br/>
            </w:r>
            <w:r>
              <w:rPr>
                <w:color w:val="000000"/>
                <w:sz w:val="14"/>
              </w:rPr>
              <w:t>Thindal-ERODE/638012,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42DE965" w14:textId="77777777" w:rsidR="00DD76DD" w:rsidRDefault="00000000">
            <w:pPr>
              <w:autoSpaceDE w:val="0"/>
              <w:autoSpaceDN w:val="0"/>
              <w:spacing w:before="212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09487949415 </w:t>
            </w:r>
            <w:r>
              <w:br/>
            </w:r>
            <w:r>
              <w:rPr>
                <w:color w:val="000000"/>
                <w:sz w:val="14"/>
              </w:rPr>
              <w:t>email: info@jayjayservices.com Web: www.jayjayservices.com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05FA979" w14:textId="77777777" w:rsidR="00DD76DD" w:rsidRDefault="00000000">
            <w:pPr>
              <w:autoSpaceDE w:val="0"/>
              <w:autoSpaceDN w:val="0"/>
              <w:spacing w:before="130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TN1/ME/639/22 05/12/2022 </w:t>
            </w:r>
            <w:r>
              <w:br/>
            </w:r>
            <w:r>
              <w:rPr>
                <w:color w:val="000000"/>
                <w:sz w:val="14"/>
              </w:rPr>
              <w:t>03/04/2023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0F56260" w14:textId="77777777" w:rsidR="00DD76DD" w:rsidRDefault="00000000">
            <w:pPr>
              <w:autoSpaceDE w:val="0"/>
              <w:autoSpaceDN w:val="0"/>
              <w:spacing w:before="316" w:after="0" w:line="142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0CBA110" w14:textId="77777777" w:rsidR="00DD76DD" w:rsidRDefault="00DD76DD"/>
        </w:tc>
      </w:tr>
      <w:tr w:rsidR="00DD76DD" w14:paraId="1666DBB7" w14:textId="77777777" w:rsidTr="00A92582">
        <w:trPr>
          <w:trHeight w:hRule="exact" w:val="1092"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BFE1F4F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19</w:t>
            </w:r>
          </w:p>
        </w:tc>
        <w:tc>
          <w:tcPr>
            <w:tcW w:w="18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03E05B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KATHIJA IMPEX </w:t>
            </w:r>
            <w:r>
              <w:br/>
            </w:r>
            <w:r>
              <w:rPr>
                <w:color w:val="000000"/>
                <w:sz w:val="14"/>
              </w:rPr>
              <w:t xml:space="preserve">NO:107/1A1B, INDRA NAGAR, SIVABOOTHAM VILLAGE, </w:t>
            </w:r>
            <w:r>
              <w:br/>
            </w:r>
            <w:r>
              <w:rPr>
                <w:color w:val="000000"/>
                <w:sz w:val="14"/>
              </w:rPr>
              <w:t xml:space="preserve">VANVANAGARAM, </w:t>
            </w:r>
            <w:r>
              <w:br/>
            </w:r>
            <w:r>
              <w:rPr>
                <w:color w:val="000000"/>
                <w:sz w:val="14"/>
              </w:rPr>
              <w:t xml:space="preserve">THIRUVALLUR DIST </w:t>
            </w:r>
            <w:r>
              <w:br/>
            </w:r>
            <w:r>
              <w:rPr>
                <w:color w:val="000000"/>
                <w:sz w:val="14"/>
              </w:rPr>
              <w:t>CHENNAI-600095,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2C2E7E9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7401999666 </w:t>
            </w:r>
            <w:r>
              <w:br/>
            </w:r>
            <w:r>
              <w:rPr>
                <w:color w:val="000000"/>
                <w:sz w:val="14"/>
              </w:rPr>
              <w:t>email: info@kathijaimpex.com Web: www.kathijaimpex.com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A47C237" w14:textId="77777777" w:rsidR="00DD76DD" w:rsidRDefault="00000000">
            <w:pPr>
              <w:autoSpaceDE w:val="0"/>
              <w:autoSpaceDN w:val="0"/>
              <w:spacing w:before="29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TN1/ME/636/22 25/10/2022 </w:t>
            </w:r>
            <w:r>
              <w:br/>
            </w:r>
            <w:r>
              <w:rPr>
                <w:color w:val="000000"/>
                <w:sz w:val="14"/>
              </w:rPr>
              <w:t>24/10/2025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DF29963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EF349E6" w14:textId="77777777" w:rsidR="00DD76DD" w:rsidRDefault="00DD76DD"/>
        </w:tc>
      </w:tr>
      <w:tr w:rsidR="00DD76DD" w14:paraId="002C7C60" w14:textId="77777777" w:rsidTr="00A92582">
        <w:trPr>
          <w:trHeight w:hRule="exact" w:val="1094"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307C92F" w14:textId="77777777" w:rsidR="00DD76DD" w:rsidRDefault="00000000">
            <w:pPr>
              <w:autoSpaceDE w:val="0"/>
              <w:autoSpaceDN w:val="0"/>
              <w:spacing w:before="484" w:after="0" w:line="142" w:lineRule="exact"/>
              <w:jc w:val="center"/>
            </w:pPr>
            <w:r>
              <w:rPr>
                <w:color w:val="000000"/>
                <w:sz w:val="14"/>
              </w:rPr>
              <w:t>20</w:t>
            </w:r>
          </w:p>
        </w:tc>
        <w:tc>
          <w:tcPr>
            <w:tcW w:w="18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CBDD169" w14:textId="77777777" w:rsidR="00DD76DD" w:rsidRDefault="00000000">
            <w:pPr>
              <w:autoSpaceDE w:val="0"/>
              <w:autoSpaceDN w:val="0"/>
              <w:spacing w:before="50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KKP SEA FOODS EXPORTS(PVT )LTD </w:t>
            </w:r>
            <w:r>
              <w:br/>
            </w:r>
            <w:r>
              <w:rPr>
                <w:color w:val="000000"/>
                <w:sz w:val="14"/>
              </w:rPr>
              <w:t xml:space="preserve">No.27,Wooster Nagar, </w:t>
            </w:r>
            <w:r>
              <w:br/>
            </w:r>
            <w:r>
              <w:rPr>
                <w:color w:val="000000"/>
                <w:sz w:val="14"/>
              </w:rPr>
              <w:t xml:space="preserve">Pudupattinam,Kalpakkam Post, </w:t>
            </w:r>
            <w:r>
              <w:br/>
            </w:r>
            <w:r>
              <w:rPr>
                <w:color w:val="000000"/>
                <w:sz w:val="14"/>
              </w:rPr>
              <w:t>Kancheepuram Dist-603102,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91791F8" w14:textId="77777777" w:rsidR="00DD76DD" w:rsidRDefault="00000000">
            <w:pPr>
              <w:autoSpaceDE w:val="0"/>
              <w:autoSpaceDN w:val="0"/>
              <w:spacing w:before="462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27487705 </w:t>
            </w:r>
            <w:r>
              <w:br/>
            </w:r>
            <w:r>
              <w:rPr>
                <w:color w:val="000000"/>
                <w:sz w:val="14"/>
              </w:rPr>
              <w:t>email: kkp_exports@rediffmail.com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847CC5C" w14:textId="77777777" w:rsidR="00DD76DD" w:rsidRDefault="00000000">
            <w:pPr>
              <w:autoSpaceDE w:val="0"/>
              <w:autoSpaceDN w:val="0"/>
              <w:spacing w:before="298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TN1/ME/352/13 18/12/2013 </w:t>
            </w:r>
            <w:r>
              <w:br/>
            </w:r>
            <w:r>
              <w:rPr>
                <w:color w:val="000000"/>
                <w:sz w:val="14"/>
              </w:rPr>
              <w:t>16/12/2022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577A33E" w14:textId="77777777" w:rsidR="00DD76DD" w:rsidRDefault="00000000">
            <w:pPr>
              <w:autoSpaceDE w:val="0"/>
              <w:autoSpaceDN w:val="0"/>
              <w:spacing w:before="484" w:after="0" w:line="142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9BE2F62" w14:textId="77777777" w:rsidR="00DD76DD" w:rsidRDefault="00DD76DD"/>
        </w:tc>
      </w:tr>
      <w:tr w:rsidR="00DD76DD" w14:paraId="5C12B779" w14:textId="77777777" w:rsidTr="00A92582">
        <w:trPr>
          <w:trHeight w:hRule="exact" w:val="1094"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AC2413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21</w:t>
            </w:r>
          </w:p>
        </w:tc>
        <w:tc>
          <w:tcPr>
            <w:tcW w:w="18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7F0C564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LS MARINE FOODS </w:t>
            </w:r>
            <w:r>
              <w:br/>
            </w:r>
            <w:r>
              <w:rPr>
                <w:color w:val="000000"/>
                <w:sz w:val="14"/>
              </w:rPr>
              <w:t xml:space="preserve">FIRST FLOOR NO,1/150, </w:t>
            </w:r>
            <w:r>
              <w:br/>
            </w:r>
            <w:r>
              <w:rPr>
                <w:color w:val="000000"/>
                <w:sz w:val="14"/>
              </w:rPr>
              <w:t xml:space="preserve">PILLAYAR KOIL STREET, </w:t>
            </w:r>
            <w:r>
              <w:br/>
            </w:r>
            <w:r>
              <w:rPr>
                <w:color w:val="000000"/>
                <w:sz w:val="14"/>
              </w:rPr>
              <w:t xml:space="preserve">INJAMBAKKAM,CHENNAI, </w:t>
            </w:r>
            <w:r>
              <w:br/>
            </w:r>
            <w:r>
              <w:rPr>
                <w:color w:val="000000"/>
                <w:sz w:val="14"/>
              </w:rPr>
              <w:t xml:space="preserve">CHENGALPATTU,TAMIL </w:t>
            </w:r>
            <w:r>
              <w:br/>
            </w:r>
            <w:r>
              <w:rPr>
                <w:color w:val="000000"/>
                <w:sz w:val="14"/>
              </w:rPr>
              <w:t>NADU,600115/600115,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AD18968" w14:textId="77777777" w:rsidR="00DD76DD" w:rsidRDefault="00000000">
            <w:pPr>
              <w:autoSpaceDE w:val="0"/>
              <w:autoSpaceDN w:val="0"/>
              <w:spacing w:before="460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8807033395 </w:t>
            </w:r>
            <w:r>
              <w:br/>
            </w:r>
            <w:r>
              <w:rPr>
                <w:color w:val="000000"/>
                <w:sz w:val="14"/>
              </w:rPr>
              <w:t>email: lsmarinefoods@gmail.com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3915332" w14:textId="77777777" w:rsidR="00DD76DD" w:rsidRDefault="00000000">
            <w:pPr>
              <w:autoSpaceDE w:val="0"/>
              <w:autoSpaceDN w:val="0"/>
              <w:spacing w:before="29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TN1/ME/622/22 18/04/2022 </w:t>
            </w:r>
            <w:r>
              <w:br/>
            </w:r>
            <w:r>
              <w:rPr>
                <w:color w:val="000000"/>
                <w:sz w:val="14"/>
              </w:rPr>
              <w:t>17/04/2025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93154BE" w14:textId="77777777" w:rsidR="00DD76DD" w:rsidRDefault="00000000">
            <w:pPr>
              <w:autoSpaceDE w:val="0"/>
              <w:autoSpaceDN w:val="0"/>
              <w:spacing w:before="374" w:after="0" w:line="166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48CE3F9" w14:textId="77777777" w:rsidR="00DD76DD" w:rsidRDefault="00000000">
            <w:pPr>
              <w:autoSpaceDE w:val="0"/>
              <w:autoSpaceDN w:val="0"/>
              <w:spacing w:before="374" w:after="0" w:line="166" w:lineRule="exact"/>
              <w:ind w:left="46" w:right="288"/>
            </w:pPr>
            <w:r>
              <w:rPr>
                <w:color w:val="000000"/>
                <w:sz w:val="14"/>
              </w:rPr>
              <w:t>Live other than ornamental fish:Crab(live mud crab)</w:t>
            </w:r>
          </w:p>
        </w:tc>
      </w:tr>
      <w:tr w:rsidR="00DD76DD" w14:paraId="3E728E2F" w14:textId="77777777" w:rsidTr="00A92582">
        <w:trPr>
          <w:trHeight w:hRule="exact" w:val="1092"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5158C13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22</w:t>
            </w:r>
          </w:p>
        </w:tc>
        <w:tc>
          <w:tcPr>
            <w:tcW w:w="18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6AB9D0E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M.D.M ENTERPRISES </w:t>
            </w:r>
            <w:r>
              <w:br/>
            </w:r>
            <w:r>
              <w:rPr>
                <w:color w:val="000000"/>
                <w:sz w:val="14"/>
              </w:rPr>
              <w:t xml:space="preserve">1ST FLOOR, NO.68/08 MOSQUE JAMATH </w:t>
            </w:r>
            <w:r>
              <w:br/>
            </w:r>
            <w:r>
              <w:rPr>
                <w:color w:val="000000"/>
                <w:sz w:val="14"/>
              </w:rPr>
              <w:t xml:space="preserve">GODOWN STREET,FLOOR </w:t>
            </w:r>
            <w:r>
              <w:br/>
            </w:r>
            <w:r>
              <w:rPr>
                <w:color w:val="000000"/>
                <w:sz w:val="14"/>
              </w:rPr>
              <w:t xml:space="preserve">BAZAR, </w:t>
            </w:r>
            <w:r>
              <w:br/>
            </w:r>
            <w:r>
              <w:rPr>
                <w:color w:val="000000"/>
                <w:sz w:val="14"/>
              </w:rPr>
              <w:t>CHENNAI/600001,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B4E7FE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288" w:right="288"/>
              <w:jc w:val="center"/>
            </w:pPr>
            <w:r>
              <w:rPr>
                <w:color w:val="000000"/>
                <w:sz w:val="14"/>
              </w:rPr>
              <w:t xml:space="preserve">Ph: 8122204884 </w:t>
            </w:r>
            <w:r>
              <w:br/>
            </w:r>
            <w:r>
              <w:rPr>
                <w:color w:val="000000"/>
                <w:sz w:val="14"/>
              </w:rPr>
              <w:t>email: mdmenterprisesdevi@gmail.com Web: NA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734E72B" w14:textId="77777777" w:rsidR="00DD76DD" w:rsidRDefault="00000000">
            <w:pPr>
              <w:autoSpaceDE w:val="0"/>
              <w:autoSpaceDN w:val="0"/>
              <w:spacing w:before="29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TN1/ME/613/22 10/01/2022 </w:t>
            </w:r>
            <w:r>
              <w:br/>
            </w:r>
            <w:r>
              <w:rPr>
                <w:color w:val="000000"/>
                <w:sz w:val="14"/>
              </w:rPr>
              <w:t>09/01/2025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3954C09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92F94B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46" w:right="144"/>
            </w:pPr>
            <w:r>
              <w:rPr>
                <w:color w:val="000000"/>
                <w:sz w:val="14"/>
              </w:rPr>
              <w:t>Live other than ornamental fish:Crab(Live Blood clam)</w:t>
            </w:r>
          </w:p>
        </w:tc>
      </w:tr>
      <w:tr w:rsidR="00DD76DD" w14:paraId="62169099" w14:textId="77777777" w:rsidTr="00A92582">
        <w:trPr>
          <w:trHeight w:hRule="exact" w:val="766"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BC5760B" w14:textId="77777777" w:rsidR="00DD76DD" w:rsidRDefault="00000000">
            <w:pPr>
              <w:autoSpaceDE w:val="0"/>
              <w:autoSpaceDN w:val="0"/>
              <w:spacing w:before="318" w:after="0" w:line="142" w:lineRule="exact"/>
              <w:jc w:val="center"/>
            </w:pPr>
            <w:r>
              <w:rPr>
                <w:color w:val="000000"/>
                <w:sz w:val="14"/>
              </w:rPr>
              <w:t>23</w:t>
            </w:r>
          </w:p>
        </w:tc>
        <w:tc>
          <w:tcPr>
            <w:tcW w:w="18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14E5D15" w14:textId="77777777" w:rsidR="00DD76DD" w:rsidRDefault="00000000">
            <w:pPr>
              <w:autoSpaceDE w:val="0"/>
              <w:autoSpaceDN w:val="0"/>
              <w:spacing w:before="46" w:after="0" w:line="164" w:lineRule="exact"/>
              <w:ind w:left="48"/>
            </w:pPr>
            <w:r>
              <w:rPr>
                <w:color w:val="000000"/>
                <w:sz w:val="14"/>
              </w:rPr>
              <w:t>M/S. A L M TRADING COMPANY, No.1, Ya Hussain Thaikkal Street, Nagore-611 002.</w:t>
            </w:r>
          </w:p>
          <w:p w14:paraId="6655EDB5" w14:textId="77777777" w:rsidR="00DD76DD" w:rsidRDefault="00000000">
            <w:pPr>
              <w:autoSpaceDE w:val="0"/>
              <w:autoSpaceDN w:val="0"/>
              <w:spacing w:before="24" w:after="0" w:line="140" w:lineRule="exact"/>
              <w:ind w:left="48"/>
            </w:pPr>
            <w:r>
              <w:rPr>
                <w:color w:val="000000"/>
                <w:sz w:val="14"/>
              </w:rPr>
              <w:t>Nagapattinam Dist.,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98D14FF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email: maamoontrd@yahoo.com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46B1EC2" w14:textId="77777777" w:rsidR="00DD76DD" w:rsidRDefault="00000000">
            <w:pPr>
              <w:autoSpaceDE w:val="0"/>
              <w:autoSpaceDN w:val="0"/>
              <w:spacing w:before="128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TN1/ME/175/07 13/03/2007 </w:t>
            </w:r>
            <w:r>
              <w:br/>
            </w:r>
            <w:r>
              <w:rPr>
                <w:color w:val="000000"/>
                <w:sz w:val="14"/>
              </w:rPr>
              <w:t>31/12/2023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C879AB9" w14:textId="77777777" w:rsidR="00DD76DD" w:rsidRDefault="00000000">
            <w:pPr>
              <w:autoSpaceDE w:val="0"/>
              <w:autoSpaceDN w:val="0"/>
              <w:spacing w:before="318" w:after="0" w:line="142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9475F0F" w14:textId="77777777" w:rsidR="00DD76DD" w:rsidRDefault="00000000">
            <w:pPr>
              <w:autoSpaceDE w:val="0"/>
              <w:autoSpaceDN w:val="0"/>
              <w:spacing w:before="214" w:after="0" w:line="164" w:lineRule="exact"/>
              <w:ind w:left="46" w:right="288"/>
            </w:pPr>
            <w:r>
              <w:rPr>
                <w:color w:val="000000"/>
                <w:sz w:val="14"/>
              </w:rPr>
              <w:t>Others-Non Edible:Operculum of Non-Restricted Species(Sea Shell)</w:t>
            </w:r>
          </w:p>
        </w:tc>
      </w:tr>
      <w:tr w:rsidR="00DD76DD" w14:paraId="21787579" w14:textId="77777777" w:rsidTr="00A92582">
        <w:trPr>
          <w:trHeight w:hRule="exact" w:val="928"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6B628BB" w14:textId="77777777" w:rsidR="00DD76DD" w:rsidRDefault="00000000">
            <w:pPr>
              <w:autoSpaceDE w:val="0"/>
              <w:autoSpaceDN w:val="0"/>
              <w:spacing w:before="398" w:after="0" w:line="142" w:lineRule="exact"/>
              <w:jc w:val="center"/>
            </w:pPr>
            <w:r>
              <w:rPr>
                <w:color w:val="000000"/>
                <w:sz w:val="14"/>
              </w:rPr>
              <w:t>24</w:t>
            </w:r>
          </w:p>
        </w:tc>
        <w:tc>
          <w:tcPr>
            <w:tcW w:w="18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5455E08" w14:textId="77777777" w:rsidR="00DD76DD" w:rsidRDefault="00000000">
            <w:pPr>
              <w:autoSpaceDE w:val="0"/>
              <w:autoSpaceDN w:val="0"/>
              <w:spacing w:before="46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M/S. LSF SEA FOODS </w:t>
            </w:r>
            <w:r>
              <w:br/>
            </w:r>
            <w:r>
              <w:rPr>
                <w:color w:val="000000"/>
                <w:sz w:val="14"/>
              </w:rPr>
              <w:t xml:space="preserve">B2. 5/1, Thiruvenkada Nagar </w:t>
            </w:r>
            <w:r>
              <w:br/>
            </w:r>
            <w:r>
              <w:rPr>
                <w:color w:val="000000"/>
                <w:sz w:val="14"/>
              </w:rPr>
              <w:t xml:space="preserve">Ambattur </w:t>
            </w:r>
            <w:r>
              <w:br/>
            </w:r>
            <w:r>
              <w:rPr>
                <w:color w:val="000000"/>
                <w:sz w:val="14"/>
              </w:rPr>
              <w:t>Kanchipuram,Chennai/600053,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135396A" w14:textId="77777777" w:rsidR="00DD76DD" w:rsidRDefault="00000000">
            <w:pPr>
              <w:autoSpaceDE w:val="0"/>
              <w:autoSpaceDN w:val="0"/>
              <w:spacing w:before="294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9962925789 </w:t>
            </w:r>
            <w:r>
              <w:br/>
            </w:r>
            <w:r>
              <w:rPr>
                <w:color w:val="000000"/>
                <w:sz w:val="14"/>
              </w:rPr>
              <w:t>email: lsfseafoods@gmail.com Web: www.lsfseafoods.com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E86F8C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TN1/ME/618/22 15/03/2022 </w:t>
            </w:r>
            <w:r>
              <w:br/>
            </w:r>
            <w:r>
              <w:rPr>
                <w:color w:val="000000"/>
                <w:sz w:val="14"/>
              </w:rPr>
              <w:t>14/03/2025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D0C381C" w14:textId="77777777" w:rsidR="00DD76DD" w:rsidRDefault="00000000">
            <w:pPr>
              <w:autoSpaceDE w:val="0"/>
              <w:autoSpaceDN w:val="0"/>
              <w:spacing w:before="398" w:after="0" w:line="142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8D15360" w14:textId="77777777" w:rsidR="00DD76DD" w:rsidRDefault="00000000">
            <w:pPr>
              <w:autoSpaceDE w:val="0"/>
              <w:autoSpaceDN w:val="0"/>
              <w:spacing w:before="294" w:after="0" w:line="164" w:lineRule="exact"/>
              <w:ind w:left="46"/>
            </w:pPr>
            <w:r>
              <w:rPr>
                <w:color w:val="000000"/>
                <w:sz w:val="14"/>
              </w:rPr>
              <w:t>Chilled:Shrimp Wild(Chilled: Chilled Shrimp prawn,chilled sea tiger)</w:t>
            </w:r>
          </w:p>
        </w:tc>
      </w:tr>
      <w:tr w:rsidR="00DD76DD" w14:paraId="4A5FA145" w14:textId="77777777" w:rsidTr="00A92582">
        <w:trPr>
          <w:trHeight w:hRule="exact" w:val="1884"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53F7681" w14:textId="77777777" w:rsidR="00DD76DD" w:rsidRDefault="00000000">
            <w:pPr>
              <w:autoSpaceDE w:val="0"/>
              <w:autoSpaceDN w:val="0"/>
              <w:spacing w:before="840" w:after="0" w:line="142" w:lineRule="exact"/>
              <w:jc w:val="center"/>
            </w:pPr>
            <w:r>
              <w:rPr>
                <w:color w:val="000000"/>
                <w:sz w:val="14"/>
              </w:rPr>
              <w:t>25</w:t>
            </w:r>
          </w:p>
          <w:p w14:paraId="0EB1FAA6" w14:textId="44E04B94" w:rsidR="00DD76DD" w:rsidRDefault="00DD76DD" w:rsidP="004708D4">
            <w:pPr>
              <w:autoSpaceDE w:val="0"/>
              <w:autoSpaceDN w:val="0"/>
              <w:spacing w:before="474" w:after="0" w:line="166" w:lineRule="exact"/>
            </w:pPr>
          </w:p>
        </w:tc>
        <w:tc>
          <w:tcPr>
            <w:tcW w:w="18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103BA8E" w14:textId="506B1A54" w:rsidR="00DD76DD" w:rsidRDefault="00000000" w:rsidP="004708D4">
            <w:pPr>
              <w:autoSpaceDE w:val="0"/>
              <w:autoSpaceDN w:val="0"/>
              <w:spacing w:before="542" w:after="0" w:line="164" w:lineRule="exact"/>
              <w:ind w:left="48" w:right="576"/>
            </w:pPr>
            <w:r>
              <w:rPr>
                <w:color w:val="000000"/>
                <w:sz w:val="14"/>
              </w:rPr>
              <w:t xml:space="preserve">M/S.B M R EXPORTS, </w:t>
            </w:r>
            <w:r>
              <w:br/>
            </w:r>
            <w:r>
              <w:rPr>
                <w:color w:val="000000"/>
                <w:sz w:val="14"/>
              </w:rPr>
              <w:t>Flat S-10, TNHB Complex, 180, Luz Chruch Road</w:t>
            </w:r>
            <w:r w:rsidR="00754B6B">
              <w:rPr>
                <w:color w:val="000000"/>
                <w:sz w:val="14"/>
              </w:rPr>
              <w:t xml:space="preserve"> MYlapore,Chennai-4.,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7189A41" w14:textId="77777777" w:rsidR="00DD76DD" w:rsidRDefault="00000000">
            <w:pPr>
              <w:autoSpaceDE w:val="0"/>
              <w:autoSpaceDN w:val="0"/>
              <w:spacing w:before="744" w:after="0" w:line="166" w:lineRule="exact"/>
              <w:ind w:left="720" w:right="720"/>
              <w:jc w:val="center"/>
            </w:pPr>
            <w:r>
              <w:rPr>
                <w:color w:val="000000"/>
                <w:sz w:val="14"/>
              </w:rPr>
              <w:t xml:space="preserve">Ph: 24661082 </w:t>
            </w:r>
            <w:r>
              <w:br/>
            </w:r>
            <w:r>
              <w:rPr>
                <w:color w:val="000000"/>
                <w:sz w:val="14"/>
              </w:rPr>
              <w:t>email: bmrexp@gmail.com</w:t>
            </w:r>
          </w:p>
          <w:p w14:paraId="55E259B9" w14:textId="1CBE4146" w:rsidR="00DD76DD" w:rsidRDefault="00DD76DD">
            <w:pPr>
              <w:autoSpaceDE w:val="0"/>
              <w:autoSpaceDN w:val="0"/>
              <w:spacing w:before="380" w:after="0" w:line="166" w:lineRule="exact"/>
              <w:jc w:val="center"/>
            </w:pP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798F6B1" w14:textId="77777777" w:rsidR="00DD76DD" w:rsidRDefault="00000000">
            <w:pPr>
              <w:autoSpaceDE w:val="0"/>
              <w:autoSpaceDN w:val="0"/>
              <w:spacing w:before="58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TN1/ME/133/05 05/08/2005 </w:t>
            </w:r>
            <w:r>
              <w:br/>
            </w:r>
            <w:r>
              <w:rPr>
                <w:color w:val="000000"/>
                <w:sz w:val="14"/>
              </w:rPr>
              <w:t>02/08/2023</w:t>
            </w:r>
          </w:p>
          <w:p w14:paraId="723CDCC8" w14:textId="44291C65" w:rsidR="00DD76DD" w:rsidRDefault="00DD76DD">
            <w:pPr>
              <w:autoSpaceDE w:val="0"/>
              <w:autoSpaceDN w:val="0"/>
              <w:spacing w:before="380" w:after="0" w:line="166" w:lineRule="exact"/>
              <w:jc w:val="center"/>
            </w:pP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3EEE7DC" w14:textId="77777777" w:rsidR="00DD76DD" w:rsidRDefault="00000000">
            <w:pPr>
              <w:autoSpaceDE w:val="0"/>
              <w:autoSpaceDN w:val="0"/>
              <w:spacing w:before="840" w:after="0" w:line="142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  <w:p w14:paraId="1F41987F" w14:textId="4AA8CD8B" w:rsidR="00DD76DD" w:rsidRDefault="00DD76DD">
            <w:pPr>
              <w:autoSpaceDE w:val="0"/>
              <w:autoSpaceDN w:val="0"/>
              <w:spacing w:before="474" w:after="0" w:line="166" w:lineRule="exact"/>
              <w:jc w:val="center"/>
            </w:pP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02A85E7" w14:textId="012A2241" w:rsidR="00DD76DD" w:rsidRDefault="00000000">
            <w:pPr>
              <w:tabs>
                <w:tab w:val="left" w:pos="1860"/>
              </w:tabs>
              <w:autoSpaceDE w:val="0"/>
              <w:autoSpaceDN w:val="0"/>
              <w:spacing w:before="422" w:after="0" w:line="166" w:lineRule="exact"/>
              <w:ind w:left="30"/>
            </w:pPr>
            <w:r>
              <w:rPr>
                <w:color w:val="000000"/>
                <w:sz w:val="14"/>
              </w:rPr>
              <w:t>Frozen:Shrimp Aquaculture(Raw Head On shell On shrimps,Raw Head less shell on shrimps - Block /IQF,Raw PD Tail On/off shrimps - IQF,Raw Ezpl Shrimps - IQF,Raw stretched PDTO shrimps - Nobashi,Raw Peeled un deveined shrimps -Block,Raw</w:t>
            </w:r>
            <w:r w:rsidR="00754B6B">
              <w:rPr>
                <w:color w:val="000000"/>
                <w:sz w:val="14"/>
              </w:rPr>
              <w:t xml:space="preserve"> Peeled Deveined Tail Off Shrimps -</w:t>
            </w:r>
            <w:r w:rsidR="00754B6B">
              <w:br/>
            </w:r>
            <w:r w:rsidR="00754B6B">
              <w:rPr>
                <w:color w:val="000000"/>
                <w:sz w:val="14"/>
              </w:rPr>
              <w:t>Block,Raw Butterfly shrimps - IQF,Cooked PD tail On /off shrimps - IQF,Cooked EZPL shrimps - IQF)</w:t>
            </w:r>
            <w:r>
              <w:tab/>
            </w:r>
          </w:p>
        </w:tc>
      </w:tr>
    </w:tbl>
    <w:p w14:paraId="51BAB04D" w14:textId="77777777" w:rsidR="00DD76DD" w:rsidRDefault="00DD76DD">
      <w:pPr>
        <w:autoSpaceDE w:val="0"/>
        <w:autoSpaceDN w:val="0"/>
        <w:spacing w:after="0" w:line="14" w:lineRule="exact"/>
      </w:pPr>
    </w:p>
    <w:p w14:paraId="020A6AD2" w14:textId="77777777" w:rsidR="00DD76DD" w:rsidRDefault="00DD76DD">
      <w:pPr>
        <w:sectPr w:rsidR="00DD76DD" w:rsidSect="00C15680">
          <w:pgSz w:w="11900" w:h="16840"/>
          <w:pgMar w:top="0" w:right="340" w:bottom="284" w:left="360" w:header="720" w:footer="720" w:gutter="0"/>
          <w:cols w:space="720"/>
          <w:docGrid w:linePitch="360"/>
        </w:sectPr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64"/>
        <w:gridCol w:w="2286"/>
        <w:gridCol w:w="3114"/>
        <w:gridCol w:w="1048"/>
        <w:gridCol w:w="1382"/>
        <w:gridCol w:w="2702"/>
      </w:tblGrid>
      <w:tr w:rsidR="00DD76DD" w14:paraId="2F55669C" w14:textId="77777777">
        <w:trPr>
          <w:trHeight w:hRule="exact" w:val="1572"/>
        </w:trPr>
        <w:tc>
          <w:tcPr>
            <w:tcW w:w="464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4B09C88" w14:textId="4CD37A59" w:rsidR="00DD76DD" w:rsidRDefault="00DD76DD">
            <w:pPr>
              <w:autoSpaceDE w:val="0"/>
              <w:autoSpaceDN w:val="0"/>
              <w:spacing w:before="344" w:after="0" w:line="166" w:lineRule="exact"/>
              <w:jc w:val="center"/>
            </w:pPr>
          </w:p>
        </w:tc>
        <w:tc>
          <w:tcPr>
            <w:tcW w:w="2286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671E79F" w14:textId="5537F83A" w:rsidR="00DD76DD" w:rsidRDefault="00DD76DD" w:rsidP="004708D4">
            <w:pPr>
              <w:autoSpaceDE w:val="0"/>
              <w:autoSpaceDN w:val="0"/>
              <w:spacing w:before="344" w:after="0" w:line="166" w:lineRule="exact"/>
              <w:jc w:val="right"/>
            </w:pPr>
          </w:p>
          <w:p w14:paraId="3ACFA3EA" w14:textId="3BE4FDA2" w:rsidR="00DD76DD" w:rsidRDefault="00DD76DD">
            <w:pPr>
              <w:autoSpaceDE w:val="0"/>
              <w:autoSpaceDN w:val="0"/>
              <w:spacing w:before="374" w:after="0" w:line="140" w:lineRule="exact"/>
              <w:ind w:left="48"/>
            </w:pPr>
          </w:p>
        </w:tc>
        <w:tc>
          <w:tcPr>
            <w:tcW w:w="3114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AD02A17" w14:textId="77777777" w:rsidR="00DD76DD" w:rsidRDefault="00DD76DD"/>
        </w:tc>
        <w:tc>
          <w:tcPr>
            <w:tcW w:w="104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EEB8548" w14:textId="77777777" w:rsidR="00DD76DD" w:rsidRDefault="00DD76DD"/>
        </w:tc>
        <w:tc>
          <w:tcPr>
            <w:tcW w:w="138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C64D53A" w14:textId="77777777" w:rsidR="00DD76DD" w:rsidRDefault="00DD76DD"/>
        </w:tc>
        <w:tc>
          <w:tcPr>
            <w:tcW w:w="270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354E324" w14:textId="5F626DE8" w:rsidR="00DD76DD" w:rsidRDefault="00DD76DD">
            <w:pPr>
              <w:autoSpaceDE w:val="0"/>
              <w:autoSpaceDN w:val="0"/>
              <w:spacing w:before="344" w:after="0" w:line="166" w:lineRule="exact"/>
              <w:jc w:val="right"/>
            </w:pPr>
          </w:p>
          <w:p w14:paraId="4A9ACA72" w14:textId="72967670" w:rsidR="00DD76DD" w:rsidRDefault="00DD76DD">
            <w:pPr>
              <w:autoSpaceDE w:val="0"/>
              <w:autoSpaceDN w:val="0"/>
              <w:spacing w:before="350" w:after="0" w:line="164" w:lineRule="exact"/>
              <w:ind w:left="46" w:right="144"/>
            </w:pPr>
          </w:p>
        </w:tc>
      </w:tr>
      <w:tr w:rsidR="00DD76DD" w14:paraId="37381890" w14:textId="77777777">
        <w:trPr>
          <w:trHeight w:hRule="exact" w:val="125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A4E376D" w14:textId="77777777" w:rsidR="00DD76DD" w:rsidRDefault="00000000">
            <w:pPr>
              <w:autoSpaceDE w:val="0"/>
              <w:autoSpaceDN w:val="0"/>
              <w:spacing w:before="564" w:after="0" w:line="140" w:lineRule="exact"/>
              <w:jc w:val="center"/>
            </w:pPr>
            <w:r>
              <w:rPr>
                <w:color w:val="000000"/>
                <w:sz w:val="14"/>
              </w:rPr>
              <w:t>26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5B138C0" w14:textId="77777777" w:rsidR="00DD76DD" w:rsidRDefault="00000000">
            <w:pPr>
              <w:autoSpaceDE w:val="0"/>
              <w:autoSpaceDN w:val="0"/>
              <w:spacing w:before="212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M/S.BLUE MARINE HOUSE PVT LTD </w:t>
            </w:r>
            <w:r>
              <w:br/>
            </w:r>
            <w:r>
              <w:rPr>
                <w:color w:val="000000"/>
                <w:sz w:val="14"/>
              </w:rPr>
              <w:t xml:space="preserve">F1,Skyline Castle </w:t>
            </w:r>
            <w:r>
              <w:br/>
            </w:r>
            <w:r>
              <w:rPr>
                <w:color w:val="000000"/>
                <w:sz w:val="14"/>
              </w:rPr>
              <w:t>27,Abdul Razack street, Saidapet Chennai-600 015,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ADAE3D0" w14:textId="77777777" w:rsidR="00DD76DD" w:rsidRDefault="00000000">
            <w:pPr>
              <w:autoSpaceDE w:val="0"/>
              <w:autoSpaceDN w:val="0"/>
              <w:spacing w:before="646" w:after="0" w:line="140" w:lineRule="exact"/>
              <w:jc w:val="center"/>
            </w:pPr>
            <w:r>
              <w:rPr>
                <w:color w:val="000000"/>
                <w:sz w:val="14"/>
              </w:rPr>
              <w:t>email: mithun.blumarinehouse.in@gmail.com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A624FAB" w14:textId="77777777" w:rsidR="00DD76DD" w:rsidRDefault="00000000">
            <w:pPr>
              <w:autoSpaceDE w:val="0"/>
              <w:autoSpaceDN w:val="0"/>
              <w:spacing w:before="37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TN1/ME/233/09 08/10/2009 </w:t>
            </w:r>
            <w:r>
              <w:br/>
            </w:r>
            <w:r>
              <w:rPr>
                <w:color w:val="000000"/>
                <w:sz w:val="14"/>
              </w:rPr>
              <w:t>04/10/2024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8973A4D" w14:textId="77777777" w:rsidR="00DD76DD" w:rsidRDefault="00000000">
            <w:pPr>
              <w:autoSpaceDE w:val="0"/>
              <w:autoSpaceDN w:val="0"/>
              <w:spacing w:before="564" w:after="0" w:line="140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CA45405" w14:textId="77777777" w:rsidR="00DD76DD" w:rsidRDefault="00000000">
            <w:pPr>
              <w:autoSpaceDE w:val="0"/>
              <w:autoSpaceDN w:val="0"/>
              <w:spacing w:before="46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Chilled:Fish Wild(Chilled: Coral trout , </w:t>
            </w:r>
            <w:r>
              <w:br/>
            </w:r>
            <w:r>
              <w:rPr>
                <w:color w:val="000000"/>
                <w:sz w:val="14"/>
              </w:rPr>
              <w:t xml:space="preserve">Emperor bream,Red mullet , Plain </w:t>
            </w:r>
            <w:r>
              <w:br/>
            </w:r>
            <w:r>
              <w:rPr>
                <w:color w:val="000000"/>
                <w:sz w:val="14"/>
              </w:rPr>
              <w:t xml:space="preserve">Grouper,,brown spotted Grouper , Red </w:t>
            </w:r>
            <w:r>
              <w:br/>
            </w:r>
            <w:r>
              <w:rPr>
                <w:color w:val="000000"/>
                <w:sz w:val="14"/>
              </w:rPr>
              <w:t>Snapper,Job Fish, Silver pomfret, Chilled Shrimp,chilled mahi mahi, chilled yellow fin tuna,seer fish, silver silago, blue crab,parrot fish, ribbon fish, white squid)</w:t>
            </w:r>
          </w:p>
        </w:tc>
      </w:tr>
      <w:tr w:rsidR="00DD76DD" w14:paraId="05285CCA" w14:textId="77777777">
        <w:trPr>
          <w:trHeight w:hRule="exact" w:val="92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13107E" w14:textId="77777777" w:rsidR="00DD76DD" w:rsidRDefault="00000000">
            <w:pPr>
              <w:autoSpaceDE w:val="0"/>
              <w:autoSpaceDN w:val="0"/>
              <w:spacing w:before="398" w:after="0" w:line="142" w:lineRule="exact"/>
              <w:jc w:val="center"/>
            </w:pPr>
            <w:r>
              <w:rPr>
                <w:color w:val="000000"/>
                <w:sz w:val="14"/>
              </w:rPr>
              <w:t>27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C6CBD37" w14:textId="77777777" w:rsidR="00DD76DD" w:rsidRDefault="00000000">
            <w:pPr>
              <w:autoSpaceDE w:val="0"/>
              <w:autoSpaceDN w:val="0"/>
              <w:spacing w:before="46" w:after="0" w:line="164" w:lineRule="exact"/>
              <w:ind w:left="48" w:right="576"/>
            </w:pPr>
            <w:r>
              <w:rPr>
                <w:color w:val="000000"/>
                <w:sz w:val="14"/>
              </w:rPr>
              <w:t xml:space="preserve">M/S.JAI RAMSIKOGUL CORPORATION </w:t>
            </w:r>
            <w:r>
              <w:br/>
            </w:r>
            <w:r>
              <w:rPr>
                <w:color w:val="000000"/>
                <w:sz w:val="14"/>
              </w:rPr>
              <w:t xml:space="preserve">9-B/1, Birds Road, </w:t>
            </w:r>
            <w:r>
              <w:br/>
            </w:r>
            <w:r>
              <w:rPr>
                <w:color w:val="000000"/>
                <w:sz w:val="14"/>
              </w:rPr>
              <w:t xml:space="preserve">Cantonment, </w:t>
            </w:r>
            <w:r>
              <w:br/>
            </w:r>
            <w:r>
              <w:rPr>
                <w:color w:val="000000"/>
                <w:sz w:val="14"/>
              </w:rPr>
              <w:t>Trichy-620001.,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2A3C22B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0431-2414627 </w:t>
            </w:r>
            <w:r>
              <w:br/>
            </w:r>
            <w:r>
              <w:rPr>
                <w:color w:val="000000"/>
                <w:sz w:val="14"/>
              </w:rPr>
              <w:t>email: jairamsikogu@satyam.net.in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5CC7A2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TN1/ME/159/06 21/06/2006 </w:t>
            </w:r>
            <w:r>
              <w:br/>
            </w:r>
            <w:r>
              <w:rPr>
                <w:color w:val="000000"/>
                <w:sz w:val="14"/>
              </w:rPr>
              <w:t>31/12/2024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5636DCA" w14:textId="77777777" w:rsidR="00DD76DD" w:rsidRDefault="00000000">
            <w:pPr>
              <w:autoSpaceDE w:val="0"/>
              <w:autoSpaceDN w:val="0"/>
              <w:spacing w:before="398" w:after="0" w:line="142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277B35A" w14:textId="77777777" w:rsidR="00DD76DD" w:rsidRDefault="00DD76DD"/>
        </w:tc>
      </w:tr>
      <w:tr w:rsidR="00DD76DD" w14:paraId="08A136C9" w14:textId="77777777">
        <w:trPr>
          <w:trHeight w:hRule="exact" w:val="8006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87C63BB" w14:textId="77777777" w:rsidR="00DD76DD" w:rsidRDefault="00000000">
            <w:pPr>
              <w:autoSpaceDE w:val="0"/>
              <w:autoSpaceDN w:val="0"/>
              <w:spacing w:before="3938" w:after="0" w:line="142" w:lineRule="exact"/>
              <w:jc w:val="center"/>
            </w:pPr>
            <w:r>
              <w:rPr>
                <w:color w:val="000000"/>
                <w:sz w:val="14"/>
              </w:rPr>
              <w:t>28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70AFF88" w14:textId="77777777" w:rsidR="00DD76DD" w:rsidRDefault="00000000">
            <w:pPr>
              <w:autoSpaceDE w:val="0"/>
              <w:autoSpaceDN w:val="0"/>
              <w:spacing w:before="366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M/S.K V M EXPORTS (P) LTD 61, Venkatesa Street, </w:t>
            </w:r>
            <w:r>
              <w:br/>
            </w:r>
            <w:r>
              <w:rPr>
                <w:color w:val="000000"/>
                <w:sz w:val="14"/>
              </w:rPr>
              <w:t xml:space="preserve">Chintadripet, </w:t>
            </w:r>
            <w:r>
              <w:br/>
            </w:r>
            <w:r>
              <w:rPr>
                <w:color w:val="000000"/>
                <w:sz w:val="14"/>
              </w:rPr>
              <w:t>Chennai-600 002,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BF9F552" w14:textId="77777777" w:rsidR="00DD76DD" w:rsidRDefault="00000000">
            <w:pPr>
              <w:autoSpaceDE w:val="0"/>
              <w:autoSpaceDN w:val="0"/>
              <w:spacing w:before="4020" w:after="0" w:line="142" w:lineRule="exact"/>
              <w:jc w:val="center"/>
            </w:pPr>
            <w:r>
              <w:rPr>
                <w:color w:val="000000"/>
                <w:sz w:val="14"/>
              </w:rPr>
              <w:t>email: kvmarine@hotmail.com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F4540BA" w14:textId="77777777" w:rsidR="00DD76DD" w:rsidRDefault="00000000">
            <w:pPr>
              <w:autoSpaceDE w:val="0"/>
              <w:autoSpaceDN w:val="0"/>
              <w:spacing w:before="3748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TN1/ME/098/05 16/03/2005 </w:t>
            </w:r>
            <w:r>
              <w:br/>
            </w:r>
            <w:r>
              <w:rPr>
                <w:color w:val="000000"/>
                <w:sz w:val="14"/>
              </w:rPr>
              <w:t>14/03/2026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ED0F5AA" w14:textId="77777777" w:rsidR="00DD76DD" w:rsidRDefault="00000000">
            <w:pPr>
              <w:autoSpaceDE w:val="0"/>
              <w:autoSpaceDN w:val="0"/>
              <w:spacing w:before="3938" w:after="0" w:line="142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16D4948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Frozen:Shrimp Wild(Head-on Sea White </w:t>
            </w:r>
            <w:r>
              <w:br/>
            </w:r>
            <w:r>
              <w:rPr>
                <w:color w:val="000000"/>
                <w:sz w:val="14"/>
              </w:rPr>
              <w:t xml:space="preserve">Shrimps (Block &amp; IQF) E,Head-on Flower Shrimps (Block &amp; IQF) E,Head-on Sea Tiger Shrimps (Block &amp; IQF) E,Head-Less Sea White Shrimps (Block &amp; IQF),Head-Less Sea Tiger Shrimps (Block &amp; IQF),Head-Less Flower Shrimps (Block &amp; IQF),Head-Less Bamboo Shrimps (Block &amp; IQF),Head-Less Pink Shrimps (Block &amp; IQF),Head-Less </w:t>
            </w:r>
            <w:r>
              <w:br/>
            </w:r>
            <w:r>
              <w:rPr>
                <w:color w:val="000000"/>
                <w:sz w:val="14"/>
              </w:rPr>
              <w:t xml:space="preserve">Brown Shrimps (Block &amp; IQF),Head-Less Poovalan Shrimps (Block &amp; IQF),Head-Less Deep Sea Shrimps (Block &amp; IQF),Head-Less Red Ring Shrimps (Block &amp; IQF),PUD </w:t>
            </w:r>
            <w:r>
              <w:br/>
            </w:r>
            <w:r>
              <w:rPr>
                <w:color w:val="000000"/>
                <w:sz w:val="14"/>
              </w:rPr>
              <w:t xml:space="preserve">White Shirimps (Block &amp; IQF),PUD Flower Shirimps (Block &amp; IQF),PUD Pink Shirimps (Block &amp; IQF),PUD Sea Tiger Shirimps </w:t>
            </w:r>
            <w:r>
              <w:br/>
            </w:r>
            <w:r>
              <w:rPr>
                <w:color w:val="000000"/>
                <w:sz w:val="14"/>
              </w:rPr>
              <w:t xml:space="preserve">(Block &amp; IQF),PUD Poovalan Shirimps </w:t>
            </w:r>
            <w:r>
              <w:br/>
            </w:r>
            <w:r>
              <w:rPr>
                <w:color w:val="000000"/>
                <w:sz w:val="14"/>
              </w:rPr>
              <w:t xml:space="preserve">(Block &amp; IQF),PUD Karikkadi Shirimps </w:t>
            </w:r>
            <w:r>
              <w:br/>
            </w:r>
            <w:r>
              <w:rPr>
                <w:color w:val="000000"/>
                <w:sz w:val="14"/>
              </w:rPr>
              <w:t xml:space="preserve">(Block &amp; IQF),PUD Red Ring Shirimps </w:t>
            </w:r>
            <w:r>
              <w:br/>
            </w:r>
            <w:r>
              <w:rPr>
                <w:color w:val="000000"/>
                <w:sz w:val="14"/>
              </w:rPr>
              <w:t xml:space="preserve">(Block),PUD Deep Sea Shrimps (Block),PD White Shrimps (Block &amp; IQF),PD Flower Shrimps (Block &amp; IQF),PD Sea Tiger </w:t>
            </w:r>
            <w:r>
              <w:br/>
            </w:r>
            <w:r>
              <w:rPr>
                <w:color w:val="000000"/>
                <w:sz w:val="14"/>
              </w:rPr>
              <w:t xml:space="preserve">Shrimps (Block &amp; IQF),PD Pink Shrimps (Block &amp; IQF),PD Brown Shrimps (Block &amp; IQF),PD Shrimps (General) Block,PUD </w:t>
            </w:r>
            <w:r>
              <w:br/>
            </w:r>
            <w:r>
              <w:rPr>
                <w:color w:val="000000"/>
                <w:sz w:val="14"/>
              </w:rPr>
              <w:t xml:space="preserve">Shrimps (General) Block,PD Shrimps Broken (General) Block,PUD Shrimps Broken </w:t>
            </w:r>
            <w:r>
              <w:br/>
            </w:r>
            <w:r>
              <w:rPr>
                <w:color w:val="000000"/>
                <w:sz w:val="14"/>
              </w:rPr>
              <w:t xml:space="preserve">(General) Block) </w:t>
            </w:r>
            <w:r>
              <w:br/>
            </w:r>
            <w:r>
              <w:rPr>
                <w:color w:val="000000"/>
                <w:sz w:val="14"/>
              </w:rPr>
              <w:t xml:space="preserve">Frozen:Shrimp Aquaculture(Head-on </w:t>
            </w:r>
            <w:r>
              <w:br/>
            </w:r>
            <w:r>
              <w:rPr>
                <w:color w:val="000000"/>
                <w:sz w:val="14"/>
              </w:rPr>
              <w:t xml:space="preserve">Vannamei Shrimps (IQF &amp; Block),Head-on Black Tiger Shrimps (IQF &amp; Block),Head-Less Vannamei Shrimps (IQF &amp; </w:t>
            </w:r>
            <w:r>
              <w:br/>
            </w:r>
            <w:r>
              <w:rPr>
                <w:color w:val="000000"/>
                <w:sz w:val="14"/>
              </w:rPr>
              <w:t xml:space="preserve">Block),Head-Less Black Tiger Shrimps (IQF &amp; Block),PUD Vannamei Shrimps </w:t>
            </w:r>
            <w:r>
              <w:br/>
            </w:r>
            <w:r>
              <w:rPr>
                <w:color w:val="000000"/>
                <w:sz w:val="14"/>
              </w:rPr>
              <w:t xml:space="preserve">(Block),PUD Black Tiger Shrimps </w:t>
            </w:r>
            <w:r>
              <w:br/>
            </w:r>
            <w:r>
              <w:rPr>
                <w:color w:val="000000"/>
                <w:sz w:val="14"/>
              </w:rPr>
              <w:t xml:space="preserve">(Block),PD Vannamei Shrimps (IQF &amp; </w:t>
            </w:r>
            <w:r>
              <w:br/>
            </w:r>
            <w:r>
              <w:rPr>
                <w:color w:val="000000"/>
                <w:sz w:val="14"/>
              </w:rPr>
              <w:t xml:space="preserve">Block),PD Black Tiger Shrimps (IQF &amp; </w:t>
            </w:r>
            <w:r>
              <w:br/>
            </w:r>
            <w:r>
              <w:rPr>
                <w:color w:val="000000"/>
                <w:sz w:val="14"/>
              </w:rPr>
              <w:t xml:space="preserve">Block)) </w:t>
            </w:r>
            <w:r>
              <w:br/>
            </w:r>
            <w:r>
              <w:rPr>
                <w:color w:val="000000"/>
                <w:sz w:val="14"/>
              </w:rPr>
              <w:t xml:space="preserve">Frozen:Cuttlefish(Cuttlefish Whole Cleaned (IQF &amp; Block),Cuttlefish Whole Round (IQF &amp; Block),Baby Cuttlefish (IQF &amp; Block)) Frozen:Squid(Squid Whole Cleaned (IQF &amp; Block),Squid Whole Round (IQF &amp; </w:t>
            </w:r>
            <w:r>
              <w:br/>
            </w:r>
            <w:r>
              <w:rPr>
                <w:color w:val="000000"/>
                <w:sz w:val="14"/>
              </w:rPr>
              <w:t xml:space="preserve">Block),Squid Tube (IQF &amp; Block),Squid </w:t>
            </w:r>
            <w:r>
              <w:br/>
            </w:r>
            <w:r>
              <w:rPr>
                <w:color w:val="000000"/>
                <w:sz w:val="14"/>
              </w:rPr>
              <w:t>Fillet (IQF &amp; Block),Squid Tentacles (IQF &amp; Block),Thondi Squid Whole Round (IQF &amp; Block),Thondi Squid Whole Cleaned (IQF &amp; Block),Needle Squid,Semi Needle Squid)</w:t>
            </w:r>
          </w:p>
        </w:tc>
      </w:tr>
      <w:tr w:rsidR="00DD76DD" w14:paraId="013AFF6D" w14:textId="77777777">
        <w:trPr>
          <w:trHeight w:hRule="exact" w:val="339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BBF7897" w14:textId="77777777" w:rsidR="00DD76DD" w:rsidRDefault="00000000">
            <w:pPr>
              <w:autoSpaceDE w:val="0"/>
              <w:autoSpaceDN w:val="0"/>
              <w:spacing w:before="1634" w:after="0" w:line="140" w:lineRule="exact"/>
              <w:jc w:val="center"/>
            </w:pPr>
            <w:r>
              <w:rPr>
                <w:color w:val="000000"/>
                <w:sz w:val="14"/>
              </w:rPr>
              <w:t>29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B81FBD7" w14:textId="77777777" w:rsidR="00DD76DD" w:rsidRDefault="00000000">
            <w:pPr>
              <w:autoSpaceDE w:val="0"/>
              <w:autoSpaceDN w:val="0"/>
              <w:spacing w:before="1282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M/S.N N K MARINE EXPORTS, NO.12/29 VP COLONY,NORTH STREET </w:t>
            </w:r>
            <w:r>
              <w:br/>
            </w:r>
            <w:r>
              <w:rPr>
                <w:color w:val="000000"/>
                <w:sz w:val="14"/>
              </w:rPr>
              <w:t xml:space="preserve">AYANAVARAM </w:t>
            </w:r>
            <w:r>
              <w:br/>
            </w:r>
            <w:r>
              <w:rPr>
                <w:color w:val="000000"/>
                <w:sz w:val="14"/>
              </w:rPr>
              <w:t>Chennai/600023,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4A74FC7" w14:textId="77777777" w:rsidR="00DD76DD" w:rsidRDefault="00000000">
            <w:pPr>
              <w:autoSpaceDE w:val="0"/>
              <w:autoSpaceDN w:val="0"/>
              <w:spacing w:before="1608" w:after="0" w:line="166" w:lineRule="exact"/>
              <w:ind w:left="720" w:right="720"/>
              <w:jc w:val="center"/>
            </w:pPr>
            <w:r>
              <w:rPr>
                <w:color w:val="000000"/>
                <w:sz w:val="14"/>
              </w:rPr>
              <w:t xml:space="preserve">Ph: 26740067 </w:t>
            </w:r>
            <w:r>
              <w:br/>
            </w:r>
            <w:r>
              <w:rPr>
                <w:color w:val="000000"/>
                <w:sz w:val="14"/>
              </w:rPr>
              <w:t>email: info@nnkmarine.com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1AC7C0E" w14:textId="77777777" w:rsidR="00DD76DD" w:rsidRDefault="00000000">
            <w:pPr>
              <w:autoSpaceDE w:val="0"/>
              <w:autoSpaceDN w:val="0"/>
              <w:spacing w:before="144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TN1/ME/152/06 29/03/2006 </w:t>
            </w:r>
            <w:r>
              <w:br/>
            </w:r>
            <w:r>
              <w:rPr>
                <w:color w:val="000000"/>
                <w:sz w:val="14"/>
              </w:rPr>
              <w:t>12/03/2024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1FFB2D" w14:textId="77777777" w:rsidR="00DD76DD" w:rsidRDefault="00000000">
            <w:pPr>
              <w:autoSpaceDE w:val="0"/>
              <w:autoSpaceDN w:val="0"/>
              <w:spacing w:before="1526" w:after="0" w:line="166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Frozen </w:t>
            </w:r>
            <w:r>
              <w:br/>
            </w: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2F3E23D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Frozen:Shrimp Wild(FROZEN RAW </w:t>
            </w:r>
            <w:r>
              <w:br/>
            </w:r>
            <w:r>
              <w:rPr>
                <w:color w:val="000000"/>
                <w:sz w:val="14"/>
              </w:rPr>
              <w:t xml:space="preserve">HEALDELSS SHELLON WHITE </w:t>
            </w:r>
            <w:r>
              <w:br/>
            </w:r>
            <w:r>
              <w:rPr>
                <w:color w:val="000000"/>
                <w:sz w:val="14"/>
              </w:rPr>
              <w:t xml:space="preserve">SHRIMPS) </w:t>
            </w:r>
            <w:r>
              <w:br/>
            </w:r>
            <w:r>
              <w:rPr>
                <w:color w:val="000000"/>
                <w:sz w:val="14"/>
              </w:rPr>
              <w:t xml:space="preserve">Frozen:Shrimp Aquaculture(FROZEN RAW HEADLESS SHELLON VANNAMEI </w:t>
            </w:r>
            <w:r>
              <w:br/>
            </w:r>
            <w:r>
              <w:rPr>
                <w:color w:val="000000"/>
                <w:sz w:val="14"/>
              </w:rPr>
              <w:t xml:space="preserve">SHRIMPS BLOCK,FROZEN RAW </w:t>
            </w:r>
            <w:r>
              <w:br/>
            </w:r>
            <w:r>
              <w:rPr>
                <w:color w:val="000000"/>
                <w:sz w:val="14"/>
              </w:rPr>
              <w:t xml:space="preserve">HEADON SHELLON VANNAMEI </w:t>
            </w:r>
            <w:r>
              <w:br/>
            </w:r>
            <w:r>
              <w:rPr>
                <w:color w:val="000000"/>
                <w:sz w:val="14"/>
              </w:rPr>
              <w:t xml:space="preserve">SHRIMPS,BLACK TIGER) </w:t>
            </w:r>
            <w:r>
              <w:br/>
            </w:r>
            <w:r>
              <w:rPr>
                <w:color w:val="000000"/>
                <w:sz w:val="14"/>
              </w:rPr>
              <w:t xml:space="preserve">Chilled:Fish Wild(CHILLED </w:t>
            </w:r>
            <w:r>
              <w:br/>
            </w:r>
            <w:r>
              <w:rPr>
                <w:color w:val="000000"/>
                <w:sz w:val="14"/>
              </w:rPr>
              <w:t xml:space="preserve">REEFCOD,CHILLED SEER </w:t>
            </w:r>
            <w:r>
              <w:br/>
            </w:r>
            <w:r>
              <w:rPr>
                <w:color w:val="000000"/>
                <w:sz w:val="14"/>
              </w:rPr>
              <w:t xml:space="preserve">FISH,CHILLED POMFRET,CHILLED RED SNAPPER,CHILLED GROUPER,CHILLED ANCHOVY,CHILLED </w:t>
            </w:r>
            <w:r>
              <w:br/>
            </w:r>
            <w:r>
              <w:rPr>
                <w:color w:val="000000"/>
                <w:sz w:val="14"/>
              </w:rPr>
              <w:t xml:space="preserve">MACKEREL,CHILLED SARDINE) </w:t>
            </w:r>
            <w:r>
              <w:br/>
            </w:r>
            <w:r>
              <w:rPr>
                <w:color w:val="000000"/>
                <w:sz w:val="14"/>
              </w:rPr>
              <w:t xml:space="preserve">Chilled:Fish Aquaculture(CHILLED </w:t>
            </w:r>
            <w:r>
              <w:br/>
            </w:r>
            <w:r>
              <w:rPr>
                <w:color w:val="000000"/>
                <w:sz w:val="14"/>
              </w:rPr>
              <w:t xml:space="preserve">ROHU,CHILLED SEA BREAM,CHILLED SEA BASS,CHILLED KATLA) </w:t>
            </w:r>
            <w:r>
              <w:br/>
            </w:r>
            <w:r>
              <w:rPr>
                <w:color w:val="000000"/>
                <w:sz w:val="14"/>
              </w:rPr>
              <w:t xml:space="preserve">Chilled:Cuttlefish(CHILLED CUTTLEFISH) Chilled:Squid(CHILLED SQUID) </w:t>
            </w:r>
            <w:r>
              <w:br/>
            </w:r>
            <w:r>
              <w:rPr>
                <w:color w:val="000000"/>
                <w:sz w:val="14"/>
              </w:rPr>
              <w:t>Chilled:Lobster(CHILLED LOBSTER)</w:t>
            </w:r>
          </w:p>
        </w:tc>
      </w:tr>
      <w:tr w:rsidR="00DD76DD" w14:paraId="074E38A8" w14:textId="77777777">
        <w:trPr>
          <w:trHeight w:hRule="exact" w:val="1020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65B417" w14:textId="040A4EB9" w:rsidR="00DD76DD" w:rsidRDefault="00DD76DD">
            <w:pPr>
              <w:autoSpaceDE w:val="0"/>
              <w:autoSpaceDN w:val="0"/>
              <w:spacing w:before="656" w:after="0" w:line="166" w:lineRule="exact"/>
              <w:jc w:val="center"/>
            </w:pP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54DFC8F" w14:textId="16AB1448" w:rsidR="00DD76DD" w:rsidRDefault="00DD76DD" w:rsidP="00754B6B">
            <w:pPr>
              <w:autoSpaceDE w:val="0"/>
              <w:autoSpaceDN w:val="0"/>
              <w:spacing w:before="44" w:after="0" w:line="166" w:lineRule="exact"/>
              <w:ind w:left="48" w:right="432"/>
            </w:pP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BDEC1E1" w14:textId="49DADD1E" w:rsidR="00DD76DD" w:rsidRDefault="00DD76DD">
            <w:pPr>
              <w:autoSpaceDE w:val="0"/>
              <w:autoSpaceDN w:val="0"/>
              <w:spacing w:before="656" w:after="0" w:line="166" w:lineRule="exact"/>
              <w:jc w:val="center"/>
            </w:pP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C1E1CAF" w14:textId="78332E86" w:rsidR="00DD76DD" w:rsidRDefault="00DD76DD">
            <w:pPr>
              <w:autoSpaceDE w:val="0"/>
              <w:autoSpaceDN w:val="0"/>
              <w:spacing w:before="280" w:after="0" w:line="166" w:lineRule="exact"/>
              <w:jc w:val="center"/>
            </w:pP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A3F2DF4" w14:textId="48E23D5D" w:rsidR="00DD76DD" w:rsidRDefault="00DD76DD">
            <w:pPr>
              <w:autoSpaceDE w:val="0"/>
              <w:autoSpaceDN w:val="0"/>
              <w:spacing w:before="656" w:after="0" w:line="166" w:lineRule="exact"/>
              <w:jc w:val="center"/>
            </w:pP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4D2D550" w14:textId="1D37357D" w:rsidR="00DD76DD" w:rsidRDefault="00000000">
            <w:pPr>
              <w:tabs>
                <w:tab w:val="left" w:pos="1856"/>
              </w:tabs>
              <w:autoSpaceDE w:val="0"/>
              <w:autoSpaceDN w:val="0"/>
              <w:spacing w:before="656" w:after="0" w:line="166" w:lineRule="exact"/>
              <w:ind w:left="30"/>
            </w:pPr>
            <w:r>
              <w:tab/>
            </w:r>
          </w:p>
        </w:tc>
      </w:tr>
    </w:tbl>
    <w:p w14:paraId="5EE0294C" w14:textId="77777777" w:rsidR="00DD76DD" w:rsidRDefault="00DD76DD">
      <w:pPr>
        <w:autoSpaceDE w:val="0"/>
        <w:autoSpaceDN w:val="0"/>
        <w:spacing w:after="0" w:line="14" w:lineRule="exact"/>
      </w:pPr>
    </w:p>
    <w:p w14:paraId="589D1F26" w14:textId="77777777" w:rsidR="00DD76DD" w:rsidRDefault="00DD76DD">
      <w:pPr>
        <w:sectPr w:rsidR="00DD76DD" w:rsidSect="00C15680">
          <w:pgSz w:w="11900" w:h="16840"/>
          <w:pgMar w:top="0" w:right="340" w:bottom="316" w:left="360" w:header="720" w:footer="720" w:gutter="0"/>
          <w:cols w:space="720"/>
          <w:docGrid w:linePitch="360"/>
        </w:sectPr>
      </w:pPr>
    </w:p>
    <w:p w14:paraId="1EC0ED24" w14:textId="77777777" w:rsidR="00DD76DD" w:rsidRDefault="00DD76DD">
      <w:pPr>
        <w:autoSpaceDE w:val="0"/>
        <w:autoSpaceDN w:val="0"/>
        <w:spacing w:after="0" w:line="172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180"/>
      </w:tblGrid>
      <w:tr w:rsidR="00DD76DD" w14:paraId="61DDADE8" w14:textId="77777777">
        <w:trPr>
          <w:trHeight w:hRule="exact" w:val="15832"/>
        </w:trPr>
        <w:tc>
          <w:tcPr>
            <w:tcW w:w="11180" w:type="dxa"/>
            <w:tcMar>
              <w:left w:w="0" w:type="dxa"/>
              <w:right w:w="0" w:type="dxa"/>
            </w:tcMar>
          </w:tcPr>
          <w:tbl>
            <w:tblPr>
              <w:tblW w:w="0" w:type="auto"/>
              <w:tblInd w:w="147" w:type="dxa"/>
              <w:tblLayout w:type="fixed"/>
              <w:tblLook w:val="04A0" w:firstRow="1" w:lastRow="0" w:firstColumn="1" w:lastColumn="0" w:noHBand="0" w:noVBand="1"/>
            </w:tblPr>
            <w:tblGrid>
              <w:gridCol w:w="464"/>
              <w:gridCol w:w="2286"/>
              <w:gridCol w:w="3114"/>
              <w:gridCol w:w="1048"/>
              <w:gridCol w:w="1382"/>
              <w:gridCol w:w="2702"/>
            </w:tblGrid>
            <w:tr w:rsidR="00754B6B" w14:paraId="6FFCB3CC" w14:textId="77777777">
              <w:trPr>
                <w:trHeight w:hRule="exact" w:val="1040"/>
              </w:trPr>
              <w:tc>
                <w:tcPr>
                  <w:tcW w:w="464" w:type="dxa"/>
                  <w:tcBorders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BD3F6EE" w14:textId="77777777" w:rsidR="00754B6B" w:rsidRDefault="00754B6B" w:rsidP="00754B6B">
                  <w:pPr>
                    <w:autoSpaceDE w:val="0"/>
                    <w:autoSpaceDN w:val="0"/>
                    <w:spacing w:before="424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30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DB4AF59" w14:textId="31C96514" w:rsidR="00754B6B" w:rsidRDefault="00754B6B" w:rsidP="00754B6B">
                  <w:pPr>
                    <w:autoSpaceDE w:val="0"/>
                    <w:autoSpaceDN w:val="0"/>
                    <w:spacing w:before="44" w:after="0" w:line="166" w:lineRule="exact"/>
                    <w:ind w:left="48" w:right="432"/>
                  </w:pPr>
                  <w:r>
                    <w:rPr>
                      <w:color w:val="000000"/>
                      <w:sz w:val="14"/>
                    </w:rPr>
                    <w:t xml:space="preserve">MARK SRI EXPORTS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NO:1/298, PERIYAR ROAD 4th CROSS STREET,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ENJAMBAKKAM/600115,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7B7CD95" w14:textId="77777777" w:rsidR="00754B6B" w:rsidRDefault="00754B6B" w:rsidP="00754B6B">
                  <w:pPr>
                    <w:autoSpaceDE w:val="0"/>
                    <w:autoSpaceDN w:val="0"/>
                    <w:spacing w:before="386" w:after="0" w:line="166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7010176727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marksriexports@gmail.com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E4F7E9B" w14:textId="77777777" w:rsidR="00754B6B" w:rsidRDefault="00754B6B" w:rsidP="00754B6B">
                  <w:pPr>
                    <w:autoSpaceDE w:val="0"/>
                    <w:autoSpaceDN w:val="0"/>
                    <w:spacing w:before="234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TN1/ME/619/22</w:t>
                  </w:r>
                </w:p>
                <w:p w14:paraId="6156CEAE" w14:textId="00364DB3" w:rsidR="00754B6B" w:rsidRDefault="00754B6B" w:rsidP="00754B6B">
                  <w:pPr>
                    <w:autoSpaceDE w:val="0"/>
                    <w:autoSpaceDN w:val="0"/>
                    <w:spacing w:before="386" w:after="0" w:line="166" w:lineRule="exact"/>
                    <w:ind w:left="144" w:right="144"/>
                    <w:jc w:val="center"/>
                  </w:pP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A43C54C" w14:textId="77777777" w:rsidR="00754B6B" w:rsidRDefault="00754B6B" w:rsidP="00754B6B">
                  <w:pPr>
                    <w:autoSpaceDE w:val="0"/>
                    <w:autoSpaceDN w:val="0"/>
                    <w:spacing w:before="386" w:after="0" w:line="166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4F4D783" w14:textId="77777777" w:rsidR="00754B6B" w:rsidRDefault="00754B6B" w:rsidP="00754B6B"/>
              </w:tc>
            </w:tr>
            <w:tr w:rsidR="00754B6B" w14:paraId="796F4DA4" w14:textId="77777777">
              <w:trPr>
                <w:trHeight w:hRule="exact" w:val="930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C8A9903" w14:textId="77777777" w:rsidR="00754B6B" w:rsidRDefault="00754B6B" w:rsidP="00754B6B">
                  <w:pPr>
                    <w:autoSpaceDE w:val="0"/>
                    <w:autoSpaceDN w:val="0"/>
                    <w:spacing w:before="400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31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C1CE453" w14:textId="77777777" w:rsidR="00754B6B" w:rsidRDefault="00754B6B" w:rsidP="00754B6B">
                  <w:pPr>
                    <w:autoSpaceDE w:val="0"/>
                    <w:autoSpaceDN w:val="0"/>
                    <w:spacing w:before="48" w:after="0" w:line="164" w:lineRule="exact"/>
                    <w:ind w:left="48" w:right="288"/>
                  </w:pPr>
                  <w:r>
                    <w:rPr>
                      <w:color w:val="000000"/>
                      <w:sz w:val="14"/>
                    </w:rPr>
                    <w:t xml:space="preserve">MNM SEA FOODS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OLD NO.11/1, NEW NO.25,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VENKATESA GRAMANI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STREET, CHINTADRIPET,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CHENNAI/600002,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B7034FE" w14:textId="77777777" w:rsidR="00754B6B" w:rsidRDefault="00754B6B" w:rsidP="00754B6B">
                  <w:pPr>
                    <w:autoSpaceDE w:val="0"/>
                    <w:autoSpaceDN w:val="0"/>
                    <w:spacing w:before="378" w:after="0" w:line="164" w:lineRule="exact"/>
                    <w:ind w:left="576" w:right="576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9444050077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mnmseafoods@gmail.com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AADE365" w14:textId="77777777" w:rsidR="00754B6B" w:rsidRDefault="00754B6B" w:rsidP="00754B6B">
                  <w:pPr>
                    <w:autoSpaceDE w:val="0"/>
                    <w:autoSpaceDN w:val="0"/>
                    <w:spacing w:before="212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TN1/ME/474/17 09/02/2017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07/02/2023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BF95B8E" w14:textId="77777777" w:rsidR="00754B6B" w:rsidRDefault="00754B6B" w:rsidP="00754B6B">
                  <w:pPr>
                    <w:autoSpaceDE w:val="0"/>
                    <w:autoSpaceDN w:val="0"/>
                    <w:spacing w:before="292" w:after="0" w:line="166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83A2376" w14:textId="77777777" w:rsidR="00754B6B" w:rsidRDefault="00754B6B" w:rsidP="00754B6B">
                  <w:pPr>
                    <w:autoSpaceDE w:val="0"/>
                    <w:autoSpaceDN w:val="0"/>
                    <w:spacing w:before="292" w:after="0" w:line="166" w:lineRule="exact"/>
                    <w:ind w:right="1008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fish:Crab(Crab(Mud Crab))</w:t>
                  </w:r>
                </w:p>
              </w:tc>
            </w:tr>
            <w:tr w:rsidR="00754B6B" w14:paraId="2162EBD6" w14:textId="77777777">
              <w:trPr>
                <w:trHeight w:hRule="exact" w:val="1092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E027C5F" w14:textId="77777777" w:rsidR="00754B6B" w:rsidRDefault="00754B6B" w:rsidP="00754B6B">
                  <w:pPr>
                    <w:autoSpaceDE w:val="0"/>
                    <w:autoSpaceDN w:val="0"/>
                    <w:spacing w:before="482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32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06A22A8" w14:textId="77777777" w:rsidR="00754B6B" w:rsidRDefault="00754B6B" w:rsidP="00754B6B">
                  <w:pPr>
                    <w:autoSpaceDE w:val="0"/>
                    <w:autoSpaceDN w:val="0"/>
                    <w:spacing w:before="46" w:after="0" w:line="164" w:lineRule="exact"/>
                    <w:ind w:left="48" w:right="288"/>
                  </w:pPr>
                  <w:r>
                    <w:rPr>
                      <w:color w:val="000000"/>
                      <w:sz w:val="14"/>
                    </w:rPr>
                    <w:t xml:space="preserve">MSA SEA FOODS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61/30, ROYES TOWER, KASI GARDEN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2ND STREET, KASIMEDU, ROYAPURAM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CHENNAI/600013,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2C027DB" w14:textId="77777777" w:rsidR="00754B6B" w:rsidRDefault="00754B6B" w:rsidP="00754B6B">
                  <w:pPr>
                    <w:autoSpaceDE w:val="0"/>
                    <w:autoSpaceDN w:val="0"/>
                    <w:spacing w:before="376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8072269431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msaseafood123@gmail.com Web: www.peterpaulseafood.com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0C59F1B" w14:textId="77777777" w:rsidR="00754B6B" w:rsidRDefault="00754B6B" w:rsidP="00754B6B">
                  <w:pPr>
                    <w:autoSpaceDE w:val="0"/>
                    <w:autoSpaceDN w:val="0"/>
                    <w:spacing w:before="294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TN1/ME/616/22 23/02/2022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22/02/2025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87583AB" w14:textId="77777777" w:rsidR="00754B6B" w:rsidRDefault="00754B6B" w:rsidP="00754B6B">
                  <w:pPr>
                    <w:autoSpaceDE w:val="0"/>
                    <w:autoSpaceDN w:val="0"/>
                    <w:spacing w:before="482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Frozen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F4912CC" w14:textId="77777777" w:rsidR="00754B6B" w:rsidRDefault="00754B6B" w:rsidP="00754B6B"/>
              </w:tc>
            </w:tr>
            <w:tr w:rsidR="00754B6B" w14:paraId="7D71D574" w14:textId="77777777">
              <w:trPr>
                <w:trHeight w:hRule="exact" w:val="930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AFE2E68" w14:textId="77777777" w:rsidR="00754B6B" w:rsidRDefault="00754B6B" w:rsidP="00754B6B">
                  <w:pPr>
                    <w:autoSpaceDE w:val="0"/>
                    <w:autoSpaceDN w:val="0"/>
                    <w:spacing w:before="400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33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447386E" w14:textId="77777777" w:rsidR="00754B6B" w:rsidRDefault="00754B6B" w:rsidP="00754B6B">
                  <w:pPr>
                    <w:autoSpaceDE w:val="0"/>
                    <w:autoSpaceDN w:val="0"/>
                    <w:spacing w:before="48" w:after="0" w:line="164" w:lineRule="exact"/>
                    <w:ind w:left="48" w:right="144"/>
                  </w:pPr>
                  <w:r>
                    <w:rPr>
                      <w:color w:val="000000"/>
                      <w:sz w:val="14"/>
                    </w:rPr>
                    <w:t xml:space="preserve">NATURAL SEAFOOD NETWORK NO 12/14 PADAVETTAMMAN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KOIL STREET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CHINTADRIPET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CHENNAI/600002,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B4C9620" w14:textId="77777777" w:rsidR="00754B6B" w:rsidRDefault="00754B6B" w:rsidP="00754B6B">
                  <w:pPr>
                    <w:autoSpaceDE w:val="0"/>
                    <w:autoSpaceDN w:val="0"/>
                    <w:spacing w:before="294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9940335458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naturalseanetcen@gmail.com Web: NA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4280C03" w14:textId="77777777" w:rsidR="00754B6B" w:rsidRDefault="00754B6B" w:rsidP="00754B6B">
                  <w:pPr>
                    <w:autoSpaceDE w:val="0"/>
                    <w:autoSpaceDN w:val="0"/>
                    <w:spacing w:before="212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TN1/ME/503/17 09/11/2017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08/11/2023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F61A661" w14:textId="77777777" w:rsidR="00754B6B" w:rsidRDefault="00754B6B" w:rsidP="00754B6B">
                  <w:pPr>
                    <w:autoSpaceDE w:val="0"/>
                    <w:autoSpaceDN w:val="0"/>
                    <w:spacing w:before="292" w:after="0" w:line="166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038C887" w14:textId="77777777" w:rsidR="00754B6B" w:rsidRDefault="00754B6B" w:rsidP="00754B6B">
                  <w:pPr>
                    <w:autoSpaceDE w:val="0"/>
                    <w:autoSpaceDN w:val="0"/>
                    <w:spacing w:before="292" w:after="0" w:line="166" w:lineRule="exact"/>
                    <w:ind w:left="46" w:right="288"/>
                  </w:pPr>
                  <w:r>
                    <w:rPr>
                      <w:color w:val="000000"/>
                      <w:sz w:val="14"/>
                    </w:rPr>
                    <w:t>Live other than ornamental fish:Crab(live mud crab, live baigai)</w:t>
                  </w:r>
                </w:p>
              </w:tc>
            </w:tr>
            <w:tr w:rsidR="00754B6B" w14:paraId="24091EF1" w14:textId="77777777">
              <w:trPr>
                <w:trHeight w:hRule="exact" w:val="3068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316D15C" w14:textId="77777777" w:rsidR="00754B6B" w:rsidRDefault="00754B6B" w:rsidP="00754B6B">
                  <w:pPr>
                    <w:autoSpaceDE w:val="0"/>
                    <w:autoSpaceDN w:val="0"/>
                    <w:spacing w:before="1468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34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D6A609B" w14:textId="77777777" w:rsidR="00754B6B" w:rsidRDefault="00754B6B" w:rsidP="00754B6B">
                  <w:pPr>
                    <w:autoSpaceDE w:val="0"/>
                    <w:autoSpaceDN w:val="0"/>
                    <w:spacing w:before="1116" w:after="0" w:line="164" w:lineRule="exact"/>
                    <w:ind w:left="48"/>
                  </w:pPr>
                  <w:r>
                    <w:rPr>
                      <w:color w:val="000000"/>
                      <w:sz w:val="14"/>
                    </w:rPr>
                    <w:t xml:space="preserve">NNK MARINE EXPORTS PVT LTD GROUND FLOOR NO.12/29 VP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COLONY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NORTH STREET AYANAVARAM CHENNAI/600023,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508FE44" w14:textId="77777777" w:rsidR="00754B6B" w:rsidRDefault="00754B6B" w:rsidP="00754B6B">
                  <w:pPr>
                    <w:autoSpaceDE w:val="0"/>
                    <w:autoSpaceDN w:val="0"/>
                    <w:spacing w:before="1364" w:after="0" w:line="164" w:lineRule="exact"/>
                    <w:ind w:left="720" w:right="720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04426740067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info@nnkmarine.com Web: www.nnkmarine.com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50F362A" w14:textId="77777777" w:rsidR="00754B6B" w:rsidRDefault="00754B6B" w:rsidP="00754B6B">
                  <w:pPr>
                    <w:autoSpaceDE w:val="0"/>
                    <w:autoSpaceDN w:val="0"/>
                    <w:spacing w:before="1282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TN1/ME/524/18 19/03/2018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18/03/2024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39DE3B2" w14:textId="77777777" w:rsidR="00754B6B" w:rsidRDefault="00754B6B" w:rsidP="00754B6B">
                  <w:pPr>
                    <w:autoSpaceDE w:val="0"/>
                    <w:autoSpaceDN w:val="0"/>
                    <w:spacing w:before="1364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Frozen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Chilled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B34CF80" w14:textId="77777777" w:rsidR="00754B6B" w:rsidRDefault="00754B6B" w:rsidP="00754B6B">
                  <w:pPr>
                    <w:autoSpaceDE w:val="0"/>
                    <w:autoSpaceDN w:val="0"/>
                    <w:spacing w:before="46" w:after="0" w:line="164" w:lineRule="exact"/>
                    <w:ind w:left="46"/>
                  </w:pPr>
                  <w:r>
                    <w:rPr>
                      <w:color w:val="000000"/>
                      <w:sz w:val="14"/>
                    </w:rPr>
                    <w:t xml:space="preserve">Frozen:Shrimp Wild(CHILLED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SEAWHITE,CHILLED SEA BLACK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TIGER)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Frozen:Shrimp Aquaculture(FROZEN RAW HEADLESS SHELLON VANNAMEI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SHRIMPS BLOCK,FROZEN RAW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HEADON SHELLON VANNAMEI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SHRIMPS)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Chilled:Fish Wild(CHILLED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REEFCOD,CHILLED SEER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FISH,CHILLED POMFRET,CHILLED RED SNAPPER,CHILLED GROUPER,CHILLED ANCHOVY,CHILLED MACKEREL)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Chilled:Fish Aquaculture(CHILLED SEA BASS,CHILLED SEA BREAM,CHILLED ROHU,CHILLED KATLA)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Chilled:Shrimp Aquaculture(CHILLED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PRAWNS)</w:t>
                  </w:r>
                </w:p>
              </w:tc>
            </w:tr>
            <w:tr w:rsidR="00754B6B" w14:paraId="224CE2B0" w14:textId="77777777">
              <w:trPr>
                <w:trHeight w:hRule="exact" w:val="1258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CF4DB4C" w14:textId="77777777" w:rsidR="00754B6B" w:rsidRDefault="00754B6B" w:rsidP="00754B6B">
                  <w:pPr>
                    <w:autoSpaceDE w:val="0"/>
                    <w:autoSpaceDN w:val="0"/>
                    <w:spacing w:before="564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35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88D9A9F" w14:textId="77777777" w:rsidR="00754B6B" w:rsidRDefault="00754B6B" w:rsidP="00754B6B">
                  <w:pPr>
                    <w:autoSpaceDE w:val="0"/>
                    <w:autoSpaceDN w:val="0"/>
                    <w:spacing w:before="48" w:after="0" w:line="164" w:lineRule="exact"/>
                    <w:ind w:left="48"/>
                  </w:pPr>
                  <w:r>
                    <w:rPr>
                      <w:color w:val="000000"/>
                      <w:sz w:val="14"/>
                    </w:rPr>
                    <w:t xml:space="preserve">OCEAN PEARL EXPORTS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PRIVATE LIMITED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Shop No.5, Ground Floor, Alsa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Tower,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No.186/187, Poonamalle High Road, Kilpauk, Chennai/600010, Tamil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B719F73" w14:textId="77777777" w:rsidR="00754B6B" w:rsidRDefault="00754B6B" w:rsidP="00754B6B">
                  <w:pPr>
                    <w:autoSpaceDE w:val="0"/>
                    <w:autoSpaceDN w:val="0"/>
                    <w:spacing w:before="456" w:after="0" w:line="164" w:lineRule="exact"/>
                    <w:ind w:left="288" w:right="288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04426650991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oceanpearlexports16@gmail.com Web: -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0FEE8E1" w14:textId="77777777" w:rsidR="00754B6B" w:rsidRDefault="00754B6B" w:rsidP="00754B6B">
                  <w:pPr>
                    <w:autoSpaceDE w:val="0"/>
                    <w:autoSpaceDN w:val="0"/>
                    <w:spacing w:before="376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TN1/ME/526/18 28/03/2018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27/03/2024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E38BB02" w14:textId="77777777" w:rsidR="00754B6B" w:rsidRDefault="00754B6B" w:rsidP="00754B6B">
                  <w:pPr>
                    <w:autoSpaceDE w:val="0"/>
                    <w:autoSpaceDN w:val="0"/>
                    <w:spacing w:before="564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Chilled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16B0934" w14:textId="77777777" w:rsidR="00754B6B" w:rsidRDefault="00754B6B" w:rsidP="00754B6B"/>
              </w:tc>
            </w:tr>
            <w:tr w:rsidR="00754B6B" w14:paraId="2DBF6758" w14:textId="77777777">
              <w:trPr>
                <w:trHeight w:hRule="exact" w:val="1258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AA148C2" w14:textId="77777777" w:rsidR="00754B6B" w:rsidRDefault="00754B6B" w:rsidP="00754B6B">
                  <w:pPr>
                    <w:autoSpaceDE w:val="0"/>
                    <w:autoSpaceDN w:val="0"/>
                    <w:spacing w:before="564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36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8713DFA" w14:textId="77777777" w:rsidR="00754B6B" w:rsidRDefault="00754B6B" w:rsidP="00754B6B">
                  <w:pPr>
                    <w:autoSpaceDE w:val="0"/>
                    <w:autoSpaceDN w:val="0"/>
                    <w:spacing w:before="212" w:after="0" w:line="164" w:lineRule="exact"/>
                    <w:ind w:left="48" w:right="144"/>
                  </w:pPr>
                  <w:r>
                    <w:rPr>
                      <w:color w:val="000000"/>
                      <w:sz w:val="14"/>
                    </w:rPr>
                    <w:t xml:space="preserve">PEKAYES SEAFOOD EXPORTS NEW No.214, OLD No.104/2,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G.A. ROAD,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OLD WASHERMANPET/600021,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B637144" w14:textId="77777777" w:rsidR="00754B6B" w:rsidRDefault="00754B6B" w:rsidP="00754B6B">
                  <w:pPr>
                    <w:autoSpaceDE w:val="0"/>
                    <w:autoSpaceDN w:val="0"/>
                    <w:spacing w:before="538" w:after="0" w:line="166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04425975350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pekayesseafood@gmail.com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0FD288D" w14:textId="77777777" w:rsidR="00754B6B" w:rsidRDefault="00754B6B" w:rsidP="00754B6B">
                  <w:pPr>
                    <w:autoSpaceDE w:val="0"/>
                    <w:autoSpaceDN w:val="0"/>
                    <w:spacing w:before="376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TN1/ME/560/19 28/05/2019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27/05/2025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B0983D0" w14:textId="77777777" w:rsidR="00754B6B" w:rsidRDefault="00754B6B" w:rsidP="00754B6B">
                  <w:pPr>
                    <w:autoSpaceDE w:val="0"/>
                    <w:autoSpaceDN w:val="0"/>
                    <w:spacing w:before="456" w:after="0" w:line="166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Frozen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Chilled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7128D31" w14:textId="77777777" w:rsidR="00754B6B" w:rsidRDefault="00754B6B" w:rsidP="00754B6B">
                  <w:pPr>
                    <w:autoSpaceDE w:val="0"/>
                    <w:autoSpaceDN w:val="0"/>
                    <w:spacing w:before="48" w:after="0" w:line="164" w:lineRule="exact"/>
                    <w:ind w:left="46"/>
                  </w:pPr>
                  <w:r>
                    <w:rPr>
                      <w:color w:val="000000"/>
                      <w:sz w:val="14"/>
                    </w:rPr>
                    <w:t xml:space="preserve">Frozen:Cuttlefish(CUTTLE FISH WHOLE CLEANED,CUTTLE FISH WHOLE,BABY CUTTLEFISH WHOLE,CUTTLE FISH ROE)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Frozen:Octopus(OCTOPUS WHOLE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CLEANED,OCTOPUS WHOLE)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Frozen:Lobster(SAND LOBSTER WHOLE)</w:t>
                  </w:r>
                </w:p>
              </w:tc>
            </w:tr>
            <w:tr w:rsidR="00754B6B" w14:paraId="5BDAD051" w14:textId="77777777">
              <w:trPr>
                <w:trHeight w:hRule="exact" w:val="76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2EC6CF1" w14:textId="77777777" w:rsidR="00754B6B" w:rsidRDefault="00754B6B" w:rsidP="00754B6B">
                  <w:pPr>
                    <w:autoSpaceDE w:val="0"/>
                    <w:autoSpaceDN w:val="0"/>
                    <w:spacing w:before="316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37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31C2873" w14:textId="77777777" w:rsidR="00754B6B" w:rsidRDefault="00754B6B" w:rsidP="00754B6B">
                  <w:pPr>
                    <w:autoSpaceDE w:val="0"/>
                    <w:autoSpaceDN w:val="0"/>
                    <w:spacing w:before="46" w:after="0" w:line="164" w:lineRule="exact"/>
                    <w:ind w:left="48" w:right="288"/>
                  </w:pPr>
                  <w:r>
                    <w:rPr>
                      <w:color w:val="000000"/>
                      <w:sz w:val="14"/>
                    </w:rPr>
                    <w:t xml:space="preserve">PONDICHERRY EXPORTS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No.56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Eswaran Koil Street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Puducherry/605001, Puducherry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A48A7E2" w14:textId="77777777" w:rsidR="00754B6B" w:rsidRDefault="00754B6B" w:rsidP="00754B6B">
                  <w:pPr>
                    <w:autoSpaceDE w:val="0"/>
                    <w:autoSpaceDN w:val="0"/>
                    <w:spacing w:before="294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04132225358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pondicherryexports@gmail.com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05D565A" w14:textId="77777777" w:rsidR="00754B6B" w:rsidRDefault="00754B6B" w:rsidP="00754B6B">
                  <w:pPr>
                    <w:autoSpaceDE w:val="0"/>
                    <w:autoSpaceDN w:val="0"/>
                    <w:spacing w:before="130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TN1/ME/547/18 06/12/2018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05/12/2024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7C69EF2" w14:textId="77777777" w:rsidR="00754B6B" w:rsidRDefault="00754B6B" w:rsidP="00754B6B">
                  <w:pPr>
                    <w:autoSpaceDE w:val="0"/>
                    <w:autoSpaceDN w:val="0"/>
                    <w:spacing w:before="316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Others-Non Edible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9CCAB78" w14:textId="77777777" w:rsidR="00754B6B" w:rsidRDefault="00754B6B" w:rsidP="00754B6B"/>
              </w:tc>
            </w:tr>
            <w:tr w:rsidR="00754B6B" w14:paraId="25F1BDF2" w14:textId="77777777">
              <w:trPr>
                <w:trHeight w:hRule="exact" w:val="76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4769654" w14:textId="77777777" w:rsidR="00754B6B" w:rsidRDefault="00754B6B" w:rsidP="00754B6B">
                  <w:pPr>
                    <w:autoSpaceDE w:val="0"/>
                    <w:autoSpaceDN w:val="0"/>
                    <w:spacing w:before="316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38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4720BBB" w14:textId="77777777" w:rsidR="00754B6B" w:rsidRDefault="00754B6B" w:rsidP="00754B6B">
                  <w:pPr>
                    <w:autoSpaceDE w:val="0"/>
                    <w:autoSpaceDN w:val="0"/>
                    <w:spacing w:before="48" w:after="0" w:line="164" w:lineRule="exact"/>
                    <w:ind w:left="48" w:right="288"/>
                  </w:pPr>
                  <w:r>
                    <w:rPr>
                      <w:color w:val="000000"/>
                      <w:sz w:val="14"/>
                    </w:rPr>
                    <w:t xml:space="preserve">R.S.E.SEA FOODS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NO:21/43, KALAVAI STREET CHINTADRIPET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CHENNAI/600002,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638B81D" w14:textId="77777777" w:rsidR="00754B6B" w:rsidRDefault="00754B6B" w:rsidP="00754B6B">
                  <w:pPr>
                    <w:autoSpaceDE w:val="0"/>
                    <w:autoSpaceDN w:val="0"/>
                    <w:spacing w:before="212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7200767702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rseseafoods7200@gmail.com Web: na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8FBE655" w14:textId="77777777" w:rsidR="00754B6B" w:rsidRDefault="00754B6B" w:rsidP="00754B6B">
                  <w:pPr>
                    <w:autoSpaceDE w:val="0"/>
                    <w:autoSpaceDN w:val="0"/>
                    <w:spacing w:before="130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TN1/ME/448/16 13/06/2016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12/06/2025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2C034C1" w14:textId="77777777" w:rsidR="00754B6B" w:rsidRDefault="00754B6B" w:rsidP="00754B6B">
                  <w:pPr>
                    <w:autoSpaceDE w:val="0"/>
                    <w:autoSpaceDN w:val="0"/>
                    <w:spacing w:before="212" w:after="0" w:line="164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2B49CD7" w14:textId="77777777" w:rsidR="00754B6B" w:rsidRDefault="00754B6B" w:rsidP="00754B6B">
                  <w:pPr>
                    <w:autoSpaceDE w:val="0"/>
                    <w:autoSpaceDN w:val="0"/>
                    <w:spacing w:before="212" w:after="0" w:line="164" w:lineRule="exact"/>
                    <w:ind w:left="46" w:right="288"/>
                  </w:pPr>
                  <w:r>
                    <w:rPr>
                      <w:color w:val="000000"/>
                      <w:sz w:val="14"/>
                    </w:rPr>
                    <w:t>Live other than ornamental fish:Crab(live mud crab)</w:t>
                  </w:r>
                </w:p>
              </w:tc>
            </w:tr>
            <w:tr w:rsidR="00754B6B" w14:paraId="4B627042" w14:textId="77777777">
              <w:trPr>
                <w:trHeight w:hRule="exact" w:val="928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610BE96" w14:textId="77777777" w:rsidR="00754B6B" w:rsidRDefault="00754B6B" w:rsidP="00754B6B">
                  <w:pPr>
                    <w:autoSpaceDE w:val="0"/>
                    <w:autoSpaceDN w:val="0"/>
                    <w:spacing w:before="400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39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B6C59E3" w14:textId="77777777" w:rsidR="00754B6B" w:rsidRDefault="00754B6B" w:rsidP="00754B6B">
                  <w:pPr>
                    <w:autoSpaceDE w:val="0"/>
                    <w:autoSpaceDN w:val="0"/>
                    <w:spacing w:before="48" w:after="0" w:line="164" w:lineRule="exact"/>
                    <w:ind w:left="48" w:right="144"/>
                  </w:pPr>
                  <w:r>
                    <w:rPr>
                      <w:color w:val="000000"/>
                      <w:sz w:val="14"/>
                    </w:rPr>
                    <w:t xml:space="preserve">S &amp; S TRADING COMPANY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GROUND FLOOR, 45 GIRIAPPA ROAD,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T.NAGAR,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CHENNAI/600017,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6C10153" w14:textId="77777777" w:rsidR="00754B6B" w:rsidRDefault="00754B6B" w:rsidP="00754B6B">
                  <w:pPr>
                    <w:autoSpaceDE w:val="0"/>
                    <w:autoSpaceDN w:val="0"/>
                    <w:spacing w:before="376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9840999149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sstradingbaskar@gmail.com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55CBF45" w14:textId="77777777" w:rsidR="00754B6B" w:rsidRDefault="00754B6B" w:rsidP="00754B6B">
                  <w:pPr>
                    <w:autoSpaceDE w:val="0"/>
                    <w:autoSpaceDN w:val="0"/>
                    <w:spacing w:before="212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TN1/ME/612/21 30/12/2021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29/12/2024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222860C" w14:textId="77777777" w:rsidR="00754B6B" w:rsidRDefault="00754B6B" w:rsidP="00754B6B">
                  <w:pPr>
                    <w:autoSpaceDE w:val="0"/>
                    <w:autoSpaceDN w:val="0"/>
                    <w:spacing w:before="400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Frozen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17D34E1" w14:textId="77777777" w:rsidR="00754B6B" w:rsidRDefault="00754B6B" w:rsidP="00754B6B"/>
              </w:tc>
            </w:tr>
            <w:tr w:rsidR="00754B6B" w14:paraId="17F38902" w14:textId="77777777">
              <w:trPr>
                <w:trHeight w:hRule="exact" w:val="930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A79699F" w14:textId="77777777" w:rsidR="00754B6B" w:rsidRDefault="00754B6B" w:rsidP="00754B6B">
                  <w:pPr>
                    <w:autoSpaceDE w:val="0"/>
                    <w:autoSpaceDN w:val="0"/>
                    <w:spacing w:before="400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40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ED5C3D7" w14:textId="77777777" w:rsidR="00754B6B" w:rsidRDefault="00754B6B" w:rsidP="00754B6B">
                  <w:pPr>
                    <w:autoSpaceDE w:val="0"/>
                    <w:autoSpaceDN w:val="0"/>
                    <w:spacing w:before="48" w:after="0" w:line="164" w:lineRule="exact"/>
                    <w:ind w:left="48"/>
                  </w:pPr>
                  <w:r>
                    <w:rPr>
                      <w:color w:val="000000"/>
                      <w:sz w:val="14"/>
                    </w:rPr>
                    <w:t xml:space="preserve">SHARAN PRIYA SEA FOODS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NEW NO.35, OLD NO.15,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VENKATESA GRAMANI STREET, CHINTADRIPET-600002, Tamil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9C6E919" w14:textId="77777777" w:rsidR="00754B6B" w:rsidRDefault="00754B6B" w:rsidP="00754B6B">
                  <w:pPr>
                    <w:autoSpaceDE w:val="0"/>
                    <w:autoSpaceDN w:val="0"/>
                    <w:spacing w:before="378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04428454678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priyamoorthy14@gmail.com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EE91D54" w14:textId="77777777" w:rsidR="00754B6B" w:rsidRDefault="00754B6B" w:rsidP="00754B6B">
                  <w:pPr>
                    <w:autoSpaceDE w:val="0"/>
                    <w:autoSpaceDN w:val="0"/>
                    <w:spacing w:before="210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TN1/ME/562/19 26/06/2019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25/06/2025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016F0A9" w14:textId="77777777" w:rsidR="00754B6B" w:rsidRDefault="00754B6B" w:rsidP="00754B6B">
                  <w:pPr>
                    <w:autoSpaceDE w:val="0"/>
                    <w:autoSpaceDN w:val="0"/>
                    <w:spacing w:before="292" w:after="0" w:line="166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B1B78BB" w14:textId="77777777" w:rsidR="00754B6B" w:rsidRDefault="00754B6B" w:rsidP="00754B6B">
                  <w:pPr>
                    <w:autoSpaceDE w:val="0"/>
                    <w:autoSpaceDN w:val="0"/>
                    <w:spacing w:before="292" w:after="0" w:line="166" w:lineRule="exact"/>
                    <w:ind w:left="46" w:right="144"/>
                  </w:pPr>
                  <w:r>
                    <w:rPr>
                      <w:color w:val="000000"/>
                      <w:sz w:val="14"/>
                    </w:rPr>
                    <w:t>Live other than ornamental fish:Crab(Live Mud Crab)</w:t>
                  </w:r>
                </w:p>
              </w:tc>
            </w:tr>
            <w:tr w:rsidR="00754B6B" w14:paraId="7709371D" w14:textId="77777777">
              <w:trPr>
                <w:trHeight w:hRule="exact" w:val="928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4DBDAEE" w14:textId="77777777" w:rsidR="00754B6B" w:rsidRDefault="00754B6B" w:rsidP="00754B6B">
                  <w:pPr>
                    <w:autoSpaceDE w:val="0"/>
                    <w:autoSpaceDN w:val="0"/>
                    <w:spacing w:before="400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41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16AC80F" w14:textId="77777777" w:rsidR="00754B6B" w:rsidRDefault="00754B6B" w:rsidP="00754B6B">
                  <w:pPr>
                    <w:autoSpaceDE w:val="0"/>
                    <w:autoSpaceDN w:val="0"/>
                    <w:spacing w:before="48" w:after="0" w:line="164" w:lineRule="exact"/>
                    <w:ind w:left="48" w:right="288"/>
                  </w:pPr>
                  <w:r>
                    <w:rPr>
                      <w:color w:val="000000"/>
                      <w:sz w:val="14"/>
                    </w:rPr>
                    <w:t xml:space="preserve">SK SEA SCAPE PVT LTD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B1-Green Centaur Apartments, 7A/4, Cenotaph Road, Ist Street, Alwarpet,Chennai-600 018,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889BAFE" w14:textId="77777777" w:rsidR="00754B6B" w:rsidRDefault="00754B6B" w:rsidP="00754B6B">
                  <w:pPr>
                    <w:autoSpaceDE w:val="0"/>
                    <w:autoSpaceDN w:val="0"/>
                    <w:spacing w:before="378" w:after="0" w:line="164" w:lineRule="exact"/>
                    <w:ind w:left="720" w:right="720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9790067867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vatsk@yahoo.com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6D7906C" w14:textId="77777777" w:rsidR="00754B6B" w:rsidRDefault="00754B6B" w:rsidP="00754B6B">
                  <w:pPr>
                    <w:autoSpaceDE w:val="0"/>
                    <w:autoSpaceDN w:val="0"/>
                    <w:spacing w:before="214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TN1/ME/609/21 15/11/2021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14/11/2024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6CC332A" w14:textId="77777777" w:rsidR="00754B6B" w:rsidRDefault="00754B6B" w:rsidP="00754B6B">
                  <w:pPr>
                    <w:autoSpaceDE w:val="0"/>
                    <w:autoSpaceDN w:val="0"/>
                    <w:spacing w:before="400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Dried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2D38104" w14:textId="77777777" w:rsidR="00754B6B" w:rsidRDefault="00754B6B" w:rsidP="00754B6B"/>
              </w:tc>
            </w:tr>
            <w:tr w:rsidR="00754B6B" w14:paraId="32347836" w14:textId="77777777">
              <w:trPr>
                <w:trHeight w:hRule="exact" w:val="76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7944A5F" w14:textId="77777777" w:rsidR="00754B6B" w:rsidRDefault="00754B6B" w:rsidP="00754B6B">
                  <w:pPr>
                    <w:autoSpaceDE w:val="0"/>
                    <w:autoSpaceDN w:val="0"/>
                    <w:spacing w:before="318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42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EF5FBA6" w14:textId="77777777" w:rsidR="00754B6B" w:rsidRDefault="00754B6B" w:rsidP="00754B6B">
                  <w:pPr>
                    <w:autoSpaceDE w:val="0"/>
                    <w:autoSpaceDN w:val="0"/>
                    <w:spacing w:before="48" w:after="0" w:line="164" w:lineRule="exact"/>
                    <w:ind w:left="48" w:right="576"/>
                  </w:pPr>
                  <w:r>
                    <w:rPr>
                      <w:color w:val="000000"/>
                      <w:sz w:val="14"/>
                    </w:rPr>
                    <w:t xml:space="preserve">SKY MOON SEA FOODS No:20/77, Venkatesan Street Chintadripet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600002,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DC3E0AD" w14:textId="77777777" w:rsidR="00754B6B" w:rsidRDefault="00754B6B" w:rsidP="00754B6B">
                  <w:pPr>
                    <w:autoSpaceDE w:val="0"/>
                    <w:autoSpaceDN w:val="0"/>
                    <w:spacing w:before="294" w:after="0" w:line="164" w:lineRule="exact"/>
                    <w:ind w:left="576" w:right="576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9444144711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satheeshck67@gmail.com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E8F30B9" w14:textId="77777777" w:rsidR="00754B6B" w:rsidRDefault="00754B6B" w:rsidP="00754B6B">
                  <w:pPr>
                    <w:autoSpaceDE w:val="0"/>
                    <w:autoSpaceDN w:val="0"/>
                    <w:spacing w:before="130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TN1/ME/543/18 29/10/2018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28/10/2024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64D2E49" w14:textId="77777777" w:rsidR="00754B6B" w:rsidRDefault="00754B6B" w:rsidP="00754B6B">
                  <w:pPr>
                    <w:autoSpaceDE w:val="0"/>
                    <w:autoSpaceDN w:val="0"/>
                    <w:spacing w:before="212" w:after="0" w:line="164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9F54A69" w14:textId="77777777" w:rsidR="00754B6B" w:rsidRDefault="00754B6B" w:rsidP="00754B6B">
                  <w:pPr>
                    <w:autoSpaceDE w:val="0"/>
                    <w:autoSpaceDN w:val="0"/>
                    <w:spacing w:before="212" w:after="0" w:line="164" w:lineRule="exact"/>
                    <w:ind w:right="1008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fish:Crab(Crab(Mud Crab))</w:t>
                  </w:r>
                </w:p>
              </w:tc>
            </w:tr>
            <w:tr w:rsidR="00754B6B" w14:paraId="1FE79796" w14:textId="77777777">
              <w:trPr>
                <w:trHeight w:hRule="exact" w:val="1050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1F46FD5" w14:textId="76B0D781" w:rsidR="00754B6B" w:rsidRDefault="00754B6B" w:rsidP="00754B6B">
                  <w:pPr>
                    <w:autoSpaceDE w:val="0"/>
                    <w:autoSpaceDN w:val="0"/>
                    <w:spacing w:before="698" w:after="0" w:line="166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““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D896422" w14:textId="3C35DB8F" w:rsidR="00754B6B" w:rsidRDefault="00754B6B" w:rsidP="00754B6B">
                  <w:pPr>
                    <w:autoSpaceDE w:val="0"/>
                    <w:autoSpaceDN w:val="0"/>
                    <w:spacing w:before="48" w:after="0" w:line="164" w:lineRule="exact"/>
                    <w:ind w:left="48" w:right="432"/>
                  </w:pP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286E205" w14:textId="6C6194B3" w:rsidR="00754B6B" w:rsidRDefault="00754B6B" w:rsidP="00754B6B">
                  <w:pPr>
                    <w:autoSpaceDE w:val="0"/>
                    <w:autoSpaceDN w:val="0"/>
                    <w:spacing w:before="276" w:after="0" w:line="142" w:lineRule="exact"/>
                    <w:jc w:val="center"/>
                  </w:pP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476AFB7" w14:textId="5E8CB0BB" w:rsidR="00754B6B" w:rsidRDefault="00754B6B" w:rsidP="00754B6B">
                  <w:pPr>
                    <w:autoSpaceDE w:val="0"/>
                    <w:autoSpaceDN w:val="0"/>
                    <w:spacing w:before="236" w:after="0" w:line="140" w:lineRule="exact"/>
                    <w:jc w:val="center"/>
                  </w:pP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83FF532" w14:textId="2A58F9E5" w:rsidR="00754B6B" w:rsidRDefault="00754B6B" w:rsidP="00754B6B">
                  <w:pPr>
                    <w:autoSpaceDE w:val="0"/>
                    <w:autoSpaceDN w:val="0"/>
                    <w:spacing w:before="698" w:after="0" w:line="166" w:lineRule="exact"/>
                    <w:jc w:val="center"/>
                  </w:pP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8AE405B" w14:textId="6A0BB042" w:rsidR="00754B6B" w:rsidRDefault="00754B6B" w:rsidP="00754B6B">
                  <w:pPr>
                    <w:tabs>
                      <w:tab w:val="left" w:pos="1854"/>
                    </w:tabs>
                    <w:autoSpaceDE w:val="0"/>
                    <w:autoSpaceDN w:val="0"/>
                    <w:spacing w:before="698" w:after="0" w:line="166" w:lineRule="exact"/>
                    <w:ind w:left="30"/>
                  </w:pPr>
                  <w:r>
                    <w:tab/>
                  </w:r>
                </w:p>
              </w:tc>
            </w:tr>
          </w:tbl>
          <w:p w14:paraId="12AF15A2" w14:textId="77777777" w:rsidR="00DD76DD" w:rsidRDefault="00DD76DD">
            <w:pPr>
              <w:autoSpaceDE w:val="0"/>
              <w:autoSpaceDN w:val="0"/>
              <w:spacing w:after="0" w:line="14" w:lineRule="exact"/>
            </w:pPr>
          </w:p>
        </w:tc>
      </w:tr>
    </w:tbl>
    <w:p w14:paraId="1065971E" w14:textId="77777777" w:rsidR="00DD76DD" w:rsidRDefault="00DD76DD">
      <w:pPr>
        <w:autoSpaceDE w:val="0"/>
        <w:autoSpaceDN w:val="0"/>
        <w:spacing w:after="0" w:line="14" w:lineRule="exact"/>
      </w:pPr>
    </w:p>
    <w:p w14:paraId="24631AB7" w14:textId="77777777" w:rsidR="00DD76DD" w:rsidRDefault="00DD76DD">
      <w:pPr>
        <w:sectPr w:rsidR="00DD76DD" w:rsidSect="00C15680">
          <w:pgSz w:w="11900" w:h="16840"/>
          <w:pgMar w:top="172" w:right="340" w:bottom="322" w:left="360" w:header="720" w:footer="720" w:gutter="0"/>
          <w:cols w:space="720"/>
          <w:docGrid w:linePitch="360"/>
        </w:sectPr>
      </w:pPr>
    </w:p>
    <w:p w14:paraId="09049688" w14:textId="77777777" w:rsidR="00DD76DD" w:rsidRDefault="00DD76DD">
      <w:pPr>
        <w:autoSpaceDE w:val="0"/>
        <w:autoSpaceDN w:val="0"/>
        <w:spacing w:after="0" w:line="172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180"/>
      </w:tblGrid>
      <w:tr w:rsidR="00DD76DD" w14:paraId="7BCA2CC0" w14:textId="77777777">
        <w:trPr>
          <w:trHeight w:hRule="exact" w:val="16476"/>
        </w:trPr>
        <w:tc>
          <w:tcPr>
            <w:tcW w:w="11180" w:type="dxa"/>
            <w:tcMar>
              <w:left w:w="0" w:type="dxa"/>
              <w:right w:w="0" w:type="dxa"/>
            </w:tcMar>
          </w:tcPr>
          <w:p w14:paraId="100F8DCA" w14:textId="5D75C87D" w:rsidR="00DD76DD" w:rsidRDefault="00000000">
            <w:pPr>
              <w:tabs>
                <w:tab w:val="left" w:pos="9882"/>
              </w:tabs>
              <w:autoSpaceDE w:val="0"/>
              <w:autoSpaceDN w:val="0"/>
              <w:spacing w:after="0" w:line="166" w:lineRule="exact"/>
            </w:pPr>
            <w:r>
              <w:tab/>
            </w:r>
          </w:p>
          <w:tbl>
            <w:tblPr>
              <w:tblW w:w="0" w:type="auto"/>
              <w:tblInd w:w="147" w:type="dxa"/>
              <w:tblLayout w:type="fixed"/>
              <w:tblLook w:val="04A0" w:firstRow="1" w:lastRow="0" w:firstColumn="1" w:lastColumn="0" w:noHBand="0" w:noVBand="1"/>
            </w:tblPr>
            <w:tblGrid>
              <w:gridCol w:w="464"/>
              <w:gridCol w:w="2286"/>
              <w:gridCol w:w="3114"/>
              <w:gridCol w:w="1048"/>
              <w:gridCol w:w="1382"/>
              <w:gridCol w:w="2702"/>
            </w:tblGrid>
            <w:tr w:rsidR="00DD76DD" w14:paraId="2C61092D" w14:textId="77777777">
              <w:trPr>
                <w:trHeight w:hRule="exact" w:val="1070"/>
              </w:trPr>
              <w:tc>
                <w:tcPr>
                  <w:tcW w:w="464" w:type="dxa"/>
                  <w:tcBorders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FBF4291" w14:textId="77777777" w:rsidR="00DD76DD" w:rsidRDefault="00000000">
                  <w:pPr>
                    <w:autoSpaceDE w:val="0"/>
                    <w:autoSpaceDN w:val="0"/>
                    <w:spacing w:before="458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43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E53FDDB" w14:textId="77777777" w:rsidR="00754B6B" w:rsidRDefault="00754B6B" w:rsidP="00754B6B">
                  <w:pPr>
                    <w:autoSpaceDE w:val="0"/>
                    <w:autoSpaceDN w:val="0"/>
                    <w:spacing w:before="48" w:after="0" w:line="164" w:lineRule="exact"/>
                    <w:ind w:left="48" w:right="432"/>
                  </w:pPr>
                  <w:r>
                    <w:rPr>
                      <w:color w:val="000000"/>
                      <w:sz w:val="14"/>
                    </w:rPr>
                    <w:t>SRI SARAVANA AGENCY NO:11/2,SINGANACHETTY</w:t>
                  </w:r>
                </w:p>
                <w:p w14:paraId="276999C2" w14:textId="77777777" w:rsidR="00DD76DD" w:rsidRDefault="00000000">
                  <w:pPr>
                    <w:autoSpaceDE w:val="0"/>
                    <w:autoSpaceDN w:val="0"/>
                    <w:spacing w:before="428" w:after="0" w:line="164" w:lineRule="exact"/>
                    <w:ind w:left="48" w:right="288"/>
                  </w:pPr>
                  <w:r>
                    <w:rPr>
                      <w:color w:val="000000"/>
                      <w:sz w:val="14"/>
                    </w:rPr>
                    <w:t xml:space="preserve">STREET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1ST LANE, CHINDATRIPET CHENNAI/600002,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0448506" w14:textId="77777777" w:rsidR="00754B6B" w:rsidRDefault="00754B6B" w:rsidP="00754B6B">
                  <w:pPr>
                    <w:autoSpaceDE w:val="0"/>
                    <w:autoSpaceDN w:val="0"/>
                    <w:spacing w:before="276" w:after="0" w:line="142" w:lineRule="exact"/>
                    <w:jc w:val="center"/>
                    <w:rPr>
                      <w:color w:val="000000"/>
                      <w:sz w:val="14"/>
                    </w:rPr>
                  </w:pPr>
                  <w:r>
                    <w:rPr>
                      <w:color w:val="000000"/>
                      <w:sz w:val="14"/>
                    </w:rPr>
                    <w:t>Ph: 0</w:t>
                  </w:r>
                </w:p>
                <w:p w14:paraId="193C5C3B" w14:textId="16DCD0D7" w:rsidR="00DD76DD" w:rsidRDefault="00000000" w:rsidP="00754B6B">
                  <w:pPr>
                    <w:autoSpaceDE w:val="0"/>
                    <w:autoSpaceDN w:val="0"/>
                    <w:spacing w:before="276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email: ssagency09@gmail.com Web: NIL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EA9B416" w14:textId="77777777" w:rsidR="00754B6B" w:rsidRDefault="00754B6B" w:rsidP="00754B6B">
                  <w:pPr>
                    <w:autoSpaceDE w:val="0"/>
                    <w:autoSpaceDN w:val="0"/>
                    <w:spacing w:before="236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TN1/ME/608/21</w:t>
                  </w:r>
                </w:p>
                <w:p w14:paraId="3BAAF21D" w14:textId="77777777" w:rsidR="00DD76DD" w:rsidRDefault="00000000">
                  <w:pPr>
                    <w:autoSpaceDE w:val="0"/>
                    <w:autoSpaceDN w:val="0"/>
                    <w:spacing w:before="426" w:after="0" w:line="166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03/11/2021 02/11/2024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8172298" w14:textId="77777777" w:rsidR="00DD76DD" w:rsidRDefault="00000000">
                  <w:pPr>
                    <w:autoSpaceDE w:val="0"/>
                    <w:autoSpaceDN w:val="0"/>
                    <w:spacing w:before="426" w:after="0" w:line="166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A96F5D1" w14:textId="77777777" w:rsidR="00DD76DD" w:rsidRDefault="00000000">
                  <w:pPr>
                    <w:autoSpaceDE w:val="0"/>
                    <w:autoSpaceDN w:val="0"/>
                    <w:spacing w:before="426" w:after="0" w:line="166" w:lineRule="exact"/>
                    <w:ind w:left="46" w:right="288"/>
                  </w:pPr>
                  <w:r>
                    <w:rPr>
                      <w:color w:val="000000"/>
                      <w:sz w:val="14"/>
                    </w:rPr>
                    <w:t>Live other than ornamental fish:Crab(live mud crab, blood clam,)</w:t>
                  </w:r>
                </w:p>
              </w:tc>
            </w:tr>
            <w:tr w:rsidR="00DD76DD" w14:paraId="7AA39202" w14:textId="77777777">
              <w:trPr>
                <w:trHeight w:hRule="exact" w:val="928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1A9CA4F" w14:textId="77777777" w:rsidR="00DD76DD" w:rsidRDefault="00000000">
                  <w:pPr>
                    <w:autoSpaceDE w:val="0"/>
                    <w:autoSpaceDN w:val="0"/>
                    <w:spacing w:before="400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44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9C2ECB4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 w:right="288"/>
                  </w:pPr>
                  <w:r>
                    <w:rPr>
                      <w:color w:val="000000"/>
                      <w:sz w:val="14"/>
                    </w:rPr>
                    <w:t xml:space="preserve">SRI SRI BALAJI SEA FOOD 164/18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SWAMI NAICKEN STREET CHINTADRIPET/600002,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5FF6B1E" w14:textId="77777777" w:rsidR="00DD76DD" w:rsidRDefault="00000000">
                  <w:pPr>
                    <w:autoSpaceDE w:val="0"/>
                    <w:autoSpaceDN w:val="0"/>
                    <w:spacing w:before="378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8939436999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srisribalajiseafood@gmail.com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2BD1A72" w14:textId="77777777" w:rsidR="00DD76DD" w:rsidRDefault="00000000">
                  <w:pPr>
                    <w:autoSpaceDE w:val="0"/>
                    <w:autoSpaceDN w:val="0"/>
                    <w:spacing w:before="210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TN1/ME/569/19 27/09/2019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26/09/2025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BAC31E6" w14:textId="77777777" w:rsidR="00DD76DD" w:rsidRDefault="00000000">
                  <w:pPr>
                    <w:autoSpaceDE w:val="0"/>
                    <w:autoSpaceDN w:val="0"/>
                    <w:spacing w:before="296" w:after="0" w:line="164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8031E06" w14:textId="77777777" w:rsidR="00DD76DD" w:rsidRDefault="00000000">
                  <w:pPr>
                    <w:autoSpaceDE w:val="0"/>
                    <w:autoSpaceDN w:val="0"/>
                    <w:spacing w:before="296" w:after="0" w:line="164" w:lineRule="exact"/>
                    <w:ind w:left="46" w:right="288"/>
                  </w:pPr>
                  <w:r>
                    <w:rPr>
                      <w:color w:val="000000"/>
                      <w:sz w:val="14"/>
                    </w:rPr>
                    <w:t>Live other than ornamental fish:Crab(live mud crab)</w:t>
                  </w:r>
                </w:p>
              </w:tc>
            </w:tr>
            <w:tr w:rsidR="00DD76DD" w14:paraId="3EC616A0" w14:textId="77777777">
              <w:trPr>
                <w:trHeight w:hRule="exact" w:val="76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0256204" w14:textId="77777777" w:rsidR="00DD76DD" w:rsidRDefault="00000000">
                  <w:pPr>
                    <w:autoSpaceDE w:val="0"/>
                    <w:autoSpaceDN w:val="0"/>
                    <w:spacing w:before="316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45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52E2711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 w:right="432"/>
                  </w:pPr>
                  <w:r>
                    <w:rPr>
                      <w:color w:val="000000"/>
                      <w:sz w:val="14"/>
                    </w:rPr>
                    <w:t xml:space="preserve">STPL IMPEX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New No.36, Nainiappa Street, Chintadripet,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Chennai-600 002,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69D9B81" w14:textId="77777777" w:rsidR="00DD76DD" w:rsidRDefault="00000000">
                  <w:pPr>
                    <w:autoSpaceDE w:val="0"/>
                    <w:autoSpaceDN w:val="0"/>
                    <w:spacing w:before="294" w:after="0" w:line="164" w:lineRule="exact"/>
                    <w:ind w:left="576" w:right="576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9444004737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stplimpex@gmail.com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7638605" w14:textId="77777777" w:rsidR="00DD76DD" w:rsidRDefault="00000000">
                  <w:pPr>
                    <w:autoSpaceDE w:val="0"/>
                    <w:autoSpaceDN w:val="0"/>
                    <w:spacing w:before="130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TN1/ME/626/22 22/06/2022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21/06/2025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01945B6" w14:textId="77777777" w:rsidR="00DD76DD" w:rsidRDefault="00000000">
                  <w:pPr>
                    <w:autoSpaceDE w:val="0"/>
                    <w:autoSpaceDN w:val="0"/>
                    <w:spacing w:before="212" w:after="0" w:line="164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4940D12" w14:textId="77777777" w:rsidR="00DD76DD" w:rsidRDefault="00DD76DD"/>
              </w:tc>
            </w:tr>
            <w:tr w:rsidR="00DD76DD" w14:paraId="72ED0D16" w14:textId="77777777">
              <w:trPr>
                <w:trHeight w:hRule="exact" w:val="928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05EBC9C" w14:textId="77777777" w:rsidR="00DD76DD" w:rsidRDefault="00000000">
                  <w:pPr>
                    <w:autoSpaceDE w:val="0"/>
                    <w:autoSpaceDN w:val="0"/>
                    <w:spacing w:before="400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46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D768742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 w:right="432"/>
                  </w:pPr>
                  <w:r>
                    <w:rPr>
                      <w:color w:val="000000"/>
                      <w:sz w:val="14"/>
                    </w:rPr>
                    <w:t xml:space="preserve">SULU EXPORTS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NO 16,DHARMARAJA KOIL STREET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CHINTADRIPET,CHENNAI 600002,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72FDFF8" w14:textId="77777777" w:rsidR="00DD76DD" w:rsidRDefault="00000000">
                  <w:pPr>
                    <w:autoSpaceDE w:val="0"/>
                    <w:autoSpaceDN w:val="0"/>
                    <w:spacing w:before="376" w:after="0" w:line="164" w:lineRule="exact"/>
                    <w:ind w:left="576" w:right="576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04428454014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info@suluexports.com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2B003A2" w14:textId="77777777" w:rsidR="00DD76DD" w:rsidRDefault="00000000">
                  <w:pPr>
                    <w:autoSpaceDE w:val="0"/>
                    <w:autoSpaceDN w:val="0"/>
                    <w:spacing w:before="212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TN1/ME/598/21 29/03/2021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28/03/2024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588562F" w14:textId="77777777" w:rsidR="00DD76DD" w:rsidRDefault="00000000">
                  <w:pPr>
                    <w:autoSpaceDE w:val="0"/>
                    <w:autoSpaceDN w:val="0"/>
                    <w:spacing w:before="212" w:after="0" w:line="164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 Chilled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A5F3E7D" w14:textId="77777777" w:rsidR="00DD76DD" w:rsidRDefault="00DD76DD"/>
              </w:tc>
            </w:tr>
            <w:tr w:rsidR="00DD76DD" w14:paraId="30A581D7" w14:textId="77777777">
              <w:trPr>
                <w:trHeight w:hRule="exact" w:val="76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B1BF05E" w14:textId="77777777" w:rsidR="00DD76DD" w:rsidRDefault="00000000">
                  <w:pPr>
                    <w:autoSpaceDE w:val="0"/>
                    <w:autoSpaceDN w:val="0"/>
                    <w:spacing w:before="318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47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9E104DD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 w:right="432"/>
                  </w:pPr>
                  <w:r>
                    <w:rPr>
                      <w:color w:val="000000"/>
                      <w:sz w:val="14"/>
                    </w:rPr>
                    <w:t xml:space="preserve">SVM SEA FOODS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08 BAZAAR STREET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CHINTADRIPET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Chennai-600002,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8846D66" w14:textId="77777777" w:rsidR="00DD76DD" w:rsidRDefault="00000000">
                  <w:pPr>
                    <w:autoSpaceDE w:val="0"/>
                    <w:autoSpaceDN w:val="0"/>
                    <w:spacing w:before="292" w:after="0" w:line="166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9043015932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svmseafoods2020@gmail.com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B65B719" w14:textId="77777777" w:rsidR="00DD76DD" w:rsidRDefault="00000000">
                  <w:pPr>
                    <w:autoSpaceDE w:val="0"/>
                    <w:autoSpaceDN w:val="0"/>
                    <w:spacing w:before="130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TN1/ME/596/21 17/02/2021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16/02/2024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82E1A24" w14:textId="77777777" w:rsidR="00DD76DD" w:rsidRDefault="00000000">
                  <w:pPr>
                    <w:autoSpaceDE w:val="0"/>
                    <w:autoSpaceDN w:val="0"/>
                    <w:spacing w:before="210" w:after="0" w:line="166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BADABD2" w14:textId="77777777" w:rsidR="00DD76DD" w:rsidRDefault="00DD76DD"/>
              </w:tc>
            </w:tr>
            <w:tr w:rsidR="00DD76DD" w14:paraId="219625D6" w14:textId="77777777">
              <w:trPr>
                <w:trHeight w:hRule="exact" w:val="76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872D3D2" w14:textId="77777777" w:rsidR="00DD76DD" w:rsidRDefault="00000000">
                  <w:pPr>
                    <w:autoSpaceDE w:val="0"/>
                    <w:autoSpaceDN w:val="0"/>
                    <w:spacing w:before="318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48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834FA67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 w:right="288"/>
                  </w:pPr>
                  <w:r>
                    <w:rPr>
                      <w:color w:val="000000"/>
                      <w:sz w:val="14"/>
                    </w:rPr>
                    <w:t xml:space="preserve">SWASTH SEAFOODS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42, MOTHILAL STREET,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T NAGAR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CHENNAI/600017,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3771676" w14:textId="77777777" w:rsidR="00DD76DD" w:rsidRDefault="00000000">
                  <w:pPr>
                    <w:autoSpaceDE w:val="0"/>
                    <w:autoSpaceDN w:val="0"/>
                    <w:spacing w:before="292" w:after="0" w:line="166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9894672723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s_kandaswamy@hotmail.com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AA58CEC" w14:textId="77777777" w:rsidR="00DD76DD" w:rsidRDefault="00000000">
                  <w:pPr>
                    <w:autoSpaceDE w:val="0"/>
                    <w:autoSpaceDN w:val="0"/>
                    <w:spacing w:before="128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TN1/ME/627/22 28/06/2022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27/06/2025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C1C34B1" w14:textId="77777777" w:rsidR="00DD76DD" w:rsidRDefault="00000000">
                  <w:pPr>
                    <w:autoSpaceDE w:val="0"/>
                    <w:autoSpaceDN w:val="0"/>
                    <w:spacing w:before="318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Chilled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11E46FD" w14:textId="77777777" w:rsidR="00DD76DD" w:rsidRDefault="00DD76DD"/>
              </w:tc>
            </w:tr>
            <w:tr w:rsidR="00DD76DD" w14:paraId="792C6B95" w14:textId="77777777">
              <w:trPr>
                <w:trHeight w:hRule="exact" w:val="930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83658FD" w14:textId="77777777" w:rsidR="00DD76DD" w:rsidRDefault="00000000">
                  <w:pPr>
                    <w:autoSpaceDE w:val="0"/>
                    <w:autoSpaceDN w:val="0"/>
                    <w:spacing w:before="400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49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8009801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 w:right="144"/>
                  </w:pPr>
                  <w:r>
                    <w:rPr>
                      <w:color w:val="000000"/>
                      <w:sz w:val="14"/>
                    </w:rPr>
                    <w:t xml:space="preserve">THIRUPATHI THIRUMALA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ENTERPRISES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NO: 1/19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KVM STREET, CHINTADRIPET CHENNAI/600002,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9D4641C" w14:textId="77777777" w:rsidR="00DD76DD" w:rsidRDefault="00000000">
                  <w:pPr>
                    <w:autoSpaceDE w:val="0"/>
                    <w:autoSpaceDN w:val="0"/>
                    <w:spacing w:before="296" w:after="0" w:line="164" w:lineRule="exact"/>
                    <w:ind w:left="288" w:right="288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9840130650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thamaraimourthi121275@gmail.com Web: NA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41168D9" w14:textId="77777777" w:rsidR="00DD76DD" w:rsidRDefault="00000000">
                  <w:pPr>
                    <w:autoSpaceDE w:val="0"/>
                    <w:autoSpaceDN w:val="0"/>
                    <w:spacing w:before="212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TN1/ME/459/16 21/07/2016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20/07/2025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AF05580" w14:textId="77777777" w:rsidR="00DD76DD" w:rsidRDefault="00000000">
                  <w:pPr>
                    <w:autoSpaceDE w:val="0"/>
                    <w:autoSpaceDN w:val="0"/>
                    <w:spacing w:before="296" w:after="0" w:line="164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10CF554" w14:textId="77777777" w:rsidR="00DD76DD" w:rsidRDefault="00000000">
                  <w:pPr>
                    <w:autoSpaceDE w:val="0"/>
                    <w:autoSpaceDN w:val="0"/>
                    <w:spacing w:before="296" w:after="0" w:line="164" w:lineRule="exact"/>
                    <w:ind w:left="46" w:right="144"/>
                  </w:pPr>
                  <w:r>
                    <w:rPr>
                      <w:color w:val="000000"/>
                      <w:sz w:val="14"/>
                    </w:rPr>
                    <w:t>Live other than ornamental fish:Crab(mud crab)</w:t>
                  </w:r>
                </w:p>
              </w:tc>
            </w:tr>
            <w:tr w:rsidR="00DD76DD" w14:paraId="76BFCEB2" w14:textId="77777777">
              <w:trPr>
                <w:trHeight w:hRule="exact" w:val="928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8282BB0" w14:textId="77777777" w:rsidR="00DD76DD" w:rsidRDefault="00000000">
                  <w:pPr>
                    <w:autoSpaceDE w:val="0"/>
                    <w:autoSpaceDN w:val="0"/>
                    <w:spacing w:before="400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50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820E2D0" w14:textId="77777777" w:rsidR="00DD76DD" w:rsidRDefault="00000000">
                  <w:pPr>
                    <w:autoSpaceDE w:val="0"/>
                    <w:autoSpaceDN w:val="0"/>
                    <w:spacing w:before="44" w:after="0" w:line="164" w:lineRule="exact"/>
                    <w:ind w:left="48" w:right="288"/>
                  </w:pPr>
                  <w:r>
                    <w:rPr>
                      <w:color w:val="000000"/>
                      <w:sz w:val="14"/>
                    </w:rPr>
                    <w:t xml:space="preserve">V.R.S.SEA FOODS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OLD NO.14/1 NEW NO.48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PARTHASARATHI STREET PULYANTHOPE/600012,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0AA4AA3" w14:textId="77777777" w:rsidR="00DD76DD" w:rsidRDefault="00000000">
                  <w:pPr>
                    <w:autoSpaceDE w:val="0"/>
                    <w:autoSpaceDN w:val="0"/>
                    <w:spacing w:before="294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04422323139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vrsseafoods.2017@gmail.com Web: NIL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FFE1978" w14:textId="77777777" w:rsidR="00DD76DD" w:rsidRDefault="00000000">
                  <w:pPr>
                    <w:autoSpaceDE w:val="0"/>
                    <w:autoSpaceDN w:val="0"/>
                    <w:spacing w:before="212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TN1/ME/490/17 24/07/2017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23/07/2023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223EAA9" w14:textId="77777777" w:rsidR="00DD76DD" w:rsidRDefault="00000000">
                  <w:pPr>
                    <w:autoSpaceDE w:val="0"/>
                    <w:autoSpaceDN w:val="0"/>
                    <w:spacing w:before="294" w:after="0" w:line="164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6EE159D" w14:textId="77777777" w:rsidR="00DD76DD" w:rsidRDefault="00000000">
                  <w:pPr>
                    <w:autoSpaceDE w:val="0"/>
                    <w:autoSpaceDN w:val="0"/>
                    <w:spacing w:before="294" w:after="0" w:line="164" w:lineRule="exact"/>
                    <w:ind w:left="46" w:right="144"/>
                  </w:pPr>
                  <w:r>
                    <w:rPr>
                      <w:color w:val="000000"/>
                      <w:sz w:val="14"/>
                    </w:rPr>
                    <w:t>Live other than ornamental fish:Crab(MUD CRAB)</w:t>
                  </w:r>
                </w:p>
              </w:tc>
            </w:tr>
            <w:tr w:rsidR="00DD76DD" w14:paraId="2DD85D36" w14:textId="77777777">
              <w:trPr>
                <w:trHeight w:hRule="exact" w:val="76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7697861" w14:textId="77777777" w:rsidR="00DD76DD" w:rsidRDefault="00000000">
                  <w:pPr>
                    <w:autoSpaceDE w:val="0"/>
                    <w:autoSpaceDN w:val="0"/>
                    <w:spacing w:before="318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51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43BE280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/>
                  </w:pPr>
                  <w:r>
                    <w:rPr>
                      <w:color w:val="000000"/>
                      <w:sz w:val="14"/>
                    </w:rPr>
                    <w:t xml:space="preserve">VENKATESWARA SEA FOODS 15/6, SINGANA CHETTY STREET CHINTADRIPET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/600002,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86D2A5B" w14:textId="77777777" w:rsidR="00DD76DD" w:rsidRDefault="00000000">
                  <w:pPr>
                    <w:autoSpaceDE w:val="0"/>
                    <w:autoSpaceDN w:val="0"/>
                    <w:spacing w:before="212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9789056558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email: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VENKATESHWARASEAFOODS5@GMAIL.COM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EFEC771" w14:textId="77777777" w:rsidR="00DD76DD" w:rsidRDefault="00000000">
                  <w:pPr>
                    <w:autoSpaceDE w:val="0"/>
                    <w:autoSpaceDN w:val="0"/>
                    <w:spacing w:before="130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TN1/ME/559/19 27/05/2019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25/05/2025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F36007C" w14:textId="77777777" w:rsidR="00DD76DD" w:rsidRDefault="00000000">
                  <w:pPr>
                    <w:autoSpaceDE w:val="0"/>
                    <w:autoSpaceDN w:val="0"/>
                    <w:spacing w:before="212" w:after="0" w:line="164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5BD64FE" w14:textId="77777777" w:rsidR="00DD76DD" w:rsidRDefault="00000000">
                  <w:pPr>
                    <w:autoSpaceDE w:val="0"/>
                    <w:autoSpaceDN w:val="0"/>
                    <w:spacing w:before="212" w:after="0" w:line="164" w:lineRule="exact"/>
                    <w:ind w:left="46" w:right="144"/>
                  </w:pPr>
                  <w:r>
                    <w:rPr>
                      <w:color w:val="000000"/>
                      <w:sz w:val="14"/>
                    </w:rPr>
                    <w:t>Live other than ornamental fish:Crab(MUD CRAB)</w:t>
                  </w:r>
                </w:p>
              </w:tc>
            </w:tr>
            <w:tr w:rsidR="00DD76DD" w14:paraId="39C18BE0" w14:textId="77777777">
              <w:trPr>
                <w:trHeight w:hRule="exact" w:val="1258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07C9A89" w14:textId="77777777" w:rsidR="00DD76DD" w:rsidRDefault="00000000">
                  <w:pPr>
                    <w:autoSpaceDE w:val="0"/>
                    <w:autoSpaceDN w:val="0"/>
                    <w:spacing w:before="564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52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7416345" w14:textId="77777777" w:rsidR="00DD76DD" w:rsidRDefault="00000000">
                  <w:pPr>
                    <w:autoSpaceDE w:val="0"/>
                    <w:autoSpaceDN w:val="0"/>
                    <w:spacing w:before="130" w:after="0" w:line="164" w:lineRule="exact"/>
                    <w:ind w:left="48" w:right="288"/>
                  </w:pPr>
                  <w:r>
                    <w:rPr>
                      <w:color w:val="000000"/>
                      <w:sz w:val="14"/>
                    </w:rPr>
                    <w:t xml:space="preserve">VINNER MARINE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NO.9/5, FLAT NO.S-1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IIND FLOOR, SEETHA NAGAR 1ST STREET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NUNGAMBAKKAM, Chennai-600034,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28A1E51" w14:textId="77777777" w:rsidR="00DD76DD" w:rsidRDefault="00000000">
                  <w:pPr>
                    <w:autoSpaceDE w:val="0"/>
                    <w:autoSpaceDN w:val="0"/>
                    <w:spacing w:before="542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04442182576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vinnermarine2019@gmail.com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7B9D181" w14:textId="77777777" w:rsidR="00DD76DD" w:rsidRDefault="00000000">
                  <w:pPr>
                    <w:autoSpaceDE w:val="0"/>
                    <w:autoSpaceDN w:val="0"/>
                    <w:spacing w:before="376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TN1/ME/582/20 17/06/2020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16/06/2023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EA73807" w14:textId="77777777" w:rsidR="00DD76DD" w:rsidRDefault="00000000">
                  <w:pPr>
                    <w:autoSpaceDE w:val="0"/>
                    <w:autoSpaceDN w:val="0"/>
                    <w:spacing w:before="564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Frozen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01D292D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6"/>
                  </w:pPr>
                  <w:r>
                    <w:rPr>
                      <w:color w:val="000000"/>
                      <w:sz w:val="14"/>
                    </w:rPr>
                    <w:t xml:space="preserve">Frozen:Shrimp Aquaculture(Frozen Headless Shellon Vannamei IQF Shrimp,Frozen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Headless Shellon Vannamei Block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Shrimp,Frozen Raw Peeled &amp; Deveined Tail on Vannamei IQF,Frozen Raw Peeled &amp;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Deveined Tail off Vannamei IQF,Frozen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Headless Shellon Easy Peel Vannamei IQF)</w:t>
                  </w:r>
                </w:p>
              </w:tc>
            </w:tr>
            <w:tr w:rsidR="00DD76DD" w14:paraId="0C776704" w14:textId="77777777">
              <w:trPr>
                <w:trHeight w:hRule="exact" w:val="928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11FD2C3" w14:textId="77777777" w:rsidR="00DD76DD" w:rsidRDefault="00000000">
                  <w:pPr>
                    <w:autoSpaceDE w:val="0"/>
                    <w:autoSpaceDN w:val="0"/>
                    <w:spacing w:before="400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53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CE55A21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 w:right="288"/>
                  </w:pPr>
                  <w:r>
                    <w:rPr>
                      <w:color w:val="000000"/>
                      <w:sz w:val="14"/>
                    </w:rPr>
                    <w:t xml:space="preserve">VTH EXPORTS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E1/82-1, 15TH STREET,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JAGANATHAN SALAI,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PERIYAR NAGAR,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CHENNAI/600082,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5BF9548" w14:textId="77777777" w:rsidR="00DD76DD" w:rsidRDefault="00000000">
                  <w:pPr>
                    <w:autoSpaceDE w:val="0"/>
                    <w:autoSpaceDN w:val="0"/>
                    <w:spacing w:before="374" w:after="0" w:line="166" w:lineRule="exact"/>
                    <w:ind w:left="576" w:right="576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04448502078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sairagavebr@gmail.com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1CEB735" w14:textId="77777777" w:rsidR="00DD76DD" w:rsidRDefault="00000000">
                  <w:pPr>
                    <w:autoSpaceDE w:val="0"/>
                    <w:autoSpaceDN w:val="0"/>
                    <w:spacing w:before="212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TN1/ME/537/18 19/09/2018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18/09/2024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257541B" w14:textId="77777777" w:rsidR="00DD76DD" w:rsidRDefault="00000000">
                  <w:pPr>
                    <w:autoSpaceDE w:val="0"/>
                    <w:autoSpaceDN w:val="0"/>
                    <w:spacing w:before="212" w:after="0" w:line="164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 Chilled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B42605C" w14:textId="77777777" w:rsidR="00DD76DD" w:rsidRDefault="00000000">
                  <w:pPr>
                    <w:autoSpaceDE w:val="0"/>
                    <w:autoSpaceDN w:val="0"/>
                    <w:spacing w:before="292" w:after="0" w:line="166" w:lineRule="exact"/>
                    <w:ind w:left="46" w:right="144"/>
                  </w:pPr>
                  <w:r>
                    <w:rPr>
                      <w:color w:val="000000"/>
                      <w:sz w:val="14"/>
                    </w:rPr>
                    <w:t>Live other than ornamental fish:Crab(LIVE MUD CRABS,CHILLED)</w:t>
                  </w:r>
                </w:p>
              </w:tc>
            </w:tr>
            <w:tr w:rsidR="00DD76DD" w14:paraId="6F507A13" w14:textId="77777777">
              <w:trPr>
                <w:trHeight w:hRule="exact" w:val="109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BB7C3C4" w14:textId="77777777" w:rsidR="00DD76DD" w:rsidRDefault="00000000">
                  <w:pPr>
                    <w:autoSpaceDE w:val="0"/>
                    <w:autoSpaceDN w:val="0"/>
                    <w:spacing w:before="482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54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3DE22B3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 w:right="576"/>
                  </w:pPr>
                  <w:r>
                    <w:rPr>
                      <w:color w:val="000000"/>
                      <w:sz w:val="14"/>
                    </w:rPr>
                    <w:t xml:space="preserve">YASH EXPORTS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NO.B2, RAJALAKSHMI COMPLEX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NO.18,CHAMIERS ROAD.</w:t>
                  </w:r>
                </w:p>
                <w:p w14:paraId="6BE60777" w14:textId="77777777" w:rsidR="00DD76DD" w:rsidRDefault="00000000">
                  <w:pPr>
                    <w:autoSpaceDE w:val="0"/>
                    <w:autoSpaceDN w:val="0"/>
                    <w:spacing w:after="0" w:line="164" w:lineRule="exact"/>
                    <w:ind w:left="48" w:right="144"/>
                  </w:pPr>
                  <w:r>
                    <w:rPr>
                      <w:color w:val="000000"/>
                      <w:sz w:val="14"/>
                    </w:rPr>
                    <w:t>NANDANAM,CHENNAI-600035,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2B94348" w14:textId="77777777" w:rsidR="00DD76DD" w:rsidRDefault="00000000">
                  <w:pPr>
                    <w:autoSpaceDE w:val="0"/>
                    <w:autoSpaceDN w:val="0"/>
                    <w:spacing w:before="460" w:after="0" w:line="164" w:lineRule="exact"/>
                    <w:ind w:left="576" w:right="576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9500146503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jothiyeshvi@gmail.com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8572674" w14:textId="77777777" w:rsidR="00DD76DD" w:rsidRDefault="00000000">
                  <w:pPr>
                    <w:autoSpaceDE w:val="0"/>
                    <w:autoSpaceDN w:val="0"/>
                    <w:spacing w:before="296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TN1/ME/599/21 01/04/2021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31/03/2024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26B0F60" w14:textId="77777777" w:rsidR="00DD76DD" w:rsidRDefault="00000000">
                  <w:pPr>
                    <w:autoSpaceDE w:val="0"/>
                    <w:autoSpaceDN w:val="0"/>
                    <w:spacing w:before="482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Dried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039AA8B" w14:textId="77777777" w:rsidR="00DD76DD" w:rsidRDefault="00000000">
                  <w:pPr>
                    <w:autoSpaceDE w:val="0"/>
                    <w:autoSpaceDN w:val="0"/>
                    <w:spacing w:before="378" w:after="0" w:line="164" w:lineRule="exact"/>
                    <w:ind w:left="46" w:right="720"/>
                  </w:pPr>
                  <w:r>
                    <w:rPr>
                      <w:color w:val="000000"/>
                      <w:sz w:val="14"/>
                    </w:rPr>
                    <w:t>Dried:Salted Jelly Fish(SALTED JELLYFISH LEG)</w:t>
                  </w:r>
                </w:p>
              </w:tc>
            </w:tr>
            <w:tr w:rsidR="00DD76DD" w14:paraId="274878C4" w14:textId="77777777">
              <w:trPr>
                <w:trHeight w:hRule="exact" w:val="1422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D68142C" w14:textId="77777777" w:rsidR="00DD76DD" w:rsidRDefault="00000000">
                  <w:pPr>
                    <w:autoSpaceDE w:val="0"/>
                    <w:autoSpaceDN w:val="0"/>
                    <w:spacing w:before="646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55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CDAE422" w14:textId="77777777" w:rsidR="00DD76DD" w:rsidRDefault="00000000">
                  <w:pPr>
                    <w:autoSpaceDE w:val="0"/>
                    <w:autoSpaceDN w:val="0"/>
                    <w:spacing w:before="376" w:after="0" w:line="164" w:lineRule="exact"/>
                    <w:ind w:left="48" w:right="144"/>
                  </w:pPr>
                  <w:r>
                    <w:rPr>
                      <w:color w:val="000000"/>
                      <w:sz w:val="14"/>
                    </w:rPr>
                    <w:t xml:space="preserve">AGS MARINE EXPORTS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NO 47/86, VENKATASA STREET CHINTADARIPET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CHENNAI/600002,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46EA17B" w14:textId="77777777" w:rsidR="00DD76DD" w:rsidRDefault="00000000">
                  <w:pPr>
                    <w:autoSpaceDE w:val="0"/>
                    <w:autoSpaceDN w:val="0"/>
                    <w:spacing w:before="624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9444058235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agsmarineexport@gmail.com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33596D7" w14:textId="77777777" w:rsidR="00DD76DD" w:rsidRDefault="00000000">
                  <w:pPr>
                    <w:autoSpaceDE w:val="0"/>
                    <w:autoSpaceDN w:val="0"/>
                    <w:spacing w:before="460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TN1/MT/614/22 03/02/2022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02/02/2025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9E8A7EB" w14:textId="77777777" w:rsidR="00DD76DD" w:rsidRDefault="00000000">
                  <w:pPr>
                    <w:autoSpaceDE w:val="0"/>
                    <w:autoSpaceDN w:val="0"/>
                    <w:spacing w:before="646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Chilled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D7EDF47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6"/>
                  </w:pPr>
                  <w:r>
                    <w:rPr>
                      <w:color w:val="000000"/>
                      <w:sz w:val="14"/>
                    </w:rPr>
                    <w:t xml:space="preserve">Chilled:Fish Wild(Grouper:Tomato, Parrot Fish, Anchovy Fish,,Seer Fish,Pearl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Spot,Emperor Fish,Sardine Fish, Red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Snapper,,Mackerel,Silver Pomfret, White Pomfret,Black Pomfret,Coral trout, Sea white prawns,,Sea Tiger prawn,Sea Flower prawns) Chilled:Cuttlefish(Cuttlefish)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Chilled:Squid(Squid)</w:t>
                  </w:r>
                </w:p>
              </w:tc>
            </w:tr>
            <w:tr w:rsidR="00DD76DD" w14:paraId="6F994410" w14:textId="77777777">
              <w:trPr>
                <w:trHeight w:hRule="exact" w:val="109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24DC61B" w14:textId="77777777" w:rsidR="00DD76DD" w:rsidRDefault="00000000">
                  <w:pPr>
                    <w:autoSpaceDE w:val="0"/>
                    <w:autoSpaceDN w:val="0"/>
                    <w:spacing w:before="482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56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CB5B78D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/>
                  </w:pPr>
                  <w:r>
                    <w:rPr>
                      <w:color w:val="000000"/>
                      <w:sz w:val="14"/>
                    </w:rPr>
                    <w:t xml:space="preserve">AQUAGENFOOD EXPORTS PVT LTD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NO: 20/50, KOYA ARUNAGIRI 1ST STREET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ROYAPETTAH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 600014/,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24F697A" w14:textId="77777777" w:rsidR="00DD76DD" w:rsidRDefault="00000000">
                  <w:pPr>
                    <w:autoSpaceDE w:val="0"/>
                    <w:autoSpaceDN w:val="0"/>
                    <w:spacing w:before="378" w:after="0" w:line="164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9445609259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email: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AQUAGENFOODEXPORTS@GMAIL.COM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B8E2B36" w14:textId="77777777" w:rsidR="00DD76DD" w:rsidRDefault="00000000">
                  <w:pPr>
                    <w:autoSpaceDE w:val="0"/>
                    <w:autoSpaceDN w:val="0"/>
                    <w:spacing w:before="296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TN1/MT/617/22 14/03/2022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13/03/2025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81C91CE" w14:textId="77777777" w:rsidR="00DD76DD" w:rsidRDefault="00000000">
                  <w:pPr>
                    <w:autoSpaceDE w:val="0"/>
                    <w:autoSpaceDN w:val="0"/>
                    <w:spacing w:before="378" w:after="0" w:line="164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B127ED9" w14:textId="77777777" w:rsidR="00DD76DD" w:rsidRDefault="00DD76DD"/>
              </w:tc>
            </w:tr>
            <w:tr w:rsidR="00DD76DD" w14:paraId="4338D20A" w14:textId="77777777">
              <w:trPr>
                <w:trHeight w:hRule="exact" w:val="2758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5D515F7" w14:textId="7368F247" w:rsidR="00DD76DD" w:rsidRDefault="00DD76DD">
                  <w:pPr>
                    <w:autoSpaceDE w:val="0"/>
                    <w:autoSpaceDN w:val="0"/>
                    <w:spacing w:before="1756" w:after="0" w:line="166" w:lineRule="exact"/>
                    <w:jc w:val="center"/>
                  </w:pP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AB8A42F" w14:textId="7934C8C6" w:rsidR="00DD76DD" w:rsidRDefault="00DD76DD">
                  <w:pPr>
                    <w:autoSpaceDE w:val="0"/>
                    <w:autoSpaceDN w:val="0"/>
                    <w:spacing w:before="1756" w:after="0" w:line="166" w:lineRule="exact"/>
                    <w:jc w:val="center"/>
                  </w:pP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87F77CA" w14:textId="769277D5" w:rsidR="00DD76DD" w:rsidRDefault="00DD76DD">
                  <w:pPr>
                    <w:autoSpaceDE w:val="0"/>
                    <w:autoSpaceDN w:val="0"/>
                    <w:spacing w:before="1756" w:after="0" w:line="166" w:lineRule="exact"/>
                    <w:jc w:val="center"/>
                  </w:pP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D235C9F" w14:textId="5664DF0F" w:rsidR="00DD76DD" w:rsidRDefault="00DD76DD">
                  <w:pPr>
                    <w:autoSpaceDE w:val="0"/>
                    <w:autoSpaceDN w:val="0"/>
                    <w:spacing w:before="1756" w:after="0" w:line="166" w:lineRule="exact"/>
                    <w:jc w:val="center"/>
                  </w:pP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0A50A3E" w14:textId="32778941" w:rsidR="00DD76DD" w:rsidRDefault="00DD76DD">
                  <w:pPr>
                    <w:autoSpaceDE w:val="0"/>
                    <w:autoSpaceDN w:val="0"/>
                    <w:spacing w:before="1756" w:after="0" w:line="166" w:lineRule="exact"/>
                    <w:jc w:val="center"/>
                  </w:pP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8DF8D34" w14:textId="0A994E90" w:rsidR="00DD76DD" w:rsidRDefault="00DD76DD" w:rsidP="00746738">
                  <w:pPr>
                    <w:autoSpaceDE w:val="0"/>
                    <w:autoSpaceDN w:val="0"/>
                    <w:spacing w:before="48" w:after="0" w:line="164" w:lineRule="exact"/>
                    <w:ind w:left="46"/>
                  </w:pPr>
                </w:p>
              </w:tc>
            </w:tr>
          </w:tbl>
          <w:p w14:paraId="75DEB4C7" w14:textId="77777777" w:rsidR="00DD76DD" w:rsidRDefault="00DD76DD">
            <w:pPr>
              <w:autoSpaceDE w:val="0"/>
              <w:autoSpaceDN w:val="0"/>
              <w:spacing w:after="0" w:line="14" w:lineRule="exact"/>
            </w:pPr>
          </w:p>
        </w:tc>
      </w:tr>
    </w:tbl>
    <w:p w14:paraId="1623C8B3" w14:textId="77777777" w:rsidR="00DD76DD" w:rsidRDefault="00DD76DD">
      <w:pPr>
        <w:autoSpaceDE w:val="0"/>
        <w:autoSpaceDN w:val="0"/>
        <w:spacing w:after="0" w:line="14" w:lineRule="exact"/>
      </w:pPr>
    </w:p>
    <w:p w14:paraId="75D733BF" w14:textId="77777777" w:rsidR="00DD76DD" w:rsidRDefault="00DD76DD">
      <w:pPr>
        <w:sectPr w:rsidR="00DD76DD" w:rsidSect="00C15680">
          <w:pgSz w:w="11900" w:h="16840"/>
          <w:pgMar w:top="172" w:right="340" w:bottom="0" w:left="360" w:header="720" w:footer="720" w:gutter="0"/>
          <w:cols w:space="720"/>
          <w:docGrid w:linePitch="360"/>
        </w:sectPr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64"/>
        <w:gridCol w:w="2286"/>
        <w:gridCol w:w="3114"/>
        <w:gridCol w:w="1048"/>
        <w:gridCol w:w="1382"/>
        <w:gridCol w:w="2702"/>
      </w:tblGrid>
      <w:tr w:rsidR="00DD76DD" w14:paraId="7EAC272C" w14:textId="77777777">
        <w:trPr>
          <w:trHeight w:hRule="exact" w:val="5056"/>
        </w:trPr>
        <w:tc>
          <w:tcPr>
            <w:tcW w:w="464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BE9137B" w14:textId="68099294" w:rsidR="00DD76DD" w:rsidRDefault="00DD76DD">
            <w:pPr>
              <w:autoSpaceDE w:val="0"/>
              <w:autoSpaceDN w:val="0"/>
              <w:spacing w:before="344" w:after="0" w:line="166" w:lineRule="exact"/>
              <w:jc w:val="center"/>
            </w:pPr>
          </w:p>
          <w:p w14:paraId="179D4182" w14:textId="77777777" w:rsidR="00DD76DD" w:rsidRDefault="00000000">
            <w:pPr>
              <w:autoSpaceDE w:val="0"/>
              <w:autoSpaceDN w:val="0"/>
              <w:spacing w:before="1644" w:after="0" w:line="140" w:lineRule="exact"/>
              <w:jc w:val="center"/>
            </w:pPr>
            <w:r>
              <w:rPr>
                <w:color w:val="000000"/>
                <w:sz w:val="14"/>
              </w:rPr>
              <w:t>57</w:t>
            </w:r>
          </w:p>
        </w:tc>
        <w:tc>
          <w:tcPr>
            <w:tcW w:w="2286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5210D8" w14:textId="77777777" w:rsidR="00DD76DD" w:rsidRDefault="00000000">
            <w:pPr>
              <w:autoSpaceDE w:val="0"/>
              <w:autoSpaceDN w:val="0"/>
              <w:spacing w:before="1374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ARSHA SEAFOOD EXPORTS 4/364, Anna Road, </w:t>
            </w:r>
            <w:r>
              <w:br/>
            </w:r>
            <w:r>
              <w:rPr>
                <w:color w:val="000000"/>
                <w:sz w:val="14"/>
              </w:rPr>
              <w:t xml:space="preserve">Palavakkam, </w:t>
            </w:r>
            <w:r>
              <w:br/>
            </w:r>
            <w:r>
              <w:rPr>
                <w:color w:val="000000"/>
                <w:sz w:val="14"/>
              </w:rPr>
              <w:t>Chennai./600041, Tamil Nadu</w:t>
            </w:r>
          </w:p>
        </w:tc>
        <w:tc>
          <w:tcPr>
            <w:tcW w:w="3114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45D09E2" w14:textId="77777777" w:rsidR="00DD76DD" w:rsidRDefault="00000000">
            <w:pPr>
              <w:autoSpaceDE w:val="0"/>
              <w:autoSpaceDN w:val="0"/>
              <w:spacing w:before="2130" w:after="0" w:line="164" w:lineRule="exact"/>
              <w:ind w:left="288" w:right="288"/>
              <w:jc w:val="center"/>
            </w:pPr>
            <w:r>
              <w:rPr>
                <w:color w:val="000000"/>
                <w:sz w:val="14"/>
              </w:rPr>
              <w:t xml:space="preserve">Ph: 04443855404 </w:t>
            </w:r>
            <w:r>
              <w:br/>
            </w:r>
            <w:r>
              <w:rPr>
                <w:color w:val="000000"/>
                <w:sz w:val="14"/>
              </w:rPr>
              <w:t>email: arshaseafoodexports@gmail.com</w:t>
            </w:r>
          </w:p>
        </w:tc>
        <w:tc>
          <w:tcPr>
            <w:tcW w:w="104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050EDA8" w14:textId="77777777" w:rsidR="00DD76DD" w:rsidRDefault="00000000">
            <w:pPr>
              <w:autoSpaceDE w:val="0"/>
              <w:autoSpaceDN w:val="0"/>
              <w:spacing w:before="196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TN1/MT/499/17 20/09/2017 </w:t>
            </w:r>
            <w:r>
              <w:br/>
            </w:r>
            <w:r>
              <w:rPr>
                <w:color w:val="000000"/>
                <w:sz w:val="14"/>
              </w:rPr>
              <w:t>19/09/2023</w:t>
            </w:r>
          </w:p>
        </w:tc>
        <w:tc>
          <w:tcPr>
            <w:tcW w:w="138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BBA159B" w14:textId="77777777" w:rsidR="00DD76DD" w:rsidRDefault="00000000">
            <w:pPr>
              <w:autoSpaceDE w:val="0"/>
              <w:autoSpaceDN w:val="0"/>
              <w:spacing w:before="2154" w:after="0" w:line="140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CDBB168" w14:textId="59E60BD2" w:rsidR="00DD76DD" w:rsidRDefault="00DD76DD">
            <w:pPr>
              <w:autoSpaceDE w:val="0"/>
              <w:autoSpaceDN w:val="0"/>
              <w:spacing w:before="344" w:after="0" w:line="166" w:lineRule="exact"/>
              <w:jc w:val="right"/>
            </w:pPr>
          </w:p>
          <w:p w14:paraId="2B126335" w14:textId="77777777" w:rsidR="00746738" w:rsidRDefault="00746738" w:rsidP="00746738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Frozen:Shrimp Aquaculture(FROZEN HLSO VANNAMEI) </w:t>
            </w:r>
            <w:r>
              <w:br/>
            </w:r>
            <w:r>
              <w:rPr>
                <w:color w:val="000000"/>
                <w:sz w:val="14"/>
              </w:rPr>
              <w:t xml:space="preserve">Frozen:Cuttlefish(FROZEN WHOLE </w:t>
            </w:r>
            <w:r>
              <w:br/>
            </w:r>
            <w:r>
              <w:rPr>
                <w:color w:val="000000"/>
                <w:sz w:val="14"/>
              </w:rPr>
              <w:t xml:space="preserve">CLEANED CUTTLEFISH,FROZEN </w:t>
            </w:r>
            <w:r>
              <w:br/>
            </w:r>
            <w:r>
              <w:rPr>
                <w:color w:val="000000"/>
                <w:sz w:val="14"/>
              </w:rPr>
              <w:t xml:space="preserve">WHOLE CLEANED CUTTLEFISH </w:t>
            </w:r>
            <w:r>
              <w:br/>
            </w:r>
            <w:r>
              <w:rPr>
                <w:color w:val="000000"/>
                <w:sz w:val="14"/>
              </w:rPr>
              <w:t xml:space="preserve">IQF,FROZEN CLEANED CUTTLEFISH CUTS IQF,FROZEN CUTTLEFISH </w:t>
            </w:r>
            <w:r>
              <w:br/>
            </w:r>
            <w:r>
              <w:rPr>
                <w:color w:val="000000"/>
                <w:sz w:val="14"/>
              </w:rPr>
              <w:t>FILLETS IQF,FROZEN CUTTLEISH</w:t>
            </w:r>
          </w:p>
          <w:p w14:paraId="63318AF1" w14:textId="77777777" w:rsidR="00DD76DD" w:rsidRDefault="00000000">
            <w:pPr>
              <w:autoSpaceDE w:val="0"/>
              <w:autoSpaceDN w:val="0"/>
              <w:spacing w:before="350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TENTACLES IQF,FROZEN CHOPPED </w:t>
            </w:r>
            <w:r>
              <w:br/>
            </w:r>
            <w:r>
              <w:rPr>
                <w:color w:val="000000"/>
                <w:sz w:val="14"/>
              </w:rPr>
              <w:t xml:space="preserve">CUTTLEFISH -IQF,FROZEN </w:t>
            </w:r>
            <w:r>
              <w:br/>
            </w:r>
            <w:r>
              <w:rPr>
                <w:color w:val="000000"/>
                <w:sz w:val="14"/>
              </w:rPr>
              <w:t xml:space="preserve">CUTTLEFISH SKEWER IQF,FROZEN </w:t>
            </w:r>
            <w:r>
              <w:br/>
            </w:r>
            <w:r>
              <w:rPr>
                <w:color w:val="000000"/>
                <w:sz w:val="14"/>
              </w:rPr>
              <w:t xml:space="preserve">CUTTLEFISH ROE IQF,FROZEN </w:t>
            </w:r>
            <w:r>
              <w:br/>
            </w:r>
            <w:r>
              <w:rPr>
                <w:color w:val="000000"/>
                <w:sz w:val="14"/>
              </w:rPr>
              <w:t xml:space="preserve">CUTTLEFISH WINGS IQF,FROZEN </w:t>
            </w:r>
            <w:r>
              <w:br/>
            </w:r>
            <w:r>
              <w:rPr>
                <w:color w:val="000000"/>
                <w:sz w:val="14"/>
              </w:rPr>
              <w:t xml:space="preserve">WHOLE CLEANED CUTTLEFISH IQF -IWP,FROZEN WHOLE CLEANED </w:t>
            </w:r>
            <w:r>
              <w:br/>
            </w:r>
            <w:r>
              <w:rPr>
                <w:color w:val="000000"/>
                <w:sz w:val="14"/>
              </w:rPr>
              <w:t xml:space="preserve">CUTTLEFISHIQF-IWP SHRINK WRAP) Frozen:Squid(FROZEN CLEANED SQUID TUBES,FROZEN SQUID TUBES,FROZEN SQUID TENTACLES,FROZEN SQUID </w:t>
            </w:r>
            <w:r>
              <w:br/>
            </w:r>
            <w:r>
              <w:rPr>
                <w:color w:val="000000"/>
                <w:sz w:val="14"/>
              </w:rPr>
              <w:t xml:space="preserve">TUBES &amp; TENTACLES,FROZEN SQUID WHOLE,FROZEN SQUID WHOLE </w:t>
            </w:r>
            <w:r>
              <w:br/>
            </w:r>
            <w:r>
              <w:rPr>
                <w:color w:val="000000"/>
                <w:sz w:val="14"/>
              </w:rPr>
              <w:t xml:space="preserve">IQF,FROZEN STUFFED SQUID </w:t>
            </w:r>
            <w:r>
              <w:br/>
            </w:r>
            <w:r>
              <w:rPr>
                <w:color w:val="000000"/>
                <w:sz w:val="14"/>
              </w:rPr>
              <w:t xml:space="preserve">IQF,FROZEN SQUID CUTS -IQF,FROZEN WHOLE CLEANED SQUIDS,FROZEN CLEANED SQUID CUTS - IQF,FROZEN WHOLE CLEANED SQUIDS (TRAY </w:t>
            </w:r>
            <w:r>
              <w:br/>
            </w:r>
            <w:r>
              <w:rPr>
                <w:color w:val="000000"/>
                <w:sz w:val="14"/>
              </w:rPr>
              <w:t xml:space="preserve">PACK)) </w:t>
            </w:r>
            <w:r>
              <w:br/>
            </w:r>
            <w:r>
              <w:rPr>
                <w:color w:val="000000"/>
                <w:sz w:val="14"/>
              </w:rPr>
              <w:t xml:space="preserve">Frozen:Octopus(FROZEN CLEANED </w:t>
            </w:r>
            <w:r>
              <w:br/>
            </w:r>
            <w:r>
              <w:rPr>
                <w:color w:val="000000"/>
                <w:sz w:val="14"/>
              </w:rPr>
              <w:t xml:space="preserve">OCTOPUS IQF,FROZEN BABY OCTOPUS BLOCK,FROZEN CLEANED OCTOPUS BLOCK) </w:t>
            </w:r>
            <w:r>
              <w:br/>
            </w:r>
            <w:r>
              <w:rPr>
                <w:color w:val="000000"/>
                <w:sz w:val="14"/>
              </w:rPr>
              <w:t>Frozen:Lobster(FROZEN SAND LOBSTER IQF-IWP)</w:t>
            </w:r>
          </w:p>
        </w:tc>
      </w:tr>
      <w:tr w:rsidR="00DD76DD" w14:paraId="5265EAB5" w14:textId="77777777">
        <w:trPr>
          <w:trHeight w:hRule="exact" w:val="109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D67CB35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58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1EB6C6D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ASHWATHY GREEN ENTERPRISE PVT LIMITED </w:t>
            </w:r>
            <w:r>
              <w:br/>
            </w:r>
            <w:r>
              <w:rPr>
                <w:color w:val="000000"/>
                <w:sz w:val="14"/>
              </w:rPr>
              <w:t xml:space="preserve">No-207, Nageswara Rao ,III </w:t>
            </w:r>
            <w:r>
              <w:br/>
            </w:r>
            <w:r>
              <w:rPr>
                <w:color w:val="000000"/>
                <w:sz w:val="14"/>
              </w:rPr>
              <w:t xml:space="preserve">cross,Athipet </w:t>
            </w:r>
            <w:r>
              <w:br/>
            </w:r>
            <w:r>
              <w:rPr>
                <w:color w:val="000000"/>
                <w:sz w:val="14"/>
              </w:rPr>
              <w:t>Athipet Industrial Estate,Ambattur Chennai/600058,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FAB3F9B" w14:textId="77777777" w:rsidR="00DD76DD" w:rsidRDefault="00000000">
            <w:pPr>
              <w:autoSpaceDE w:val="0"/>
              <w:autoSpaceDN w:val="0"/>
              <w:spacing w:before="378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09445463344 </w:t>
            </w:r>
            <w:r>
              <w:br/>
            </w:r>
            <w:r>
              <w:rPr>
                <w:color w:val="000000"/>
                <w:sz w:val="14"/>
              </w:rPr>
              <w:t>email: baskaran261964@gmail.com Web: www.go4organics.com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7B3E505" w14:textId="77777777" w:rsidR="00DD76DD" w:rsidRDefault="00000000">
            <w:pPr>
              <w:autoSpaceDE w:val="0"/>
              <w:autoSpaceDN w:val="0"/>
              <w:spacing w:before="29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TN1/MT/533/18 14/06/2018 </w:t>
            </w:r>
            <w:r>
              <w:br/>
            </w:r>
            <w:r>
              <w:rPr>
                <w:color w:val="000000"/>
                <w:sz w:val="14"/>
              </w:rPr>
              <w:t>13/06/2024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B65B4C7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7D50677" w14:textId="77777777" w:rsidR="00DD76DD" w:rsidRDefault="00000000">
            <w:pPr>
              <w:autoSpaceDE w:val="0"/>
              <w:autoSpaceDN w:val="0"/>
              <w:spacing w:before="378" w:after="0" w:line="164" w:lineRule="exact"/>
              <w:ind w:left="46" w:right="144"/>
            </w:pPr>
            <w:r>
              <w:rPr>
                <w:color w:val="000000"/>
                <w:sz w:val="14"/>
              </w:rPr>
              <w:t>Others-Non Edible:Sea Weed (Non-Edible) (Sea weed Fertilizer)</w:t>
            </w:r>
          </w:p>
        </w:tc>
      </w:tr>
      <w:tr w:rsidR="00DD76DD" w14:paraId="488AB80E" w14:textId="77777777">
        <w:trPr>
          <w:trHeight w:hRule="exact" w:val="76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AE9F5AD" w14:textId="77777777" w:rsidR="00DD76DD" w:rsidRDefault="00000000">
            <w:pPr>
              <w:autoSpaceDE w:val="0"/>
              <w:autoSpaceDN w:val="0"/>
              <w:spacing w:before="318" w:after="0" w:line="140" w:lineRule="exact"/>
              <w:jc w:val="center"/>
            </w:pPr>
            <w:r>
              <w:rPr>
                <w:color w:val="000000"/>
                <w:sz w:val="14"/>
              </w:rPr>
              <w:t>59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C82B21B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BING FENG EXPORTS </w:t>
            </w:r>
            <w:r>
              <w:br/>
            </w:r>
            <w:r>
              <w:rPr>
                <w:color w:val="000000"/>
                <w:sz w:val="14"/>
              </w:rPr>
              <w:t xml:space="preserve">NO.1/1295-F, 3RD STREET, </w:t>
            </w:r>
            <w:r>
              <w:br/>
            </w:r>
            <w:r>
              <w:rPr>
                <w:color w:val="000000"/>
                <w:sz w:val="14"/>
              </w:rPr>
              <w:t>BETHEL NAGAR,INJAMBAKKAM CHENNAI-600 115,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CF7A1DA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email: bingfengexports77@gmail.com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30925B3" w14:textId="77777777" w:rsidR="00DD76DD" w:rsidRDefault="00000000">
            <w:pPr>
              <w:autoSpaceDE w:val="0"/>
              <w:autoSpaceDN w:val="0"/>
              <w:spacing w:before="128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TN1/MT/388/14 03/12/2014 </w:t>
            </w:r>
            <w:r>
              <w:br/>
            </w:r>
            <w:r>
              <w:rPr>
                <w:color w:val="000000"/>
                <w:sz w:val="14"/>
              </w:rPr>
              <w:t>02/12/2023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0F82775" w14:textId="77777777" w:rsidR="00DD76DD" w:rsidRDefault="00000000">
            <w:pPr>
              <w:autoSpaceDE w:val="0"/>
              <w:autoSpaceDN w:val="0"/>
              <w:spacing w:before="212" w:after="0" w:line="164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B0E8ED8" w14:textId="77777777" w:rsidR="00DD76DD" w:rsidRDefault="00000000">
            <w:pPr>
              <w:autoSpaceDE w:val="0"/>
              <w:autoSpaceDN w:val="0"/>
              <w:spacing w:before="212" w:after="0" w:line="164" w:lineRule="exact"/>
              <w:ind w:left="46" w:right="144"/>
            </w:pPr>
            <w:r>
              <w:rPr>
                <w:color w:val="000000"/>
                <w:sz w:val="14"/>
              </w:rPr>
              <w:t>Live other than ornamental fish:Crab(MUD CRAB)</w:t>
            </w:r>
          </w:p>
        </w:tc>
      </w:tr>
      <w:tr w:rsidR="00DD76DD" w14:paraId="5C4DDCB9" w14:textId="77777777">
        <w:trPr>
          <w:trHeight w:hRule="exact" w:val="109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CC3C4C9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60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D610260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BISMI FISHERIES (P) LIMITED R.S.NO,738/1B, THODUVAI MAIN ROAD, </w:t>
            </w:r>
            <w:r>
              <w:br/>
            </w:r>
            <w:r>
              <w:rPr>
                <w:color w:val="000000"/>
                <w:sz w:val="14"/>
              </w:rPr>
              <w:t xml:space="preserve">THIRUMULLAIVASAL, SIRKALI TALUK </w:t>
            </w:r>
            <w:r>
              <w:br/>
            </w:r>
            <w:r>
              <w:rPr>
                <w:color w:val="000000"/>
                <w:sz w:val="14"/>
              </w:rPr>
              <w:t>/609113,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DA4EEED" w14:textId="77777777" w:rsidR="00DD76DD" w:rsidRDefault="00000000">
            <w:pPr>
              <w:autoSpaceDE w:val="0"/>
              <w:autoSpaceDN w:val="0"/>
              <w:spacing w:before="460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04364224967 </w:t>
            </w:r>
            <w:r>
              <w:br/>
            </w:r>
            <w:r>
              <w:rPr>
                <w:color w:val="000000"/>
                <w:sz w:val="14"/>
              </w:rPr>
              <w:t>email: bismiaqua@gmail.com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B6EA99A" w14:textId="77777777" w:rsidR="00DD76DD" w:rsidRDefault="00000000">
            <w:pPr>
              <w:autoSpaceDE w:val="0"/>
              <w:autoSpaceDN w:val="0"/>
              <w:spacing w:before="29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TN1/MT/449/16 13/06/2016 </w:t>
            </w:r>
            <w:r>
              <w:br/>
            </w:r>
            <w:r>
              <w:rPr>
                <w:color w:val="000000"/>
                <w:sz w:val="14"/>
              </w:rPr>
              <w:t>12/06/2022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F6D58EE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0F97016" w14:textId="77777777" w:rsidR="00DD76DD" w:rsidRDefault="00000000">
            <w:pPr>
              <w:autoSpaceDE w:val="0"/>
              <w:autoSpaceDN w:val="0"/>
              <w:spacing w:before="292" w:after="0" w:line="164" w:lineRule="exact"/>
              <w:ind w:left="46"/>
            </w:pPr>
            <w:r>
              <w:rPr>
                <w:color w:val="000000"/>
                <w:sz w:val="14"/>
              </w:rPr>
              <w:t>Others-Non Edible:Fish Meals (Non-Edible) (FISH MEAL, FISH OIL, FISH PASTE (non edible))</w:t>
            </w:r>
          </w:p>
        </w:tc>
      </w:tr>
      <w:tr w:rsidR="00DD76DD" w14:paraId="727197E0" w14:textId="77777777">
        <w:trPr>
          <w:trHeight w:hRule="exact" w:val="92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2199227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61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A08C00E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BMR INDUSTRIES(P) LTD </w:t>
            </w:r>
            <w:r>
              <w:br/>
            </w:r>
            <w:r>
              <w:rPr>
                <w:color w:val="000000"/>
                <w:sz w:val="14"/>
              </w:rPr>
              <w:t xml:space="preserve">S-10, TNHB COMPLEX, </w:t>
            </w:r>
            <w:r>
              <w:br/>
            </w:r>
            <w:r>
              <w:rPr>
                <w:color w:val="000000"/>
                <w:sz w:val="14"/>
              </w:rPr>
              <w:t xml:space="preserve">180, LUZ CHURCH ROAD </w:t>
            </w:r>
            <w:r>
              <w:br/>
            </w:r>
            <w:r>
              <w:rPr>
                <w:color w:val="000000"/>
                <w:sz w:val="14"/>
              </w:rPr>
              <w:t>MYLAPORE ,CHENNAI-600 004.,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CBCA36A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720" w:right="720"/>
              <w:jc w:val="center"/>
            </w:pPr>
            <w:r>
              <w:rPr>
                <w:color w:val="000000"/>
                <w:sz w:val="14"/>
              </w:rPr>
              <w:t xml:space="preserve">Ph: 24352105 </w:t>
            </w:r>
            <w:r>
              <w:br/>
            </w:r>
            <w:r>
              <w:rPr>
                <w:color w:val="000000"/>
                <w:sz w:val="14"/>
              </w:rPr>
              <w:t>email: bmrexp@gmail.com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BD5FA8A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TN1/MT/382/14 28/10/2014 </w:t>
            </w:r>
            <w:r>
              <w:br/>
            </w:r>
            <w:r>
              <w:rPr>
                <w:color w:val="000000"/>
                <w:sz w:val="14"/>
              </w:rPr>
              <w:t>27/10/2017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AF96296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C480841" w14:textId="77777777" w:rsidR="00DD76DD" w:rsidRDefault="00DD76DD"/>
        </w:tc>
      </w:tr>
      <w:tr w:rsidR="00DD76DD" w14:paraId="6B05A5FD" w14:textId="77777777">
        <w:trPr>
          <w:trHeight w:hRule="exact" w:val="158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ADC6CBB" w14:textId="77777777" w:rsidR="00DD76DD" w:rsidRDefault="00000000">
            <w:pPr>
              <w:autoSpaceDE w:val="0"/>
              <w:autoSpaceDN w:val="0"/>
              <w:spacing w:before="730" w:after="0" w:line="140" w:lineRule="exact"/>
              <w:jc w:val="center"/>
            </w:pPr>
            <w:r>
              <w:rPr>
                <w:color w:val="000000"/>
                <w:sz w:val="14"/>
              </w:rPr>
              <w:t>62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43FB41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CHOICE TRADING </w:t>
            </w:r>
            <w:r>
              <w:br/>
            </w:r>
            <w:r>
              <w:rPr>
                <w:color w:val="000000"/>
                <w:sz w:val="14"/>
              </w:rPr>
              <w:t xml:space="preserve">CORPORATION PRIVATE </w:t>
            </w:r>
            <w:r>
              <w:br/>
            </w:r>
            <w:r>
              <w:rPr>
                <w:color w:val="000000"/>
                <w:sz w:val="14"/>
              </w:rPr>
              <w:t xml:space="preserve">LIMITED </w:t>
            </w:r>
            <w:r>
              <w:br/>
            </w:r>
            <w:r>
              <w:rPr>
                <w:color w:val="000000"/>
                <w:sz w:val="14"/>
              </w:rPr>
              <w:t xml:space="preserve">No.302, AKSHAYA SHANTHI, </w:t>
            </w:r>
            <w:r>
              <w:br/>
            </w:r>
            <w:r>
              <w:rPr>
                <w:color w:val="000000"/>
                <w:sz w:val="14"/>
              </w:rPr>
              <w:t xml:space="preserve">THIRD FLOOR, </w:t>
            </w:r>
            <w:r>
              <w:br/>
            </w:r>
            <w:r>
              <w:rPr>
                <w:color w:val="000000"/>
                <w:sz w:val="14"/>
              </w:rPr>
              <w:t xml:space="preserve">NO.27/44, ANNA SALAI, MOUNT ROAD, </w:t>
            </w:r>
            <w:r>
              <w:br/>
            </w:r>
            <w:r>
              <w:rPr>
                <w:color w:val="000000"/>
                <w:sz w:val="14"/>
              </w:rPr>
              <w:t>TRIPLICANE, CHENNAI, TAMIL NADU 600002,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C0AC4BA" w14:textId="77777777" w:rsidR="00DD76DD" w:rsidRDefault="00000000">
            <w:pPr>
              <w:autoSpaceDE w:val="0"/>
              <w:autoSpaceDN w:val="0"/>
              <w:spacing w:before="706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9585522561 </w:t>
            </w:r>
            <w:r>
              <w:br/>
            </w:r>
            <w:r>
              <w:rPr>
                <w:color w:val="000000"/>
                <w:sz w:val="14"/>
              </w:rPr>
              <w:t>email: admin@choicegroup.in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42A04CA" w14:textId="77777777" w:rsidR="00DD76DD" w:rsidRDefault="00000000">
            <w:pPr>
              <w:autoSpaceDE w:val="0"/>
              <w:autoSpaceDN w:val="0"/>
              <w:spacing w:before="54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TN1/MT/422/15 14/09/2015 </w:t>
            </w:r>
            <w:r>
              <w:br/>
            </w:r>
            <w:r>
              <w:rPr>
                <w:color w:val="000000"/>
                <w:sz w:val="14"/>
              </w:rPr>
              <w:t>18/05/2023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B067E77" w14:textId="77777777" w:rsidR="00DD76DD" w:rsidRDefault="00000000">
            <w:pPr>
              <w:autoSpaceDE w:val="0"/>
              <w:autoSpaceDN w:val="0"/>
              <w:spacing w:before="730" w:after="0" w:line="140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32E8734" w14:textId="77777777" w:rsidR="00DD76DD" w:rsidRDefault="00000000">
            <w:pPr>
              <w:autoSpaceDE w:val="0"/>
              <w:autoSpaceDN w:val="0"/>
              <w:spacing w:before="37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Frozen:Shrimp Aquaculture(FROZEN </w:t>
            </w:r>
            <w:r>
              <w:br/>
            </w:r>
            <w:r>
              <w:rPr>
                <w:color w:val="000000"/>
                <w:sz w:val="14"/>
              </w:rPr>
              <w:t>COOKED PEELED &amp; DEVEINED T ON SHRIMP,FROZEN RAW EZPL DEVEINED T ON SHRIMP IQF,FROZEN COOKED SHRIMP RING WITH COCKTAIL SAUCE)</w:t>
            </w:r>
          </w:p>
        </w:tc>
      </w:tr>
      <w:tr w:rsidR="00DD76DD" w14:paraId="152C7CBF" w14:textId="77777777">
        <w:trPr>
          <w:trHeight w:hRule="exact" w:val="1092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2BDBB6B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63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3CBCFE9" w14:textId="77777777" w:rsidR="00DD76DD" w:rsidRDefault="00000000">
            <w:pPr>
              <w:autoSpaceDE w:val="0"/>
              <w:autoSpaceDN w:val="0"/>
              <w:spacing w:before="46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CPF (INDIA) PRIVATE LTD </w:t>
            </w:r>
            <w:r>
              <w:br/>
            </w:r>
            <w:r>
              <w:rPr>
                <w:color w:val="000000"/>
                <w:sz w:val="14"/>
              </w:rPr>
              <w:t xml:space="preserve">40, 2ND STREET, IST FLOOR, F2, SPARTAN NAGAR, </w:t>
            </w:r>
            <w:r>
              <w:br/>
            </w:r>
            <w:r>
              <w:rPr>
                <w:color w:val="000000"/>
                <w:sz w:val="14"/>
              </w:rPr>
              <w:t xml:space="preserve">MOGAPPAIR EAST, </w:t>
            </w:r>
            <w:r>
              <w:br/>
            </w:r>
            <w:r>
              <w:rPr>
                <w:color w:val="000000"/>
                <w:sz w:val="14"/>
              </w:rPr>
              <w:t>Chennai-600 037/600 037,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CF407E4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26419465 </w:t>
            </w:r>
            <w:r>
              <w:br/>
            </w:r>
            <w:r>
              <w:rPr>
                <w:color w:val="000000"/>
                <w:sz w:val="14"/>
              </w:rPr>
              <w:t>email: punith.apr03@gmail.com Web: www.mycpindia.com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8DFA565" w14:textId="77777777" w:rsidR="00DD76DD" w:rsidRDefault="00000000">
            <w:pPr>
              <w:autoSpaceDE w:val="0"/>
              <w:autoSpaceDN w:val="0"/>
              <w:spacing w:before="29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TN1/MT/273/11 08/04/2011 </w:t>
            </w:r>
            <w:r>
              <w:br/>
            </w:r>
            <w:r>
              <w:rPr>
                <w:color w:val="000000"/>
                <w:sz w:val="14"/>
              </w:rPr>
              <w:t>05/04/2023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6D8FF4A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Frozen </w:t>
            </w:r>
            <w:r>
              <w:br/>
            </w:r>
            <w:r>
              <w:rPr>
                <w:color w:val="000000"/>
                <w:sz w:val="14"/>
              </w:rPr>
              <w:t>Dried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DC68D6E" w14:textId="77777777" w:rsidR="00DD76DD" w:rsidRDefault="00DD76DD"/>
        </w:tc>
      </w:tr>
      <w:tr w:rsidR="00DD76DD" w14:paraId="605E3612" w14:textId="77777777">
        <w:trPr>
          <w:trHeight w:hRule="exact" w:val="142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6BA5F4F" w14:textId="77777777" w:rsidR="00DD76DD" w:rsidRDefault="00000000">
            <w:pPr>
              <w:autoSpaceDE w:val="0"/>
              <w:autoSpaceDN w:val="0"/>
              <w:spacing w:before="648" w:after="0" w:line="140" w:lineRule="exact"/>
              <w:jc w:val="center"/>
            </w:pPr>
            <w:r>
              <w:rPr>
                <w:color w:val="000000"/>
                <w:sz w:val="14"/>
              </w:rPr>
              <w:t>64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6E7552F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>EASTERN RED RUBY FOOD PVT LTD.</w:t>
            </w:r>
          </w:p>
          <w:p w14:paraId="43BBACBD" w14:textId="77777777" w:rsidR="00DD76DD" w:rsidRDefault="00000000">
            <w:pPr>
              <w:autoSpaceDE w:val="0"/>
              <w:autoSpaceDN w:val="0"/>
              <w:spacing w:before="2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3A, 4TH STREET, GANESH </w:t>
            </w:r>
            <w:r>
              <w:br/>
            </w:r>
            <w:r>
              <w:rPr>
                <w:color w:val="000000"/>
                <w:sz w:val="14"/>
              </w:rPr>
              <w:t xml:space="preserve">NAGAR, </w:t>
            </w:r>
            <w:r>
              <w:br/>
            </w:r>
            <w:r>
              <w:rPr>
                <w:color w:val="000000"/>
                <w:sz w:val="14"/>
              </w:rPr>
              <w:t xml:space="preserve">G.K INDUSTRIAL ESTATE, </w:t>
            </w:r>
            <w:r>
              <w:br/>
            </w:r>
            <w:r>
              <w:rPr>
                <w:color w:val="000000"/>
                <w:sz w:val="14"/>
              </w:rPr>
              <w:t xml:space="preserve">ALAPPAKKAM </w:t>
            </w:r>
            <w:r>
              <w:br/>
            </w:r>
            <w:r>
              <w:rPr>
                <w:color w:val="000000"/>
                <w:sz w:val="14"/>
              </w:rPr>
              <w:t>PORUR, CHENNAI/600116,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1DE9F23" w14:textId="77777777" w:rsidR="00DD76DD" w:rsidRDefault="00000000">
            <w:pPr>
              <w:autoSpaceDE w:val="0"/>
              <w:autoSpaceDN w:val="0"/>
              <w:spacing w:before="540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04424765140 </w:t>
            </w:r>
            <w:r>
              <w:br/>
            </w:r>
            <w:r>
              <w:rPr>
                <w:color w:val="000000"/>
                <w:sz w:val="14"/>
              </w:rPr>
              <w:t>email: INFO@IMFRFOOD.COM Web: WWW.IMFRFOOD.COM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48BB857" w14:textId="77777777" w:rsidR="00DD76DD" w:rsidRDefault="00000000">
            <w:pPr>
              <w:autoSpaceDE w:val="0"/>
              <w:autoSpaceDN w:val="0"/>
              <w:spacing w:before="460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TN1/MT/446/16 23/05/2016 </w:t>
            </w:r>
            <w:r>
              <w:br/>
            </w:r>
            <w:r>
              <w:rPr>
                <w:color w:val="000000"/>
                <w:sz w:val="14"/>
              </w:rPr>
              <w:t>22/05/2025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F2BA50B" w14:textId="77777777" w:rsidR="00DD76DD" w:rsidRDefault="00000000">
            <w:pPr>
              <w:autoSpaceDE w:val="0"/>
              <w:autoSpaceDN w:val="0"/>
              <w:spacing w:before="648" w:after="0" w:line="140" w:lineRule="exact"/>
              <w:jc w:val="center"/>
            </w:pPr>
            <w:r>
              <w:rPr>
                <w:color w:val="000000"/>
                <w:sz w:val="14"/>
              </w:rPr>
              <w:t>Dried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8675CC1" w14:textId="77777777" w:rsidR="00DD76DD" w:rsidRDefault="00000000">
            <w:pPr>
              <w:autoSpaceDE w:val="0"/>
              <w:autoSpaceDN w:val="0"/>
              <w:spacing w:before="37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Dried:Dried Fish(SEENI SAMBOL,ONION MALDIVE FRY,ONION SPRATS </w:t>
            </w:r>
            <w:r>
              <w:br/>
            </w:r>
            <w:r>
              <w:rPr>
                <w:color w:val="000000"/>
                <w:sz w:val="14"/>
              </w:rPr>
              <w:t>FRY,MALDIVE DRY FISH,SPRATS DRY FISH)</w:t>
            </w:r>
          </w:p>
        </w:tc>
      </w:tr>
      <w:tr w:rsidR="00DD76DD" w14:paraId="0172B932" w14:textId="77777777">
        <w:trPr>
          <w:trHeight w:hRule="exact" w:val="1092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94D4834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65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4D7A970" w14:textId="77777777" w:rsidR="00DD76DD" w:rsidRDefault="00000000">
            <w:pPr>
              <w:autoSpaceDE w:val="0"/>
              <w:autoSpaceDN w:val="0"/>
              <w:spacing w:before="46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GOSSAMER TRADING (INDIA) PRIVATE LIMITED </w:t>
            </w:r>
            <w:r>
              <w:br/>
            </w:r>
            <w:r>
              <w:rPr>
                <w:color w:val="000000"/>
                <w:sz w:val="14"/>
              </w:rPr>
              <w:t xml:space="preserve">NO 66/226 ANGAPPAN NAICKAN ST </w:t>
            </w:r>
            <w:r>
              <w:br/>
            </w:r>
            <w:r>
              <w:rPr>
                <w:color w:val="000000"/>
                <w:sz w:val="14"/>
              </w:rPr>
              <w:t xml:space="preserve">MANNADY </w:t>
            </w:r>
            <w:r>
              <w:br/>
            </w:r>
            <w:r>
              <w:rPr>
                <w:color w:val="000000"/>
                <w:sz w:val="14"/>
              </w:rPr>
              <w:t>CHENNAI/600001,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08C1085" w14:textId="77777777" w:rsidR="00DD76DD" w:rsidRDefault="00000000">
            <w:pPr>
              <w:autoSpaceDE w:val="0"/>
              <w:autoSpaceDN w:val="0"/>
              <w:spacing w:before="458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8939120974 </w:t>
            </w:r>
            <w:r>
              <w:br/>
            </w:r>
            <w:r>
              <w:rPr>
                <w:color w:val="000000"/>
                <w:sz w:val="14"/>
              </w:rPr>
              <w:t>email: info.ggtipl@gmail.com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8628832" w14:textId="77777777" w:rsidR="00DD76DD" w:rsidRDefault="00000000">
            <w:pPr>
              <w:autoSpaceDE w:val="0"/>
              <w:autoSpaceDN w:val="0"/>
              <w:spacing w:before="29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TN1/MT/606/21 11/10/2021 </w:t>
            </w:r>
            <w:r>
              <w:br/>
            </w:r>
            <w:r>
              <w:rPr>
                <w:color w:val="000000"/>
                <w:sz w:val="14"/>
              </w:rPr>
              <w:t>10/10/2024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70FC3C0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2D57191" w14:textId="77777777" w:rsidR="00DD76DD" w:rsidRDefault="00000000">
            <w:pPr>
              <w:autoSpaceDE w:val="0"/>
              <w:autoSpaceDN w:val="0"/>
              <w:spacing w:before="212" w:after="0" w:line="164" w:lineRule="exact"/>
              <w:ind w:left="46" w:right="720"/>
            </w:pPr>
            <w:r>
              <w:rPr>
                <w:color w:val="000000"/>
                <w:sz w:val="14"/>
              </w:rPr>
              <w:t xml:space="preserve">Others-Non Edible:Sea </w:t>
            </w:r>
            <w:r>
              <w:br/>
            </w:r>
            <w:r>
              <w:rPr>
                <w:color w:val="000000"/>
                <w:sz w:val="14"/>
              </w:rPr>
              <w:t xml:space="preserve">Shells(OPERCULLUM) </w:t>
            </w:r>
            <w:r>
              <w:br/>
            </w:r>
            <w:r>
              <w:rPr>
                <w:color w:val="000000"/>
                <w:sz w:val="14"/>
              </w:rPr>
              <w:t>Others-Non Edible:Polished Sea Shell(COWRIE)</w:t>
            </w:r>
          </w:p>
        </w:tc>
      </w:tr>
      <w:tr w:rsidR="00DD76DD" w14:paraId="1BB78834" w14:textId="77777777">
        <w:trPr>
          <w:trHeight w:hRule="exact" w:val="125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9376DD6" w14:textId="77777777" w:rsidR="00DD76DD" w:rsidRDefault="00000000">
            <w:pPr>
              <w:autoSpaceDE w:val="0"/>
              <w:autoSpaceDN w:val="0"/>
              <w:spacing w:before="564" w:after="0" w:line="142" w:lineRule="exact"/>
              <w:jc w:val="center"/>
            </w:pPr>
            <w:r>
              <w:rPr>
                <w:color w:val="000000"/>
                <w:sz w:val="14"/>
              </w:rPr>
              <w:t>66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E7D66D6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GROBEST FEEDS CORPORATION (I) PVT LTD </w:t>
            </w:r>
            <w:r>
              <w:br/>
            </w:r>
            <w:r>
              <w:rPr>
                <w:color w:val="000000"/>
                <w:sz w:val="14"/>
              </w:rPr>
              <w:t xml:space="preserve">25/1A,1B GROBEST TOWER </w:t>
            </w:r>
            <w:r>
              <w:br/>
            </w:r>
            <w:r>
              <w:rPr>
                <w:color w:val="000000"/>
                <w:sz w:val="14"/>
              </w:rPr>
              <w:t xml:space="preserve">PERAMBUR REDHILLS HIGH </w:t>
            </w:r>
            <w:r>
              <w:br/>
            </w:r>
            <w:r>
              <w:rPr>
                <w:color w:val="000000"/>
                <w:sz w:val="14"/>
              </w:rPr>
              <w:t xml:space="preserve">ROAD KATHIRVEDU </w:t>
            </w:r>
            <w:r>
              <w:br/>
            </w:r>
            <w:r>
              <w:rPr>
                <w:color w:val="000000"/>
                <w:sz w:val="14"/>
              </w:rPr>
              <w:t xml:space="preserve">VINAYAGAPURAM </w:t>
            </w:r>
            <w:r>
              <w:br/>
            </w:r>
            <w:r>
              <w:rPr>
                <w:color w:val="000000"/>
                <w:sz w:val="14"/>
              </w:rPr>
              <w:t>Chennai/600099,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BDEF8A5" w14:textId="77777777" w:rsidR="00DD76DD" w:rsidRDefault="00000000">
            <w:pPr>
              <w:autoSpaceDE w:val="0"/>
              <w:autoSpaceDN w:val="0"/>
              <w:spacing w:before="542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04425651813 </w:t>
            </w:r>
            <w:r>
              <w:br/>
            </w:r>
            <w:r>
              <w:rPr>
                <w:color w:val="000000"/>
                <w:sz w:val="14"/>
              </w:rPr>
              <w:t>email: grobestin@hotmail.com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3F5AC74" w14:textId="77777777" w:rsidR="00DD76DD" w:rsidRDefault="00000000">
            <w:pPr>
              <w:autoSpaceDE w:val="0"/>
              <w:autoSpaceDN w:val="0"/>
              <w:spacing w:before="378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TN1/MT/456/16 29/06/2016 </w:t>
            </w:r>
            <w:r>
              <w:br/>
            </w:r>
            <w:r>
              <w:rPr>
                <w:color w:val="000000"/>
                <w:sz w:val="14"/>
              </w:rPr>
              <w:t>28/06/2025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2E5C82A" w14:textId="77777777" w:rsidR="00DD76DD" w:rsidRDefault="00000000">
            <w:pPr>
              <w:autoSpaceDE w:val="0"/>
              <w:autoSpaceDN w:val="0"/>
              <w:spacing w:before="564" w:after="0" w:line="142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43CCDFF" w14:textId="77777777" w:rsidR="00DD76DD" w:rsidRDefault="00DD76DD"/>
        </w:tc>
      </w:tr>
      <w:tr w:rsidR="00DD76DD" w14:paraId="0E609EB9" w14:textId="77777777">
        <w:trPr>
          <w:trHeight w:hRule="exact" w:val="1430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AF10130" w14:textId="135DC26E" w:rsidR="00DD76DD" w:rsidRDefault="00DD76DD">
            <w:pPr>
              <w:autoSpaceDE w:val="0"/>
              <w:autoSpaceDN w:val="0"/>
              <w:spacing w:before="428" w:after="0" w:line="166" w:lineRule="exact"/>
              <w:jc w:val="center"/>
            </w:pP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AC78786" w14:textId="79074D3C" w:rsidR="00DD76DD" w:rsidRDefault="00DD76DD">
            <w:pPr>
              <w:autoSpaceDE w:val="0"/>
              <w:autoSpaceDN w:val="0"/>
              <w:spacing w:before="428" w:after="0" w:line="166" w:lineRule="exact"/>
              <w:jc w:val="center"/>
            </w:pP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3A6E78A" w14:textId="6C0C1A4A" w:rsidR="00DD76DD" w:rsidRDefault="00DD76DD">
            <w:pPr>
              <w:autoSpaceDE w:val="0"/>
              <w:autoSpaceDN w:val="0"/>
              <w:spacing w:before="428" w:after="0" w:line="166" w:lineRule="exact"/>
              <w:jc w:val="center"/>
            </w:pP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50D5408" w14:textId="76CE1637" w:rsidR="00DD76DD" w:rsidRDefault="00DD76DD">
            <w:pPr>
              <w:autoSpaceDE w:val="0"/>
              <w:autoSpaceDN w:val="0"/>
              <w:spacing w:before="428" w:after="0" w:line="166" w:lineRule="exact"/>
              <w:jc w:val="center"/>
            </w:pP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B5D618A" w14:textId="2ED94BE5" w:rsidR="00DD76DD" w:rsidRDefault="00DD76DD">
            <w:pPr>
              <w:autoSpaceDE w:val="0"/>
              <w:autoSpaceDN w:val="0"/>
              <w:spacing w:before="428" w:after="0" w:line="166" w:lineRule="exact"/>
              <w:jc w:val="center"/>
            </w:pP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873D288" w14:textId="408BC28E" w:rsidR="00DD76DD" w:rsidRDefault="00000000">
            <w:pPr>
              <w:tabs>
                <w:tab w:val="left" w:pos="1854"/>
              </w:tabs>
              <w:autoSpaceDE w:val="0"/>
              <w:autoSpaceDN w:val="0"/>
              <w:spacing w:before="428" w:after="0" w:line="166" w:lineRule="exact"/>
              <w:ind w:left="30"/>
            </w:pPr>
            <w:r>
              <w:tab/>
            </w:r>
          </w:p>
        </w:tc>
      </w:tr>
    </w:tbl>
    <w:p w14:paraId="2BB5E7AA" w14:textId="77777777" w:rsidR="00DD76DD" w:rsidRDefault="00DD76DD">
      <w:pPr>
        <w:autoSpaceDE w:val="0"/>
        <w:autoSpaceDN w:val="0"/>
        <w:spacing w:after="0" w:line="14" w:lineRule="exact"/>
      </w:pPr>
    </w:p>
    <w:p w14:paraId="7C853108" w14:textId="77777777" w:rsidR="00DD76DD" w:rsidRDefault="00DD76DD">
      <w:pPr>
        <w:sectPr w:rsidR="00DD76DD" w:rsidSect="00C15680">
          <w:pgSz w:w="11900" w:h="16840"/>
          <w:pgMar w:top="0" w:right="340" w:bottom="0" w:left="360" w:header="720" w:footer="720" w:gutter="0"/>
          <w:cols w:space="720"/>
          <w:docGrid w:linePitch="360"/>
        </w:sectPr>
      </w:pPr>
    </w:p>
    <w:p w14:paraId="3307C9DE" w14:textId="73864AFF" w:rsidR="00DD76DD" w:rsidRDefault="00A92582">
      <w:pPr>
        <w:tabs>
          <w:tab w:val="left" w:pos="9882"/>
        </w:tabs>
        <w:autoSpaceDE w:val="0"/>
        <w:autoSpaceDN w:val="0"/>
        <w:spacing w:after="180" w:line="166" w:lineRule="exact"/>
      </w:pPr>
      <w:r>
        <w:rPr>
          <w:color w:val="000000"/>
          <w:sz w:val="14"/>
        </w:rPr>
        <w:lastRenderedPageBreak/>
        <w:t xml:space="preserve"> </w:t>
      </w:r>
      <w:r>
        <w:tab/>
      </w: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64"/>
        <w:gridCol w:w="2286"/>
        <w:gridCol w:w="3114"/>
        <w:gridCol w:w="1048"/>
        <w:gridCol w:w="1382"/>
        <w:gridCol w:w="2702"/>
      </w:tblGrid>
      <w:tr w:rsidR="00DD76DD" w14:paraId="3D53D842" w14:textId="77777777">
        <w:trPr>
          <w:trHeight w:hRule="exact" w:val="2356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CD827C2" w14:textId="77777777" w:rsidR="00DD76DD" w:rsidRDefault="00000000">
            <w:pPr>
              <w:autoSpaceDE w:val="0"/>
              <w:autoSpaceDN w:val="0"/>
              <w:spacing w:before="1058" w:after="0" w:line="140" w:lineRule="exact"/>
              <w:jc w:val="center"/>
            </w:pPr>
            <w:r>
              <w:rPr>
                <w:color w:val="000000"/>
                <w:sz w:val="14"/>
              </w:rPr>
              <w:t>67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B7A1CB7" w14:textId="77777777" w:rsidR="00DD76DD" w:rsidRDefault="00000000">
            <w:pPr>
              <w:autoSpaceDE w:val="0"/>
              <w:autoSpaceDN w:val="0"/>
              <w:spacing w:before="78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GVD INTERNATIONAL </w:t>
            </w:r>
            <w:r>
              <w:br/>
            </w:r>
            <w:r>
              <w:rPr>
                <w:color w:val="000000"/>
                <w:sz w:val="14"/>
              </w:rPr>
              <w:t xml:space="preserve">No.7,SV Ekambara Naicker Street Sholinganallur </w:t>
            </w:r>
            <w:r>
              <w:br/>
            </w:r>
            <w:r>
              <w:rPr>
                <w:color w:val="000000"/>
                <w:sz w:val="14"/>
              </w:rPr>
              <w:t>Chennai-600 119.,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6AC46C9" w14:textId="77777777" w:rsidR="00DD76DD" w:rsidRDefault="00000000">
            <w:pPr>
              <w:autoSpaceDE w:val="0"/>
              <w:autoSpaceDN w:val="0"/>
              <w:spacing w:before="1034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24501574 </w:t>
            </w:r>
            <w:r>
              <w:br/>
            </w:r>
            <w:r>
              <w:rPr>
                <w:color w:val="000000"/>
                <w:sz w:val="14"/>
              </w:rPr>
              <w:t>email: gvdinternational@yahoo.com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A24709A" w14:textId="77777777" w:rsidR="00DD76DD" w:rsidRDefault="00000000">
            <w:pPr>
              <w:autoSpaceDE w:val="0"/>
              <w:autoSpaceDN w:val="0"/>
              <w:spacing w:before="870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TN1/MT/298/12 23/01/2012 </w:t>
            </w:r>
            <w:r>
              <w:br/>
            </w:r>
            <w:r>
              <w:rPr>
                <w:color w:val="000000"/>
                <w:sz w:val="14"/>
              </w:rPr>
              <w:t>21/01/2024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30086C8" w14:textId="77777777" w:rsidR="00DD76DD" w:rsidRDefault="00000000">
            <w:pPr>
              <w:autoSpaceDE w:val="0"/>
              <w:autoSpaceDN w:val="0"/>
              <w:spacing w:before="952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Dried </w:t>
            </w:r>
            <w:r>
              <w:br/>
            </w: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63F8165" w14:textId="77777777" w:rsidR="00DD76DD" w:rsidRDefault="00000000">
            <w:pPr>
              <w:autoSpaceDE w:val="0"/>
              <w:autoSpaceDN w:val="0"/>
              <w:spacing w:before="158" w:after="0" w:line="164" w:lineRule="exact"/>
              <w:ind w:left="46" w:right="288"/>
            </w:pPr>
            <w:r>
              <w:rPr>
                <w:color w:val="000000"/>
                <w:sz w:val="14"/>
              </w:rPr>
              <w:t xml:space="preserve">Dried:Dried Fish(DRIED FISH </w:t>
            </w:r>
            <w:r>
              <w:br/>
            </w:r>
            <w:r>
              <w:rPr>
                <w:color w:val="000000"/>
                <w:sz w:val="14"/>
              </w:rPr>
              <w:t xml:space="preserve">MAWS,DRIED STING RAY,DRIED SHARKS,DRIED FISHES) </w:t>
            </w:r>
            <w:r>
              <w:br/>
            </w:r>
            <w:r>
              <w:rPr>
                <w:color w:val="000000"/>
                <w:sz w:val="14"/>
              </w:rPr>
              <w:t xml:space="preserve">Chilled:Fish Wild(CHILLED </w:t>
            </w:r>
            <w:r>
              <w:br/>
            </w:r>
            <w:r>
              <w:rPr>
                <w:color w:val="000000"/>
                <w:sz w:val="14"/>
              </w:rPr>
              <w:t xml:space="preserve">BAIGAI,CHILLED CRAB,CHILLED SHRIMPS,CHILLED </w:t>
            </w:r>
            <w:r>
              <w:br/>
            </w:r>
            <w:r>
              <w:rPr>
                <w:color w:val="000000"/>
                <w:sz w:val="14"/>
              </w:rPr>
              <w:t xml:space="preserve">CEPHALOPODS,ANCHOVY,TUNA SPP,MACKEREL,SARDINE,SEER FISH,REEF COD,RED </w:t>
            </w:r>
            <w:r>
              <w:br/>
            </w:r>
            <w:r>
              <w:rPr>
                <w:color w:val="000000"/>
                <w:sz w:val="14"/>
              </w:rPr>
              <w:t xml:space="preserve">SNAPPER,GROUPER FISH,RIBBON FISH,WHITE POMFRET,BLACK </w:t>
            </w:r>
            <w:r>
              <w:br/>
            </w:r>
            <w:r>
              <w:rPr>
                <w:color w:val="000000"/>
                <w:sz w:val="14"/>
              </w:rPr>
              <w:t>POMFRET,CARP,SEA BASS,SWORD FISH)</w:t>
            </w:r>
          </w:p>
        </w:tc>
      </w:tr>
      <w:tr w:rsidR="00DD76DD" w14:paraId="2E7455A7" w14:textId="77777777">
        <w:trPr>
          <w:trHeight w:hRule="exact" w:val="76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49C2A47" w14:textId="77777777" w:rsidR="00DD76DD" w:rsidRDefault="00000000">
            <w:pPr>
              <w:autoSpaceDE w:val="0"/>
              <w:autoSpaceDN w:val="0"/>
              <w:spacing w:before="318" w:after="0" w:line="140" w:lineRule="exact"/>
              <w:jc w:val="center"/>
            </w:pPr>
            <w:r>
              <w:rPr>
                <w:color w:val="000000"/>
                <w:sz w:val="14"/>
              </w:rPr>
              <w:t>68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60EB885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H.K ENTERPRISES </w:t>
            </w:r>
            <w:r>
              <w:br/>
            </w:r>
            <w:r>
              <w:rPr>
                <w:color w:val="000000"/>
                <w:sz w:val="14"/>
              </w:rPr>
              <w:t>5/738, VELU STREET, MBT ROAD BHARATHI NAGAR, RANIPET /632401,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DC967CE" w14:textId="77777777" w:rsidR="00DD76DD" w:rsidRDefault="00000000">
            <w:pPr>
              <w:autoSpaceDE w:val="0"/>
              <w:autoSpaceDN w:val="0"/>
              <w:spacing w:before="292" w:after="0" w:line="166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9500084323 </w:t>
            </w:r>
            <w:r>
              <w:br/>
            </w:r>
            <w:r>
              <w:rPr>
                <w:color w:val="000000"/>
                <w:sz w:val="14"/>
              </w:rPr>
              <w:t>email: hamidleather@gmail.com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2A05175" w14:textId="77777777" w:rsidR="00DD76DD" w:rsidRDefault="00000000">
            <w:pPr>
              <w:autoSpaceDE w:val="0"/>
              <w:autoSpaceDN w:val="0"/>
              <w:spacing w:before="128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TN1/MT/640/22 09/12/2022 </w:t>
            </w:r>
            <w:r>
              <w:br/>
            </w:r>
            <w:r>
              <w:rPr>
                <w:color w:val="000000"/>
                <w:sz w:val="14"/>
              </w:rPr>
              <w:t>08/12/2025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B61C6A7" w14:textId="77777777" w:rsidR="00DD76DD" w:rsidRDefault="00000000">
            <w:pPr>
              <w:autoSpaceDE w:val="0"/>
              <w:autoSpaceDN w:val="0"/>
              <w:spacing w:before="210" w:after="0" w:line="166" w:lineRule="exact"/>
              <w:ind w:left="144" w:right="288"/>
              <w:jc w:val="center"/>
            </w:pPr>
            <w:r>
              <w:rPr>
                <w:color w:val="000000"/>
                <w:sz w:val="14"/>
              </w:rPr>
              <w:t xml:space="preserve">Dried </w:t>
            </w:r>
            <w:r>
              <w:br/>
            </w:r>
            <w:r>
              <w:rPr>
                <w:color w:val="000000"/>
                <w:sz w:val="14"/>
              </w:rPr>
              <w:t>Others-Edible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10EC3A6" w14:textId="77777777" w:rsidR="00DD76DD" w:rsidRDefault="00DD76DD"/>
        </w:tc>
      </w:tr>
      <w:tr w:rsidR="00DD76DD" w14:paraId="2E141F36" w14:textId="77777777">
        <w:trPr>
          <w:trHeight w:hRule="exact" w:val="109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006B0CD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69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BB9723D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HAKITA FEEDS PRIVATE </w:t>
            </w:r>
            <w:r>
              <w:br/>
            </w:r>
            <w:r>
              <w:rPr>
                <w:color w:val="000000"/>
                <w:sz w:val="14"/>
              </w:rPr>
              <w:t xml:space="preserve">LIMITED </w:t>
            </w:r>
            <w:r>
              <w:br/>
            </w:r>
            <w:r>
              <w:rPr>
                <w:color w:val="000000"/>
                <w:sz w:val="14"/>
              </w:rPr>
              <w:t xml:space="preserve">DOOR NO.9/1, VIJAYALAKSHMI NAGAR </w:t>
            </w:r>
            <w:r>
              <w:br/>
            </w:r>
            <w:r>
              <w:rPr>
                <w:color w:val="000000"/>
                <w:sz w:val="14"/>
              </w:rPr>
              <w:t xml:space="preserve">KOLATHUR, </w:t>
            </w:r>
            <w:r>
              <w:br/>
            </w:r>
            <w:r>
              <w:rPr>
                <w:color w:val="000000"/>
                <w:sz w:val="14"/>
              </w:rPr>
              <w:t>CHENNAI/600099,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4607482" w14:textId="77777777" w:rsidR="00DD76DD" w:rsidRDefault="00000000">
            <w:pPr>
              <w:autoSpaceDE w:val="0"/>
              <w:autoSpaceDN w:val="0"/>
              <w:spacing w:before="460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09840593169 </w:t>
            </w:r>
            <w:r>
              <w:br/>
            </w:r>
            <w:r>
              <w:rPr>
                <w:color w:val="000000"/>
                <w:sz w:val="14"/>
              </w:rPr>
              <w:t>email: hakita2008@gmail.com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362A413" w14:textId="77777777" w:rsidR="00DD76DD" w:rsidRDefault="00000000">
            <w:pPr>
              <w:autoSpaceDE w:val="0"/>
              <w:autoSpaceDN w:val="0"/>
              <w:spacing w:before="29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TN1/MT/635/22 26/09/2022 </w:t>
            </w:r>
            <w:r>
              <w:br/>
            </w:r>
            <w:r>
              <w:rPr>
                <w:color w:val="000000"/>
                <w:sz w:val="14"/>
              </w:rPr>
              <w:t>25/09/2025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A3D48B0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C1A7555" w14:textId="77777777" w:rsidR="00DD76DD" w:rsidRDefault="00DD76DD"/>
        </w:tc>
      </w:tr>
      <w:tr w:rsidR="00DD76DD" w14:paraId="7B0D338C" w14:textId="77777777">
        <w:trPr>
          <w:trHeight w:hRule="exact" w:val="339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4FE3295" w14:textId="77777777" w:rsidR="00DD76DD" w:rsidRDefault="00000000">
            <w:pPr>
              <w:autoSpaceDE w:val="0"/>
              <w:autoSpaceDN w:val="0"/>
              <w:spacing w:before="1634" w:after="0" w:line="142" w:lineRule="exact"/>
              <w:jc w:val="center"/>
            </w:pPr>
            <w:r>
              <w:rPr>
                <w:color w:val="000000"/>
                <w:sz w:val="14"/>
              </w:rPr>
              <w:t>70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6E76169" w14:textId="77777777" w:rsidR="00DD76DD" w:rsidRDefault="00000000">
            <w:pPr>
              <w:autoSpaceDE w:val="0"/>
              <w:autoSpaceDN w:val="0"/>
              <w:spacing w:before="1034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HYSON EXPORTS PRIVATE </w:t>
            </w:r>
            <w:r>
              <w:br/>
            </w:r>
            <w:r>
              <w:rPr>
                <w:color w:val="000000"/>
                <w:sz w:val="14"/>
              </w:rPr>
              <w:t xml:space="preserve">LIMITED </w:t>
            </w:r>
            <w:r>
              <w:br/>
            </w:r>
            <w:r>
              <w:rPr>
                <w:color w:val="000000"/>
                <w:sz w:val="14"/>
              </w:rPr>
              <w:t xml:space="preserve">FLAT NO.F2, KALYANIS PALS COURT,NO.42/43, </w:t>
            </w:r>
            <w:r>
              <w:br/>
            </w:r>
            <w:r>
              <w:rPr>
                <w:color w:val="000000"/>
                <w:sz w:val="14"/>
              </w:rPr>
              <w:t xml:space="preserve">GANDHI ROAD, </w:t>
            </w:r>
            <w:r>
              <w:br/>
            </w:r>
            <w:r>
              <w:rPr>
                <w:color w:val="000000"/>
                <w:sz w:val="14"/>
              </w:rPr>
              <w:t xml:space="preserve">ALWARTHIRUNAGAR </w:t>
            </w:r>
            <w:r>
              <w:br/>
            </w:r>
            <w:r>
              <w:rPr>
                <w:color w:val="000000"/>
                <w:sz w:val="14"/>
              </w:rPr>
              <w:t>CHENNAI-600087./600087,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590C678" w14:textId="77777777" w:rsidR="00DD76DD" w:rsidRDefault="00000000">
            <w:pPr>
              <w:autoSpaceDE w:val="0"/>
              <w:autoSpaceDN w:val="0"/>
              <w:spacing w:before="1612" w:after="0" w:line="164" w:lineRule="exact"/>
              <w:ind w:left="720" w:right="720"/>
              <w:jc w:val="center"/>
            </w:pPr>
            <w:r>
              <w:rPr>
                <w:color w:val="000000"/>
                <w:sz w:val="14"/>
              </w:rPr>
              <w:t xml:space="preserve">Ph: 08623297005 </w:t>
            </w:r>
            <w:r>
              <w:br/>
            </w:r>
            <w:r>
              <w:rPr>
                <w:color w:val="000000"/>
                <w:sz w:val="14"/>
              </w:rPr>
              <w:t>email: hysonqa@gmail.com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1AD4D0" w14:textId="77777777" w:rsidR="00DD76DD" w:rsidRDefault="00000000">
            <w:pPr>
              <w:autoSpaceDE w:val="0"/>
              <w:autoSpaceDN w:val="0"/>
              <w:spacing w:before="144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TN1/MT/346/13 13/11/2013 </w:t>
            </w:r>
            <w:r>
              <w:br/>
            </w:r>
            <w:r>
              <w:rPr>
                <w:color w:val="000000"/>
                <w:sz w:val="14"/>
              </w:rPr>
              <w:t>11/11/2025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6632CFE" w14:textId="77777777" w:rsidR="00DD76DD" w:rsidRDefault="00000000">
            <w:pPr>
              <w:autoSpaceDE w:val="0"/>
              <w:autoSpaceDN w:val="0"/>
              <w:spacing w:before="1634" w:after="0" w:line="142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5C1E8D0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Frozen:Shrimp Aquaculture(FROZEN </w:t>
            </w:r>
            <w:r>
              <w:br/>
            </w:r>
            <w:r>
              <w:rPr>
                <w:color w:val="000000"/>
                <w:sz w:val="14"/>
              </w:rPr>
              <w:t xml:space="preserve">VANNAMEI SHRIMPS HEADON </w:t>
            </w:r>
            <w:r>
              <w:br/>
            </w:r>
            <w:r>
              <w:rPr>
                <w:color w:val="000000"/>
                <w:sz w:val="14"/>
              </w:rPr>
              <w:t>SHELLON,FROZEN HEADLESS SHELL ON VANNAMEI SHRIMPS-</w:t>
            </w:r>
            <w:r>
              <w:br/>
            </w:r>
            <w:r>
              <w:rPr>
                <w:color w:val="000000"/>
                <w:sz w:val="14"/>
              </w:rPr>
              <w:t xml:space="preserve">BLOCK,FROZEN RAW PD VANNAMEI SHRIMPS IQF,RAW FROZEN PVPD </w:t>
            </w:r>
            <w:r>
              <w:br/>
            </w:r>
            <w:r>
              <w:rPr>
                <w:color w:val="000000"/>
                <w:sz w:val="14"/>
              </w:rPr>
              <w:t xml:space="preserve">VANNAMEI SHRIMPS-IQF,FROZEN RAW BUTTER ROUND TAIL ON VANNAMEI SHRIMP,FROZEN RAW PDTO SKEWERS VANNAMEI SHRIMP IQF,FROZEN </w:t>
            </w:r>
            <w:r>
              <w:br/>
            </w:r>
            <w:r>
              <w:rPr>
                <w:color w:val="000000"/>
                <w:sz w:val="14"/>
              </w:rPr>
              <w:t xml:space="preserve">BLANCHED PD VANNAMEI SHRIMPS IQF,FROZEN BLANCHED PDTO </w:t>
            </w:r>
            <w:r>
              <w:br/>
            </w:r>
            <w:r>
              <w:rPr>
                <w:color w:val="000000"/>
                <w:sz w:val="14"/>
              </w:rPr>
              <w:t xml:space="preserve">VANNAMEI SHRIMPS IQF,FROZEN RAW HEADLESS EZPL VANNAMEI SHRIMPS IQF,FROZEN HL EZPL VANNAMEI </w:t>
            </w:r>
            <w:r>
              <w:br/>
            </w:r>
            <w:r>
              <w:rPr>
                <w:color w:val="000000"/>
                <w:sz w:val="14"/>
              </w:rPr>
              <w:t>SHRIMPS-BLOCK,FROZEN HEAD ON VANNAMEI SHRIMPS-SEMI-</w:t>
            </w:r>
            <w:r>
              <w:br/>
            </w:r>
            <w:r>
              <w:rPr>
                <w:color w:val="000000"/>
                <w:sz w:val="14"/>
              </w:rPr>
              <w:t xml:space="preserve">IQF,FROZEN PD VANNAMEI SHRIMPS –BLOCK,FRESH FROZEN RAW PDTO </w:t>
            </w:r>
            <w:r>
              <w:br/>
            </w:r>
            <w:r>
              <w:rPr>
                <w:color w:val="000000"/>
                <w:sz w:val="14"/>
              </w:rPr>
              <w:t>VANNAMEI SHRIMP IQF)</w:t>
            </w:r>
          </w:p>
        </w:tc>
      </w:tr>
      <w:tr w:rsidR="00DD76DD" w14:paraId="5FB64808" w14:textId="77777777">
        <w:trPr>
          <w:trHeight w:hRule="exact" w:val="125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47F86B5" w14:textId="77777777" w:rsidR="00DD76DD" w:rsidRDefault="00000000">
            <w:pPr>
              <w:autoSpaceDE w:val="0"/>
              <w:autoSpaceDN w:val="0"/>
              <w:spacing w:before="564" w:after="0" w:line="140" w:lineRule="exact"/>
              <w:jc w:val="center"/>
            </w:pPr>
            <w:r>
              <w:rPr>
                <w:color w:val="000000"/>
                <w:sz w:val="14"/>
              </w:rPr>
              <w:t>71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B5FA98A" w14:textId="77777777" w:rsidR="00DD76DD" w:rsidRDefault="00000000">
            <w:pPr>
              <w:autoSpaceDE w:val="0"/>
              <w:autoSpaceDN w:val="0"/>
              <w:spacing w:before="46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IFAAWIN MARINE EXPORT INDIA PVT.LTD </w:t>
            </w:r>
            <w:r>
              <w:br/>
            </w:r>
            <w:r>
              <w:rPr>
                <w:color w:val="000000"/>
                <w:sz w:val="14"/>
              </w:rPr>
              <w:t xml:space="preserve">30/1 &amp; 30/3A </w:t>
            </w:r>
            <w:r>
              <w:br/>
            </w:r>
            <w:r>
              <w:rPr>
                <w:color w:val="000000"/>
                <w:sz w:val="14"/>
              </w:rPr>
              <w:t xml:space="preserve">ELLAPURAM BLOCK, </w:t>
            </w:r>
            <w:r>
              <w:br/>
            </w:r>
            <w:r>
              <w:rPr>
                <w:color w:val="000000"/>
                <w:sz w:val="14"/>
              </w:rPr>
              <w:t xml:space="preserve">KOTTAKUPPAM VILLAGE </w:t>
            </w:r>
            <w:r>
              <w:br/>
            </w:r>
            <w:r>
              <w:rPr>
                <w:color w:val="000000"/>
                <w:sz w:val="14"/>
              </w:rPr>
              <w:t>UTHUKOTTAI TALUK/601102,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F80087" w14:textId="77777777" w:rsidR="00DD76DD" w:rsidRDefault="00000000">
            <w:pPr>
              <w:autoSpaceDE w:val="0"/>
              <w:autoSpaceDN w:val="0"/>
              <w:spacing w:before="538" w:after="0" w:line="166" w:lineRule="exact"/>
              <w:ind w:left="288" w:right="288"/>
              <w:jc w:val="center"/>
            </w:pPr>
            <w:r>
              <w:rPr>
                <w:color w:val="000000"/>
                <w:sz w:val="14"/>
              </w:rPr>
              <w:t xml:space="preserve">Ph: 9380034535 </w:t>
            </w:r>
            <w:r>
              <w:br/>
            </w:r>
            <w:r>
              <w:rPr>
                <w:color w:val="000000"/>
                <w:sz w:val="14"/>
              </w:rPr>
              <w:t>email: ifaawinmarineexport@gmail.com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8391C5F" w14:textId="77777777" w:rsidR="00DD76DD" w:rsidRDefault="00000000">
            <w:pPr>
              <w:autoSpaceDE w:val="0"/>
              <w:autoSpaceDN w:val="0"/>
              <w:spacing w:before="37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TN1/MT/509/17 04/12/2017 </w:t>
            </w:r>
            <w:r>
              <w:br/>
            </w:r>
            <w:r>
              <w:rPr>
                <w:color w:val="000000"/>
                <w:sz w:val="14"/>
              </w:rPr>
              <w:t>03/12/2023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20266D7" w14:textId="77777777" w:rsidR="00DD76DD" w:rsidRDefault="00000000">
            <w:pPr>
              <w:autoSpaceDE w:val="0"/>
              <w:autoSpaceDN w:val="0"/>
              <w:spacing w:before="564" w:after="0" w:line="140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1302988" w14:textId="77777777" w:rsidR="00DD76DD" w:rsidRDefault="00000000">
            <w:pPr>
              <w:autoSpaceDE w:val="0"/>
              <w:autoSpaceDN w:val="0"/>
              <w:spacing w:before="130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Chilled:Fish </w:t>
            </w:r>
            <w:r>
              <w:br/>
            </w:r>
            <w:r>
              <w:rPr>
                <w:color w:val="000000"/>
                <w:sz w:val="14"/>
              </w:rPr>
              <w:t xml:space="preserve">Wild(SEERFISH,GROUPER,POMFRET 300 GMS UP ONLY,SEA WHITE </w:t>
            </w:r>
            <w:r>
              <w:br/>
            </w:r>
            <w:r>
              <w:rPr>
                <w:color w:val="000000"/>
                <w:sz w:val="14"/>
              </w:rPr>
              <w:t xml:space="preserve">PRAWNS,ANCHOVY,SAND </w:t>
            </w:r>
            <w:r>
              <w:br/>
            </w:r>
            <w:r>
              <w:rPr>
                <w:color w:val="000000"/>
                <w:sz w:val="14"/>
              </w:rPr>
              <w:t>LOBSTER,SQUID,CUTTLE FISH,INDIAN MACKEREL,SARDINE)</w:t>
            </w:r>
          </w:p>
        </w:tc>
      </w:tr>
      <w:tr w:rsidR="00DD76DD" w14:paraId="568F70FE" w14:textId="77777777">
        <w:trPr>
          <w:trHeight w:hRule="exact" w:val="92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EF63E09" w14:textId="77777777" w:rsidR="00DD76DD" w:rsidRDefault="00000000">
            <w:pPr>
              <w:autoSpaceDE w:val="0"/>
              <w:autoSpaceDN w:val="0"/>
              <w:spacing w:before="398" w:after="0" w:line="142" w:lineRule="exact"/>
              <w:jc w:val="center"/>
            </w:pPr>
            <w:r>
              <w:rPr>
                <w:color w:val="000000"/>
                <w:sz w:val="14"/>
              </w:rPr>
              <w:t>72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7B6C505" w14:textId="77777777" w:rsidR="00DD76DD" w:rsidRDefault="00000000">
            <w:pPr>
              <w:autoSpaceDE w:val="0"/>
              <w:autoSpaceDN w:val="0"/>
              <w:spacing w:before="44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INFINITE BIOSCIENCE </w:t>
            </w:r>
            <w:r>
              <w:br/>
            </w:r>
            <w:r>
              <w:rPr>
                <w:color w:val="000000"/>
                <w:sz w:val="14"/>
              </w:rPr>
              <w:t xml:space="preserve">S.F. NO 264 </w:t>
            </w:r>
            <w:r>
              <w:br/>
            </w:r>
            <w:r>
              <w:rPr>
                <w:color w:val="000000"/>
                <w:sz w:val="14"/>
              </w:rPr>
              <w:t xml:space="preserve">BAKKALAPALLI, </w:t>
            </w:r>
            <w:r>
              <w:br/>
            </w:r>
            <w:r>
              <w:rPr>
                <w:color w:val="000000"/>
                <w:sz w:val="14"/>
              </w:rPr>
              <w:t xml:space="preserve">CHINNADHAMAL CHERU </w:t>
            </w:r>
            <w:r>
              <w:br/>
            </w:r>
            <w:r>
              <w:rPr>
                <w:color w:val="000000"/>
                <w:sz w:val="14"/>
              </w:rPr>
              <w:t>PERNAMBUT 635810/,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9B1446E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7708497444 </w:t>
            </w:r>
            <w:r>
              <w:br/>
            </w:r>
            <w:r>
              <w:rPr>
                <w:color w:val="000000"/>
                <w:sz w:val="14"/>
              </w:rPr>
              <w:t>email: infinitebioscience@hotmail.com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09B144A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TN1/MT/497/17 04/09/2017 </w:t>
            </w:r>
            <w:r>
              <w:br/>
            </w:r>
            <w:r>
              <w:rPr>
                <w:color w:val="000000"/>
                <w:sz w:val="14"/>
              </w:rPr>
              <w:t>03/09/2023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8663D0A" w14:textId="77777777" w:rsidR="00DD76DD" w:rsidRDefault="00000000">
            <w:pPr>
              <w:autoSpaceDE w:val="0"/>
              <w:autoSpaceDN w:val="0"/>
              <w:spacing w:before="398" w:after="0" w:line="142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408086" w14:textId="77777777" w:rsidR="00DD76DD" w:rsidRDefault="00DD76DD"/>
        </w:tc>
      </w:tr>
      <w:tr w:rsidR="00DD76DD" w14:paraId="76A0E3FA" w14:textId="77777777">
        <w:trPr>
          <w:trHeight w:hRule="exact" w:val="600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7EE91B8" w14:textId="77777777" w:rsidR="00DD76DD" w:rsidRDefault="00000000">
            <w:pPr>
              <w:autoSpaceDE w:val="0"/>
              <w:autoSpaceDN w:val="0"/>
              <w:spacing w:before="236" w:after="0" w:line="140" w:lineRule="exact"/>
              <w:jc w:val="center"/>
            </w:pPr>
            <w:r>
              <w:rPr>
                <w:color w:val="000000"/>
                <w:sz w:val="14"/>
              </w:rPr>
              <w:t>73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6592AB0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576"/>
            </w:pPr>
            <w:r>
              <w:rPr>
                <w:color w:val="000000"/>
                <w:sz w:val="14"/>
              </w:rPr>
              <w:t xml:space="preserve">JACKVIN SEA FOODS No.1,Rope Street </w:t>
            </w:r>
            <w:r>
              <w:br/>
            </w:r>
            <w:r>
              <w:rPr>
                <w:color w:val="000000"/>
                <w:sz w:val="14"/>
              </w:rPr>
              <w:t>Cuddalore OT,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5C7A2E3" w14:textId="77777777" w:rsidR="00DD76DD" w:rsidRDefault="00000000">
            <w:pPr>
              <w:autoSpaceDE w:val="0"/>
              <w:autoSpaceDN w:val="0"/>
              <w:spacing w:before="318" w:after="0" w:line="140" w:lineRule="exact"/>
              <w:jc w:val="center"/>
            </w:pPr>
            <w:r>
              <w:rPr>
                <w:color w:val="000000"/>
                <w:sz w:val="14"/>
              </w:rPr>
              <w:t>email: jackvinseafoods@gmail.com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6C0CF88" w14:textId="77777777" w:rsidR="00DD76DD" w:rsidRDefault="00000000">
            <w:pPr>
              <w:autoSpaceDE w:val="0"/>
              <w:autoSpaceDN w:val="0"/>
              <w:spacing w:before="48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TN1/MT/339/13 03/09/2013 </w:t>
            </w:r>
            <w:r>
              <w:br/>
            </w:r>
            <w:r>
              <w:rPr>
                <w:color w:val="000000"/>
                <w:sz w:val="14"/>
              </w:rPr>
              <w:t>02/09/2025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DE671EC" w14:textId="77777777" w:rsidR="00DD76DD" w:rsidRDefault="00000000">
            <w:pPr>
              <w:autoSpaceDE w:val="0"/>
              <w:autoSpaceDN w:val="0"/>
              <w:spacing w:before="130" w:after="0" w:line="164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CAD1238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6" w:right="144"/>
            </w:pPr>
            <w:r>
              <w:rPr>
                <w:color w:val="000000"/>
                <w:sz w:val="14"/>
              </w:rPr>
              <w:t>Live other than ornamental fish:Crab(live mud crab , live baigai, live blood clam,live lobster, Live eel fish)</w:t>
            </w:r>
          </w:p>
        </w:tc>
      </w:tr>
      <w:tr w:rsidR="00DD76DD" w14:paraId="6184F7A3" w14:textId="77777777">
        <w:trPr>
          <w:trHeight w:hRule="exact" w:val="92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556F4C5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74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3F8E24A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JPH SEA FOOD EXPORT </w:t>
            </w:r>
            <w:r>
              <w:br/>
            </w:r>
            <w:r>
              <w:rPr>
                <w:color w:val="000000"/>
                <w:sz w:val="14"/>
              </w:rPr>
              <w:t xml:space="preserve">CHINDATARIPET </w:t>
            </w:r>
            <w:r>
              <w:br/>
            </w:r>
            <w:r>
              <w:rPr>
                <w:color w:val="000000"/>
                <w:sz w:val="14"/>
              </w:rPr>
              <w:t xml:space="preserve">IV, Tiruvallur Taluk &amp; District </w:t>
            </w:r>
            <w:r>
              <w:br/>
            </w:r>
            <w:r>
              <w:rPr>
                <w:color w:val="000000"/>
                <w:sz w:val="14"/>
              </w:rPr>
              <w:t>Tamilnadu-602024/600002,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E0DF79E" w14:textId="77777777" w:rsidR="00DD76DD" w:rsidRDefault="00000000">
            <w:pPr>
              <w:autoSpaceDE w:val="0"/>
              <w:autoSpaceDN w:val="0"/>
              <w:spacing w:before="29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Ph: 09952900000 </w:t>
            </w:r>
            <w:r>
              <w:br/>
            </w:r>
            <w:r>
              <w:rPr>
                <w:color w:val="000000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sz w:val="14"/>
              </w:rPr>
              <w:t>JPHSEAFOODEXPORTCHENNAI@GMAIL.COM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8E12DDC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TN1/MT/507/17 27/11/2017 </w:t>
            </w:r>
            <w:r>
              <w:br/>
            </w:r>
            <w:r>
              <w:rPr>
                <w:color w:val="000000"/>
                <w:sz w:val="14"/>
              </w:rPr>
              <w:t>26/11/2023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1A91303" w14:textId="77777777" w:rsidR="00DD76DD" w:rsidRDefault="00000000">
            <w:pPr>
              <w:autoSpaceDE w:val="0"/>
              <w:autoSpaceDN w:val="0"/>
              <w:spacing w:before="294" w:after="0" w:line="164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E4B1582" w14:textId="77777777" w:rsidR="00DD76DD" w:rsidRDefault="00DD76DD"/>
        </w:tc>
      </w:tr>
      <w:tr w:rsidR="00DD76DD" w14:paraId="4B90CB2F" w14:textId="77777777">
        <w:trPr>
          <w:trHeight w:hRule="exact" w:val="257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1D1922" w14:textId="77777777" w:rsidR="00DD76DD" w:rsidRDefault="00000000">
            <w:pPr>
              <w:autoSpaceDE w:val="0"/>
              <w:autoSpaceDN w:val="0"/>
              <w:spacing w:before="1222" w:after="0" w:line="142" w:lineRule="exact"/>
              <w:jc w:val="center"/>
            </w:pPr>
            <w:r>
              <w:rPr>
                <w:color w:val="000000"/>
                <w:sz w:val="14"/>
              </w:rPr>
              <w:t>75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859FCEE" w14:textId="77777777" w:rsidR="00DD76DD" w:rsidRDefault="00000000">
            <w:pPr>
              <w:autoSpaceDE w:val="0"/>
              <w:autoSpaceDN w:val="0"/>
              <w:spacing w:before="788" w:after="0" w:line="164" w:lineRule="exact"/>
              <w:ind w:left="48" w:right="576"/>
            </w:pPr>
            <w:r>
              <w:rPr>
                <w:color w:val="000000"/>
                <w:sz w:val="14"/>
              </w:rPr>
              <w:t xml:space="preserve">JS MARINE EXPORT </w:t>
            </w:r>
            <w:r>
              <w:br/>
            </w:r>
            <w:r>
              <w:rPr>
                <w:color w:val="000000"/>
                <w:sz w:val="14"/>
              </w:rPr>
              <w:t xml:space="preserve">NEW NO 53,OLD NO 15/2 KANAKKAR STREET </w:t>
            </w:r>
            <w:r>
              <w:br/>
            </w:r>
            <w:r>
              <w:rPr>
                <w:color w:val="000000"/>
                <w:sz w:val="14"/>
              </w:rPr>
              <w:t xml:space="preserve">TONDIARPET </w:t>
            </w:r>
            <w:r>
              <w:br/>
            </w:r>
            <w:r>
              <w:rPr>
                <w:color w:val="000000"/>
                <w:sz w:val="14"/>
              </w:rPr>
              <w:t xml:space="preserve">Chennai </w:t>
            </w:r>
            <w:r>
              <w:br/>
            </w:r>
            <w:r>
              <w:rPr>
                <w:color w:val="000000"/>
                <w:sz w:val="14"/>
              </w:rPr>
              <w:t>600081,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48E630" w14:textId="77777777" w:rsidR="00DD76DD" w:rsidRDefault="00000000">
            <w:pPr>
              <w:autoSpaceDE w:val="0"/>
              <w:autoSpaceDN w:val="0"/>
              <w:spacing w:before="1200" w:after="0" w:line="164" w:lineRule="exact"/>
              <w:ind w:left="288" w:right="432"/>
              <w:jc w:val="center"/>
            </w:pPr>
            <w:r>
              <w:rPr>
                <w:color w:val="000000"/>
                <w:sz w:val="14"/>
              </w:rPr>
              <w:t xml:space="preserve">Ph: 9600015312 </w:t>
            </w:r>
            <w:r>
              <w:br/>
            </w:r>
            <w:r>
              <w:rPr>
                <w:color w:val="000000"/>
                <w:sz w:val="14"/>
              </w:rPr>
              <w:t>email: jsmarineexport2000@gmail.com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AB3B454" w14:textId="77777777" w:rsidR="00DD76DD" w:rsidRDefault="00000000">
            <w:pPr>
              <w:autoSpaceDE w:val="0"/>
              <w:autoSpaceDN w:val="0"/>
              <w:spacing w:before="103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TN1/MT/591/21 12/01/2021 </w:t>
            </w:r>
            <w:r>
              <w:br/>
            </w:r>
            <w:r>
              <w:rPr>
                <w:color w:val="000000"/>
                <w:sz w:val="14"/>
              </w:rPr>
              <w:t>11/01/2024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B19BBC7" w14:textId="77777777" w:rsidR="00DD76DD" w:rsidRDefault="00000000">
            <w:pPr>
              <w:autoSpaceDE w:val="0"/>
              <w:autoSpaceDN w:val="0"/>
              <w:spacing w:before="1118" w:after="0" w:line="164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545A326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Live other than ornamental fish:Fish </w:t>
            </w:r>
            <w:r>
              <w:br/>
            </w:r>
            <w:r>
              <w:rPr>
                <w:color w:val="000000"/>
                <w:sz w:val="14"/>
              </w:rPr>
              <w:t xml:space="preserve">Aquaculture(LIVE FRESH WATER </w:t>
            </w:r>
            <w:r>
              <w:br/>
            </w:r>
            <w:r>
              <w:rPr>
                <w:color w:val="000000"/>
                <w:sz w:val="14"/>
              </w:rPr>
              <w:t xml:space="preserve">EEL(Anguilla anguilla)) </w:t>
            </w:r>
            <w:r>
              <w:br/>
            </w:r>
            <w:r>
              <w:rPr>
                <w:color w:val="000000"/>
                <w:sz w:val="14"/>
              </w:rPr>
              <w:t xml:space="preserve">Live other than ornamental </w:t>
            </w:r>
            <w:r>
              <w:br/>
            </w:r>
            <w:r>
              <w:rPr>
                <w:color w:val="000000"/>
                <w:sz w:val="14"/>
              </w:rPr>
              <w:t xml:space="preserve">fish:Bivalves(LIVE BAIGAI(Babylonia </w:t>
            </w:r>
            <w:r>
              <w:br/>
            </w:r>
            <w:r>
              <w:rPr>
                <w:color w:val="000000"/>
                <w:sz w:val="14"/>
              </w:rPr>
              <w:t xml:space="preserve">spp.),LIVE BLOOD CLAM(Anadara </w:t>
            </w:r>
            <w:r>
              <w:br/>
            </w:r>
            <w:r>
              <w:rPr>
                <w:color w:val="000000"/>
                <w:sz w:val="14"/>
              </w:rPr>
              <w:t xml:space="preserve">granosa),LIVE HORN </w:t>
            </w:r>
            <w:r>
              <w:br/>
            </w:r>
            <w:r>
              <w:rPr>
                <w:color w:val="000000"/>
                <w:sz w:val="14"/>
              </w:rPr>
              <w:t xml:space="preserve">SHELL(Potamididae),LIVE INDIAN </w:t>
            </w:r>
            <w:r>
              <w:br/>
            </w:r>
            <w:r>
              <w:rPr>
                <w:color w:val="000000"/>
                <w:sz w:val="14"/>
              </w:rPr>
              <w:t xml:space="preserve">VOLUTE(Melo melo),LIVE CHANNELED WHELK(Busycotypus canaliculatus)) </w:t>
            </w:r>
            <w:r>
              <w:br/>
            </w:r>
            <w:r>
              <w:rPr>
                <w:color w:val="000000"/>
                <w:sz w:val="14"/>
              </w:rPr>
              <w:t xml:space="preserve">Live other than ornamental </w:t>
            </w:r>
            <w:r>
              <w:br/>
            </w:r>
            <w:r>
              <w:rPr>
                <w:color w:val="000000"/>
                <w:sz w:val="14"/>
              </w:rPr>
              <w:t xml:space="preserve">fish:Lobster(LIVE ROCK LOBSTER </w:t>
            </w:r>
            <w:r>
              <w:br/>
            </w:r>
            <w:r>
              <w:rPr>
                <w:color w:val="000000"/>
                <w:sz w:val="14"/>
              </w:rPr>
              <w:t xml:space="preserve">(Panulirushomarus,P.ornatus etc)) </w:t>
            </w:r>
            <w:r>
              <w:br/>
            </w:r>
            <w:r>
              <w:rPr>
                <w:color w:val="000000"/>
                <w:sz w:val="14"/>
              </w:rPr>
              <w:t>Live other than ornamental fish:Crab(LIVE MUD CRAB (Scylla serrata))</w:t>
            </w:r>
          </w:p>
        </w:tc>
      </w:tr>
      <w:tr w:rsidR="00DD76DD" w14:paraId="15176571" w14:textId="77777777">
        <w:trPr>
          <w:trHeight w:hRule="exact" w:val="222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CCFB6E0" w14:textId="23E3D89E" w:rsidR="00DD76DD" w:rsidRDefault="00DD76DD">
            <w:pPr>
              <w:autoSpaceDE w:val="0"/>
              <w:autoSpaceDN w:val="0"/>
              <w:spacing w:before="1222" w:after="0" w:line="166" w:lineRule="exact"/>
              <w:jc w:val="center"/>
            </w:pP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A0CA7F1" w14:textId="282AFA00" w:rsidR="00DD76DD" w:rsidRDefault="00DD76DD" w:rsidP="00746738">
            <w:pPr>
              <w:autoSpaceDE w:val="0"/>
              <w:autoSpaceDN w:val="0"/>
              <w:spacing w:before="688" w:after="0" w:line="142" w:lineRule="exact"/>
              <w:ind w:left="48"/>
            </w:pP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2938279" w14:textId="27598916" w:rsidR="00DD76DD" w:rsidRDefault="00DD76DD">
            <w:pPr>
              <w:autoSpaceDE w:val="0"/>
              <w:autoSpaceDN w:val="0"/>
              <w:spacing w:before="1222" w:after="0" w:line="166" w:lineRule="exact"/>
              <w:jc w:val="center"/>
            </w:pP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0011F19" w14:textId="5B373F07" w:rsidR="00DD76DD" w:rsidRDefault="00DD76DD">
            <w:pPr>
              <w:autoSpaceDE w:val="0"/>
              <w:autoSpaceDN w:val="0"/>
              <w:spacing w:before="1222" w:after="0" w:line="166" w:lineRule="exact"/>
              <w:jc w:val="center"/>
            </w:pP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612ABF8" w14:textId="61415C64" w:rsidR="00DD76DD" w:rsidRDefault="00DD76DD">
            <w:pPr>
              <w:autoSpaceDE w:val="0"/>
              <w:autoSpaceDN w:val="0"/>
              <w:spacing w:before="1222" w:after="0" w:line="166" w:lineRule="exact"/>
              <w:jc w:val="center"/>
            </w:pP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80BBB26" w14:textId="411AE92A" w:rsidR="00DD76DD" w:rsidRDefault="00000000">
            <w:pPr>
              <w:tabs>
                <w:tab w:val="left" w:pos="1864"/>
              </w:tabs>
              <w:autoSpaceDE w:val="0"/>
              <w:autoSpaceDN w:val="0"/>
              <w:spacing w:before="352" w:after="0" w:line="166" w:lineRule="exact"/>
              <w:ind w:left="30"/>
            </w:pPr>
            <w:r>
              <w:tab/>
            </w:r>
          </w:p>
        </w:tc>
      </w:tr>
    </w:tbl>
    <w:p w14:paraId="3D9B6237" w14:textId="77777777" w:rsidR="00DD76DD" w:rsidRDefault="00DD76DD">
      <w:pPr>
        <w:autoSpaceDE w:val="0"/>
        <w:autoSpaceDN w:val="0"/>
        <w:spacing w:after="0" w:line="14" w:lineRule="exact"/>
      </w:pPr>
    </w:p>
    <w:p w14:paraId="0D139A5F" w14:textId="77777777" w:rsidR="00DD76DD" w:rsidRDefault="00DD76DD">
      <w:pPr>
        <w:sectPr w:rsidR="00DD76DD" w:rsidSect="00C15680">
          <w:pgSz w:w="11900" w:h="16840"/>
          <w:pgMar w:top="172" w:right="340" w:bottom="0" w:left="360" w:header="720" w:footer="720" w:gutter="0"/>
          <w:cols w:space="720"/>
          <w:docGrid w:linePitch="360"/>
        </w:sectPr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64"/>
        <w:gridCol w:w="2286"/>
        <w:gridCol w:w="3114"/>
        <w:gridCol w:w="1048"/>
        <w:gridCol w:w="1382"/>
        <w:gridCol w:w="2702"/>
      </w:tblGrid>
      <w:tr w:rsidR="00DD76DD" w14:paraId="370A946B" w14:textId="77777777">
        <w:trPr>
          <w:trHeight w:hRule="exact" w:val="2188"/>
        </w:trPr>
        <w:tc>
          <w:tcPr>
            <w:tcW w:w="464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415DF71" w14:textId="52492755" w:rsidR="00DD76DD" w:rsidRDefault="00DD76DD">
            <w:pPr>
              <w:autoSpaceDE w:val="0"/>
              <w:autoSpaceDN w:val="0"/>
              <w:spacing w:before="344" w:after="0" w:line="166" w:lineRule="exact"/>
              <w:jc w:val="center"/>
            </w:pPr>
          </w:p>
          <w:p w14:paraId="1629BCFB" w14:textId="77777777" w:rsidR="00DD76DD" w:rsidRDefault="00000000">
            <w:pPr>
              <w:autoSpaceDE w:val="0"/>
              <w:autoSpaceDN w:val="0"/>
              <w:spacing w:before="450" w:after="0" w:line="142" w:lineRule="exact"/>
              <w:jc w:val="center"/>
            </w:pPr>
            <w:r>
              <w:rPr>
                <w:color w:val="000000"/>
                <w:sz w:val="14"/>
              </w:rPr>
              <w:t>76</w:t>
            </w:r>
          </w:p>
        </w:tc>
        <w:tc>
          <w:tcPr>
            <w:tcW w:w="2286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891CC8A" w14:textId="77777777" w:rsidR="00746738" w:rsidRDefault="00746738" w:rsidP="00746738">
            <w:pPr>
              <w:autoSpaceDE w:val="0"/>
              <w:autoSpaceDN w:val="0"/>
              <w:spacing w:before="688" w:after="0" w:line="142" w:lineRule="exact"/>
              <w:ind w:left="48"/>
            </w:pPr>
            <w:r>
              <w:rPr>
                <w:color w:val="000000"/>
                <w:sz w:val="14"/>
              </w:rPr>
              <w:t>KING MARINE EXPORTS</w:t>
            </w:r>
          </w:p>
          <w:p w14:paraId="728CA6A5" w14:textId="77777777" w:rsidR="00DD76DD" w:rsidRDefault="00000000">
            <w:pPr>
              <w:autoSpaceDE w:val="0"/>
              <w:autoSpaceDN w:val="0"/>
              <w:spacing w:before="350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No.36/1, Shakthi Flats, 1 A, Sooramal Street, </w:t>
            </w:r>
            <w:r>
              <w:br/>
            </w:r>
            <w:r>
              <w:rPr>
                <w:color w:val="000000"/>
                <w:sz w:val="14"/>
              </w:rPr>
              <w:t xml:space="preserve">Egmore, </w:t>
            </w:r>
            <w:r>
              <w:br/>
            </w:r>
            <w:r>
              <w:rPr>
                <w:color w:val="000000"/>
                <w:sz w:val="14"/>
              </w:rPr>
              <w:t>Chennai/600008, Tamil Nadu</w:t>
            </w:r>
          </w:p>
        </w:tc>
        <w:tc>
          <w:tcPr>
            <w:tcW w:w="3114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8E1FEB5" w14:textId="77777777" w:rsidR="00DD76DD" w:rsidRDefault="00000000">
            <w:pPr>
              <w:autoSpaceDE w:val="0"/>
              <w:autoSpaceDN w:val="0"/>
              <w:spacing w:before="1026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07299446417 </w:t>
            </w:r>
            <w:r>
              <w:br/>
            </w:r>
            <w:r>
              <w:rPr>
                <w:color w:val="000000"/>
                <w:sz w:val="14"/>
              </w:rPr>
              <w:t>email: mail.kmesefoods@gmail.com</w:t>
            </w:r>
          </w:p>
        </w:tc>
        <w:tc>
          <w:tcPr>
            <w:tcW w:w="104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0F5157C" w14:textId="77777777" w:rsidR="00DD76DD" w:rsidRDefault="00000000">
            <w:pPr>
              <w:autoSpaceDE w:val="0"/>
              <w:autoSpaceDN w:val="0"/>
              <w:spacing w:before="860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TN1/MT/629/22 18/08/2022 </w:t>
            </w:r>
            <w:r>
              <w:br/>
            </w:r>
            <w:r>
              <w:rPr>
                <w:color w:val="000000"/>
                <w:sz w:val="14"/>
              </w:rPr>
              <w:t>17/08/2025</w:t>
            </w:r>
          </w:p>
        </w:tc>
        <w:tc>
          <w:tcPr>
            <w:tcW w:w="138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460492" w14:textId="77777777" w:rsidR="00DD76DD" w:rsidRDefault="00000000">
            <w:pPr>
              <w:autoSpaceDE w:val="0"/>
              <w:autoSpaceDN w:val="0"/>
              <w:spacing w:before="960" w:after="0" w:line="142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A2A3CAB" w14:textId="28285214" w:rsidR="00DD76DD" w:rsidRDefault="00DD76DD">
            <w:pPr>
              <w:autoSpaceDE w:val="0"/>
              <w:autoSpaceDN w:val="0"/>
              <w:spacing w:before="344" w:after="0" w:line="166" w:lineRule="exact"/>
              <w:jc w:val="right"/>
            </w:pPr>
          </w:p>
          <w:p w14:paraId="3166279E" w14:textId="4AEB0A3A" w:rsidR="00DD76DD" w:rsidRDefault="00746738" w:rsidP="00746738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Chilled:Fish Wild(king fish / seer fish , white pomfret,chinese pomfret, black pomfret,black dot grouper, brown dot grouper,tomato </w:t>
            </w:r>
            <w:r>
              <w:br/>
            </w:r>
            <w:r>
              <w:rPr>
                <w:color w:val="000000"/>
                <w:sz w:val="14"/>
              </w:rPr>
              <w:t xml:space="preserve">grouper , grouper, parrot fish,ladyfish / sand whitening, sardine,indian mackeral, coral trout fish) </w:t>
            </w:r>
            <w:r>
              <w:br/>
            </w:r>
            <w:r>
              <w:rPr>
                <w:color w:val="000000"/>
                <w:sz w:val="14"/>
              </w:rPr>
              <w:t xml:space="preserve">Chilled:Shrimp Wild(sea tiger prawns , flower prawn,sea white prawn, black tiger prawns,,vennami prawns,) </w:t>
            </w:r>
            <w:r>
              <w:br/>
            </w:r>
            <w:r>
              <w:rPr>
                <w:color w:val="000000"/>
                <w:sz w:val="14"/>
              </w:rPr>
              <w:t xml:space="preserve">Chilled:Cuttlefish(cuttle fish) </w:t>
            </w:r>
            <w:r>
              <w:br/>
            </w:r>
            <w:r>
              <w:rPr>
                <w:color w:val="000000"/>
                <w:sz w:val="14"/>
              </w:rPr>
              <w:t xml:space="preserve">Chilled:Squid(squid) </w:t>
            </w:r>
            <w:r>
              <w:br/>
            </w:r>
            <w:r>
              <w:rPr>
                <w:color w:val="000000"/>
                <w:sz w:val="14"/>
              </w:rPr>
              <w:t>Chilled:Octopus(octopus)</w:t>
            </w:r>
          </w:p>
        </w:tc>
      </w:tr>
      <w:tr w:rsidR="00DD76DD" w14:paraId="5BF2C803" w14:textId="77777777">
        <w:trPr>
          <w:trHeight w:hRule="exact" w:val="76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BEC934E" w14:textId="77777777" w:rsidR="00DD76DD" w:rsidRDefault="00000000">
            <w:pPr>
              <w:autoSpaceDE w:val="0"/>
              <w:autoSpaceDN w:val="0"/>
              <w:spacing w:before="318" w:after="0" w:line="140" w:lineRule="exact"/>
              <w:jc w:val="center"/>
            </w:pPr>
            <w:r>
              <w:rPr>
                <w:color w:val="000000"/>
                <w:sz w:val="14"/>
              </w:rPr>
              <w:t>77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DDBE749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M D M SEA FOODS </w:t>
            </w:r>
            <w:r>
              <w:br/>
            </w:r>
            <w:r>
              <w:rPr>
                <w:color w:val="000000"/>
                <w:sz w:val="14"/>
              </w:rPr>
              <w:t xml:space="preserve">NO.15/35, VENKATESA STREET, CHINTADRIPET, </w:t>
            </w:r>
            <w:r>
              <w:br/>
            </w:r>
            <w:r>
              <w:rPr>
                <w:color w:val="000000"/>
                <w:sz w:val="14"/>
              </w:rPr>
              <w:t>CHENNAI/600002,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844AE17" w14:textId="77777777" w:rsidR="00DD76DD" w:rsidRDefault="00000000">
            <w:pPr>
              <w:autoSpaceDE w:val="0"/>
              <w:autoSpaceDN w:val="0"/>
              <w:spacing w:before="292" w:after="0" w:line="166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8122204884 </w:t>
            </w:r>
            <w:r>
              <w:br/>
            </w:r>
            <w:r>
              <w:rPr>
                <w:color w:val="000000"/>
                <w:sz w:val="14"/>
              </w:rPr>
              <w:t>email: mdmseafoods@gmail.com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DD788A4" w14:textId="77777777" w:rsidR="00DD76DD" w:rsidRDefault="00000000">
            <w:pPr>
              <w:autoSpaceDE w:val="0"/>
              <w:autoSpaceDN w:val="0"/>
              <w:spacing w:before="130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TN1/MT/454/16 22/06/2016 </w:t>
            </w:r>
            <w:r>
              <w:br/>
            </w:r>
            <w:r>
              <w:rPr>
                <w:color w:val="000000"/>
                <w:sz w:val="14"/>
              </w:rPr>
              <w:t>20/06/2025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0A1BEB7" w14:textId="77777777" w:rsidR="00DD76DD" w:rsidRDefault="00000000">
            <w:pPr>
              <w:autoSpaceDE w:val="0"/>
              <w:autoSpaceDN w:val="0"/>
              <w:spacing w:before="210" w:after="0" w:line="166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81E42BB" w14:textId="77777777" w:rsidR="00DD76DD" w:rsidRDefault="00000000">
            <w:pPr>
              <w:autoSpaceDE w:val="0"/>
              <w:autoSpaceDN w:val="0"/>
              <w:spacing w:before="210" w:after="0" w:line="166" w:lineRule="exact"/>
              <w:ind w:left="46" w:right="288"/>
            </w:pPr>
            <w:r>
              <w:rPr>
                <w:color w:val="000000"/>
                <w:sz w:val="14"/>
              </w:rPr>
              <w:t xml:space="preserve">Live other than ornamental </w:t>
            </w:r>
            <w:r>
              <w:br/>
            </w:r>
            <w:r>
              <w:rPr>
                <w:color w:val="000000"/>
                <w:sz w:val="14"/>
              </w:rPr>
              <w:t>fish:Crab(Crab(Mud Crab),Blood Clam)</w:t>
            </w:r>
          </w:p>
        </w:tc>
      </w:tr>
      <w:tr w:rsidR="00DD76DD" w14:paraId="718FEDBE" w14:textId="77777777">
        <w:trPr>
          <w:trHeight w:hRule="exact" w:val="1916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BF01141" w14:textId="77777777" w:rsidR="00DD76DD" w:rsidRDefault="00000000">
            <w:pPr>
              <w:autoSpaceDE w:val="0"/>
              <w:autoSpaceDN w:val="0"/>
              <w:spacing w:before="894" w:after="0" w:line="140" w:lineRule="exact"/>
              <w:jc w:val="center"/>
            </w:pPr>
            <w:r>
              <w:rPr>
                <w:color w:val="000000"/>
                <w:sz w:val="14"/>
              </w:rPr>
              <w:t>78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3D2AF40" w14:textId="77777777" w:rsidR="00DD76DD" w:rsidRDefault="00000000">
            <w:pPr>
              <w:autoSpaceDE w:val="0"/>
              <w:autoSpaceDN w:val="0"/>
              <w:spacing w:before="542" w:after="0" w:line="164" w:lineRule="exact"/>
              <w:ind w:left="48" w:right="432"/>
            </w:pPr>
            <w:r>
              <w:rPr>
                <w:color w:val="000000"/>
                <w:sz w:val="14"/>
              </w:rPr>
              <w:t xml:space="preserve">M/S BRITTO SEAFOODS EXPORTS PVT LTD </w:t>
            </w:r>
            <w:r>
              <w:br/>
            </w:r>
            <w:r>
              <w:rPr>
                <w:color w:val="000000"/>
                <w:sz w:val="14"/>
              </w:rPr>
              <w:t xml:space="preserve">4/1 Balakrishnan Street </w:t>
            </w:r>
            <w:r>
              <w:br/>
            </w:r>
            <w:r>
              <w:rPr>
                <w:color w:val="000000"/>
                <w:sz w:val="14"/>
              </w:rPr>
              <w:t xml:space="preserve">Tondiarpet </w:t>
            </w:r>
            <w:r>
              <w:br/>
            </w:r>
            <w:r>
              <w:rPr>
                <w:color w:val="000000"/>
                <w:sz w:val="14"/>
              </w:rPr>
              <w:t>Chennai-600 081,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499EC6A" w14:textId="77777777" w:rsidR="00DD76DD" w:rsidRDefault="00000000">
            <w:pPr>
              <w:autoSpaceDE w:val="0"/>
              <w:autoSpaceDN w:val="0"/>
              <w:spacing w:before="868" w:after="0" w:line="166" w:lineRule="exact"/>
              <w:ind w:left="288" w:right="288"/>
              <w:jc w:val="center"/>
            </w:pPr>
            <w:r>
              <w:rPr>
                <w:color w:val="000000"/>
                <w:sz w:val="14"/>
              </w:rPr>
              <w:t xml:space="preserve">Ph: 23246170 </w:t>
            </w:r>
            <w:r>
              <w:br/>
            </w:r>
            <w:r>
              <w:rPr>
                <w:color w:val="000000"/>
                <w:sz w:val="14"/>
              </w:rPr>
              <w:t>email: brittoseafoodexports@gmail.com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0F60E4" w14:textId="77777777" w:rsidR="00DD76DD" w:rsidRDefault="00000000">
            <w:pPr>
              <w:autoSpaceDE w:val="0"/>
              <w:autoSpaceDN w:val="0"/>
              <w:spacing w:before="70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TN1/MT/258/10 21/10/2010 </w:t>
            </w:r>
            <w:r>
              <w:br/>
            </w:r>
            <w:r>
              <w:rPr>
                <w:color w:val="000000"/>
                <w:sz w:val="14"/>
              </w:rPr>
              <w:t>05/07/2025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905087C" w14:textId="77777777" w:rsidR="00DD76DD" w:rsidRDefault="00000000">
            <w:pPr>
              <w:autoSpaceDE w:val="0"/>
              <w:autoSpaceDN w:val="0"/>
              <w:spacing w:before="62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Frozen </w:t>
            </w:r>
            <w:r>
              <w:br/>
            </w:r>
            <w:r>
              <w:rPr>
                <w:color w:val="000000"/>
                <w:sz w:val="14"/>
              </w:rPr>
              <w:t xml:space="preserve">Canned/Bottled/Retort Pouched Product </w:t>
            </w:r>
            <w:r>
              <w:br/>
            </w: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123480C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Chilled:Fish Wild(Grouper,Parrot </w:t>
            </w:r>
            <w:r>
              <w:br/>
            </w:r>
            <w:r>
              <w:rPr>
                <w:color w:val="000000"/>
                <w:sz w:val="14"/>
              </w:rPr>
              <w:t xml:space="preserve">fish,Emperor fish,White Pomfret fish,Chinese pomfret,Black pomfret,Seer fish,Tomatto grouper,Red snapper,Coral trout,Tuna) </w:t>
            </w:r>
            <w:r>
              <w:br/>
            </w:r>
            <w:r>
              <w:rPr>
                <w:color w:val="000000"/>
                <w:sz w:val="14"/>
              </w:rPr>
              <w:t xml:space="preserve">Chilled:Shrimp Wild(White prawn,Tiger </w:t>
            </w:r>
            <w:r>
              <w:br/>
            </w:r>
            <w:r>
              <w:rPr>
                <w:color w:val="000000"/>
                <w:sz w:val="14"/>
              </w:rPr>
              <w:t xml:space="preserve">prawn,Flower prawn) </w:t>
            </w:r>
            <w:r>
              <w:br/>
            </w:r>
            <w:r>
              <w:rPr>
                <w:color w:val="000000"/>
                <w:sz w:val="14"/>
              </w:rPr>
              <w:t xml:space="preserve">Chilled:Cuttlefish(Cuttle fish) </w:t>
            </w:r>
            <w:r>
              <w:br/>
            </w:r>
            <w:r>
              <w:rPr>
                <w:color w:val="000000"/>
                <w:sz w:val="14"/>
              </w:rPr>
              <w:t xml:space="preserve">Chilled:Squid(Squid) </w:t>
            </w:r>
            <w:r>
              <w:br/>
            </w:r>
            <w:r>
              <w:rPr>
                <w:color w:val="000000"/>
                <w:sz w:val="14"/>
              </w:rPr>
              <w:t xml:space="preserve">Chilled:Octopus(Octopus) </w:t>
            </w:r>
            <w:r>
              <w:br/>
            </w:r>
            <w:r>
              <w:rPr>
                <w:color w:val="000000"/>
                <w:sz w:val="14"/>
              </w:rPr>
              <w:t>Chilled:Lobster(Rock lobster,Sand lobster) Chilled:Crab(Blue swimming crab,Mud crab)</w:t>
            </w:r>
          </w:p>
        </w:tc>
      </w:tr>
      <w:tr w:rsidR="00DD76DD" w14:paraId="090B7820" w14:textId="77777777">
        <w:trPr>
          <w:trHeight w:hRule="exact" w:val="930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9A075C1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79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BD23DF6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432"/>
            </w:pPr>
            <w:r>
              <w:rPr>
                <w:color w:val="000000"/>
                <w:sz w:val="14"/>
              </w:rPr>
              <w:t xml:space="preserve">M/S. NEELA DEEP SEA </w:t>
            </w:r>
            <w:r>
              <w:br/>
            </w:r>
            <w:r>
              <w:rPr>
                <w:color w:val="000000"/>
                <w:sz w:val="14"/>
              </w:rPr>
              <w:t xml:space="preserve">FISHERIES </w:t>
            </w:r>
            <w:r>
              <w:br/>
            </w:r>
            <w:r>
              <w:rPr>
                <w:color w:val="000000"/>
                <w:sz w:val="14"/>
              </w:rPr>
              <w:t xml:space="preserve">146-B, O.S. Sivasamy Salai, Ist floor, Mylapore </w:t>
            </w:r>
            <w:r>
              <w:br/>
            </w:r>
            <w:r>
              <w:rPr>
                <w:color w:val="000000"/>
                <w:sz w:val="14"/>
              </w:rPr>
              <w:t>Chennai-600 004,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B9FDFD5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Ph: 32549769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F5AC393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TN1/MT/249/10 08/06/2010 </w:t>
            </w:r>
            <w:r>
              <w:br/>
            </w:r>
            <w:r>
              <w:rPr>
                <w:color w:val="000000"/>
                <w:sz w:val="14"/>
              </w:rPr>
              <w:t>07/06/2013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80DA609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EA7739F" w14:textId="77777777" w:rsidR="00DD76DD" w:rsidRDefault="00DD76DD"/>
        </w:tc>
      </w:tr>
      <w:tr w:rsidR="00DD76DD" w14:paraId="5FBD036C" w14:textId="77777777">
        <w:trPr>
          <w:trHeight w:hRule="exact" w:val="685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80C238B" w14:textId="77777777" w:rsidR="00DD76DD" w:rsidRDefault="00000000">
            <w:pPr>
              <w:autoSpaceDE w:val="0"/>
              <w:autoSpaceDN w:val="0"/>
              <w:spacing w:before="3362" w:after="0" w:line="140" w:lineRule="exact"/>
              <w:jc w:val="center"/>
            </w:pPr>
            <w:r>
              <w:rPr>
                <w:color w:val="000000"/>
                <w:sz w:val="14"/>
              </w:rPr>
              <w:t>80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4BC3CA7" w14:textId="77777777" w:rsidR="00DD76DD" w:rsidRDefault="00000000">
            <w:pPr>
              <w:autoSpaceDE w:val="0"/>
              <w:autoSpaceDN w:val="0"/>
              <w:spacing w:before="3010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M/S. SAGAR GRANDHI EXPORTS PVT. LTD </w:t>
            </w:r>
            <w:r>
              <w:br/>
            </w:r>
            <w:r>
              <w:rPr>
                <w:color w:val="000000"/>
                <w:sz w:val="14"/>
              </w:rPr>
              <w:t xml:space="preserve">53, Venkatesan St </w:t>
            </w:r>
            <w:r>
              <w:br/>
            </w:r>
            <w:r>
              <w:rPr>
                <w:color w:val="000000"/>
                <w:sz w:val="14"/>
              </w:rPr>
              <w:t xml:space="preserve">Chintadripet </w:t>
            </w:r>
            <w:r>
              <w:br/>
            </w:r>
            <w:r>
              <w:rPr>
                <w:color w:val="000000"/>
                <w:sz w:val="14"/>
              </w:rPr>
              <w:t>Chennai-600 002,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46F8C23" w14:textId="77777777" w:rsidR="00DD76DD" w:rsidRDefault="00000000">
            <w:pPr>
              <w:autoSpaceDE w:val="0"/>
              <w:autoSpaceDN w:val="0"/>
              <w:spacing w:before="3336" w:after="0" w:line="166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04428453897 </w:t>
            </w:r>
            <w:r>
              <w:br/>
            </w:r>
            <w:r>
              <w:rPr>
                <w:color w:val="000000"/>
                <w:sz w:val="14"/>
              </w:rPr>
              <w:t>email: gvraccounts@gvrfoodpark.com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66000C5" w14:textId="77777777" w:rsidR="00DD76DD" w:rsidRDefault="00000000">
            <w:pPr>
              <w:autoSpaceDE w:val="0"/>
              <w:autoSpaceDN w:val="0"/>
              <w:spacing w:before="317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TN1/MT/199/08 10/07/2008 </w:t>
            </w:r>
            <w:r>
              <w:br/>
            </w:r>
            <w:r>
              <w:rPr>
                <w:color w:val="000000"/>
                <w:sz w:val="14"/>
              </w:rPr>
              <w:t>14/02/2026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C0A482D" w14:textId="77777777" w:rsidR="00DD76DD" w:rsidRDefault="00000000">
            <w:pPr>
              <w:autoSpaceDE w:val="0"/>
              <w:autoSpaceDN w:val="0"/>
              <w:spacing w:before="3362" w:after="0" w:line="140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7FD28B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Frozen:Shrimp Aquaculture(RAW FROZEN VANNAMEI PEELED &amp; DEVEINED </w:t>
            </w:r>
            <w:r>
              <w:br/>
            </w:r>
            <w:r>
              <w:rPr>
                <w:color w:val="000000"/>
                <w:sz w:val="14"/>
              </w:rPr>
              <w:t xml:space="preserve">SHRIMPS (G2,WHITE RHSO SHRIMP AQUA STAR BRAND,WHITE IQF PD </w:t>
            </w:r>
            <w:r>
              <w:br/>
            </w:r>
            <w:r>
              <w:rPr>
                <w:color w:val="000000"/>
                <w:sz w:val="14"/>
              </w:rPr>
              <w:t xml:space="preserve">TAIL ON SHRIMP AQUA STAR </w:t>
            </w:r>
            <w:r>
              <w:br/>
            </w:r>
            <w:r>
              <w:rPr>
                <w:color w:val="000000"/>
                <w:sz w:val="14"/>
              </w:rPr>
              <w:t xml:space="preserve">BRAND,WHITE IQF QUICK PEEL </w:t>
            </w:r>
            <w:r>
              <w:br/>
            </w:r>
            <w:r>
              <w:rPr>
                <w:color w:val="000000"/>
                <w:sz w:val="14"/>
              </w:rPr>
              <w:t xml:space="preserve">SHRIMP,WHITE IQF PD TAIL OFF </w:t>
            </w:r>
            <w:r>
              <w:br/>
            </w:r>
            <w:r>
              <w:rPr>
                <w:color w:val="000000"/>
                <w:sz w:val="14"/>
              </w:rPr>
              <w:t xml:space="preserve">SHRIMP AQUA STAR BRAND,WHITE CPTO SHRIMP,WHITE CPTL </w:t>
            </w:r>
            <w:r>
              <w:br/>
            </w:r>
            <w:r>
              <w:rPr>
                <w:color w:val="000000"/>
                <w:sz w:val="14"/>
              </w:rPr>
              <w:t xml:space="preserve">SHRIMP,VANNAMEI SHRIMP RAW </w:t>
            </w:r>
            <w:r>
              <w:br/>
            </w:r>
            <w:r>
              <w:rPr>
                <w:color w:val="000000"/>
                <w:sz w:val="14"/>
              </w:rPr>
              <w:t xml:space="preserve">HEADLESS SHELL ON,VANNAMEI </w:t>
            </w:r>
            <w:r>
              <w:br/>
            </w:r>
            <w:r>
              <w:rPr>
                <w:color w:val="000000"/>
                <w:sz w:val="14"/>
              </w:rPr>
              <w:t xml:space="preserve">SHRIMP RAW HEADLESS EASY </w:t>
            </w:r>
            <w:r>
              <w:br/>
            </w:r>
            <w:r>
              <w:rPr>
                <w:color w:val="000000"/>
                <w:sz w:val="14"/>
              </w:rPr>
              <w:t xml:space="preserve">PEEL,FROZEN INDIAN ORIGIN </w:t>
            </w:r>
            <w:r>
              <w:br/>
            </w:r>
            <w:r>
              <w:rPr>
                <w:color w:val="000000"/>
                <w:sz w:val="14"/>
              </w:rPr>
              <w:t xml:space="preserve">VANNAMEI CUT PD SHRIMPS,FROZEN IQF VANNAMEI PVPD </w:t>
            </w:r>
            <w:r>
              <w:br/>
            </w:r>
            <w:r>
              <w:rPr>
                <w:color w:val="000000"/>
                <w:sz w:val="14"/>
              </w:rPr>
              <w:t xml:space="preserve">SHRIMPS,VANNAMEI WHITE IQF </w:t>
            </w:r>
            <w:r>
              <w:br/>
            </w:r>
            <w:r>
              <w:rPr>
                <w:color w:val="000000"/>
                <w:sz w:val="14"/>
              </w:rPr>
              <w:t xml:space="preserve">BLANCHED PD SHRIMP,VANNAMEI WHITE BFLY IQF QUICK PEEL </w:t>
            </w:r>
            <w:r>
              <w:br/>
            </w:r>
            <w:r>
              <w:rPr>
                <w:color w:val="000000"/>
                <w:sz w:val="14"/>
              </w:rPr>
              <w:t xml:space="preserve">SHRIMP,FRESH WATER SHRIMP </w:t>
            </w:r>
            <w:r>
              <w:br/>
            </w:r>
            <w:r>
              <w:rPr>
                <w:color w:val="000000"/>
                <w:sz w:val="14"/>
              </w:rPr>
              <w:t xml:space="preserve">HEADLESS EZP SHRIMP,BLACK TIGER HEADLESS SHELL ON SHRIMP,FROZEN VACUUM PACKED RAW IQF CUT AND STRETCHED S,VANNAMEI WHITE </w:t>
            </w:r>
            <w:r>
              <w:br/>
            </w:r>
            <w:r>
              <w:rPr>
                <w:color w:val="000000"/>
                <w:sz w:val="14"/>
              </w:rPr>
              <w:t xml:space="preserve">SHRIMP RING,VANNAMEI WHITE </w:t>
            </w:r>
            <w:r>
              <w:br/>
            </w:r>
            <w:r>
              <w:rPr>
                <w:color w:val="000000"/>
                <w:sz w:val="14"/>
              </w:rPr>
              <w:t xml:space="preserve">SHRIMP RAW PEELED CUT </w:t>
            </w:r>
            <w:r>
              <w:br/>
            </w:r>
            <w:r>
              <w:rPr>
                <w:color w:val="000000"/>
                <w:sz w:val="14"/>
              </w:rPr>
              <w:t xml:space="preserve">DEVEINED,COOKED PEELED &amp; </w:t>
            </w:r>
            <w:r>
              <w:br/>
            </w:r>
            <w:r>
              <w:rPr>
                <w:color w:val="000000"/>
                <w:sz w:val="14"/>
              </w:rPr>
              <w:t xml:space="preserve">DEVEINED SHRIMP,COCK TAIL SAUCE FOR VALUE ADDED </w:t>
            </w:r>
            <w:r>
              <w:br/>
            </w:r>
            <w:r>
              <w:rPr>
                <w:color w:val="000000"/>
                <w:sz w:val="14"/>
              </w:rPr>
              <w:t xml:space="preserve">PRODUCTS,VANNAMEI WHITE </w:t>
            </w:r>
            <w:r>
              <w:br/>
            </w:r>
            <w:r>
              <w:rPr>
                <w:color w:val="000000"/>
                <w:sz w:val="14"/>
              </w:rPr>
              <w:t xml:space="preserve">COOKED PD MEDIUM SHRIMP,FROZEN TIGER SHRIMP PD,FROZEN HLSO </w:t>
            </w:r>
            <w:r>
              <w:br/>
            </w:r>
            <w:r>
              <w:rPr>
                <w:color w:val="000000"/>
                <w:sz w:val="14"/>
              </w:rPr>
              <w:t xml:space="preserve">WHITE SHRIMPS,VANNAMEI SHRIMP PND TAIL OFF,FROZEN VACUUM </w:t>
            </w:r>
            <w:r>
              <w:br/>
            </w:r>
            <w:r>
              <w:rPr>
                <w:color w:val="000000"/>
                <w:sz w:val="14"/>
              </w:rPr>
              <w:t xml:space="preserve">PACKED PULLED VEIN PEELED AND DEVEIN,FROZEN RAW IQF PD </w:t>
            </w:r>
            <w:r>
              <w:br/>
            </w:r>
            <w:r>
              <w:rPr>
                <w:color w:val="000000"/>
                <w:sz w:val="14"/>
              </w:rPr>
              <w:t xml:space="preserve">VANNAME SHRIMP,VANNAMEI WHITE COOKED PDTO SHRIMP,BLACK TIGER RHSO SHRIMP,FROZEN BFLY GARLIC HERB SHRIMP,FROZEN BLANCHED PD VANNAMEI SHRIMPS,FROZEN </w:t>
            </w:r>
            <w:r>
              <w:br/>
            </w:r>
            <w:r>
              <w:rPr>
                <w:color w:val="000000"/>
                <w:sz w:val="14"/>
              </w:rPr>
              <w:t>VANNAMEI PUD BLANCHED SHRIMPS)</w:t>
            </w:r>
          </w:p>
        </w:tc>
      </w:tr>
      <w:tr w:rsidR="00DD76DD" w14:paraId="3FD92D3D" w14:textId="77777777">
        <w:trPr>
          <w:trHeight w:hRule="exact" w:val="416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13939C5" w14:textId="77777777" w:rsidR="00DD76DD" w:rsidRDefault="00000000">
            <w:pPr>
              <w:autoSpaceDE w:val="0"/>
              <w:autoSpaceDN w:val="0"/>
              <w:spacing w:before="2098" w:after="0" w:line="140" w:lineRule="exact"/>
              <w:jc w:val="center"/>
            </w:pPr>
            <w:r>
              <w:rPr>
                <w:color w:val="000000"/>
                <w:sz w:val="14"/>
              </w:rPr>
              <w:t>81</w:t>
            </w:r>
          </w:p>
          <w:p w14:paraId="3B6A3E37" w14:textId="6A720D01" w:rsidR="00DD76DD" w:rsidRDefault="00DD76DD">
            <w:pPr>
              <w:autoSpaceDE w:val="0"/>
              <w:autoSpaceDN w:val="0"/>
              <w:spacing w:before="928" w:after="0" w:line="166" w:lineRule="exact"/>
              <w:jc w:val="center"/>
            </w:pP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5E1A35C" w14:textId="77777777" w:rsidR="00DD76DD" w:rsidRDefault="00000000">
            <w:pPr>
              <w:autoSpaceDE w:val="0"/>
              <w:autoSpaceDN w:val="0"/>
              <w:spacing w:before="1664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M/S. WELLCOME FISHERIES LIMITED </w:t>
            </w:r>
            <w:r>
              <w:br/>
            </w:r>
            <w:r>
              <w:rPr>
                <w:color w:val="000000"/>
                <w:sz w:val="14"/>
              </w:rPr>
              <w:t xml:space="preserve">G-5. AMAR SINDHUR, </w:t>
            </w:r>
            <w:r>
              <w:br/>
            </w:r>
            <w:r>
              <w:rPr>
                <w:color w:val="000000"/>
                <w:sz w:val="14"/>
              </w:rPr>
              <w:t xml:space="preserve">No. 43, PANTHEON ROAD, EGMORE </w:t>
            </w:r>
            <w:r>
              <w:br/>
            </w:r>
            <w:r>
              <w:rPr>
                <w:color w:val="000000"/>
                <w:sz w:val="14"/>
              </w:rPr>
              <w:t>CHENNAI/600008, Tamil Nadu</w:t>
            </w:r>
          </w:p>
          <w:p w14:paraId="6C450963" w14:textId="13C58794" w:rsidR="00DD76DD" w:rsidRDefault="00DD76DD">
            <w:pPr>
              <w:autoSpaceDE w:val="0"/>
              <w:autoSpaceDN w:val="0"/>
              <w:spacing w:before="516" w:after="0" w:line="166" w:lineRule="exact"/>
              <w:jc w:val="center"/>
            </w:pP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F861CAB" w14:textId="77777777" w:rsidR="00DD76DD" w:rsidRDefault="00000000">
            <w:pPr>
              <w:autoSpaceDE w:val="0"/>
              <w:autoSpaceDN w:val="0"/>
              <w:spacing w:before="1992" w:after="0" w:line="164" w:lineRule="exact"/>
              <w:ind w:left="288" w:right="432"/>
              <w:jc w:val="center"/>
            </w:pPr>
            <w:r>
              <w:rPr>
                <w:color w:val="000000"/>
                <w:sz w:val="14"/>
              </w:rPr>
              <w:t xml:space="preserve">Ph: 28542482 </w:t>
            </w:r>
            <w:r>
              <w:br/>
            </w:r>
            <w:r>
              <w:rPr>
                <w:color w:val="000000"/>
                <w:sz w:val="14"/>
              </w:rPr>
              <w:t>email: wellcome@wellcomevinner.com Web: www.wellcomevinner.com</w:t>
            </w:r>
          </w:p>
          <w:p w14:paraId="47068FC8" w14:textId="30ECE2BD" w:rsidR="00DD76DD" w:rsidRDefault="00DD76DD">
            <w:pPr>
              <w:autoSpaceDE w:val="0"/>
              <w:autoSpaceDN w:val="0"/>
              <w:spacing w:before="680" w:after="0" w:line="166" w:lineRule="exact"/>
              <w:jc w:val="center"/>
            </w:pP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C6C651" w14:textId="77777777" w:rsidR="00DD76DD" w:rsidRDefault="00000000">
            <w:pPr>
              <w:autoSpaceDE w:val="0"/>
              <w:autoSpaceDN w:val="0"/>
              <w:spacing w:before="1910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TN1/MT/025/04 23/12/2004 </w:t>
            </w:r>
            <w:r>
              <w:br/>
            </w:r>
            <w:r>
              <w:rPr>
                <w:color w:val="000000"/>
                <w:sz w:val="14"/>
              </w:rPr>
              <w:t>16/12/2025</w:t>
            </w:r>
          </w:p>
          <w:p w14:paraId="21B30963" w14:textId="7179E3E7" w:rsidR="00DD76DD" w:rsidRDefault="00DD76DD">
            <w:pPr>
              <w:autoSpaceDE w:val="0"/>
              <w:autoSpaceDN w:val="0"/>
              <w:spacing w:before="762" w:after="0" w:line="166" w:lineRule="exact"/>
              <w:jc w:val="center"/>
            </w:pP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C7BED62" w14:textId="77777777" w:rsidR="00DD76DD" w:rsidRDefault="00000000">
            <w:pPr>
              <w:autoSpaceDE w:val="0"/>
              <w:autoSpaceDN w:val="0"/>
              <w:spacing w:before="2098" w:after="0" w:line="140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  <w:p w14:paraId="694EC14F" w14:textId="23825E1E" w:rsidR="00DD76DD" w:rsidRDefault="00DD76DD">
            <w:pPr>
              <w:autoSpaceDE w:val="0"/>
              <w:autoSpaceDN w:val="0"/>
              <w:spacing w:before="928" w:after="0" w:line="166" w:lineRule="exact"/>
              <w:jc w:val="center"/>
            </w:pP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D5AE585" w14:textId="2CBDAD18" w:rsidR="00DD76DD" w:rsidRDefault="00000000">
            <w:pPr>
              <w:autoSpaceDE w:val="0"/>
              <w:autoSpaceDN w:val="0"/>
              <w:spacing w:before="46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Frozen:Shrimp Aquaculture(RAW FROZEN HOSO VANNAMEI SHRIMP-IQF,RAW FROZEN HLSO VANNAMEI SHRIMP-IQF,RAW FROZEN PD TAIL ON </w:t>
            </w:r>
            <w:r>
              <w:br/>
            </w:r>
            <w:r>
              <w:rPr>
                <w:color w:val="000000"/>
                <w:sz w:val="14"/>
              </w:rPr>
              <w:t>VANNAMEI SHRIMP-IQF,RAW FROZEN PD TAIL OFF VANNAMEI SHRIMP -</w:t>
            </w:r>
            <w:r>
              <w:br/>
            </w:r>
            <w:r>
              <w:rPr>
                <w:color w:val="000000"/>
                <w:sz w:val="14"/>
              </w:rPr>
              <w:t xml:space="preserve">IQF,RAW FROZEN PD BUTTERFLY TON VANNAMEI SHRIMP-IQF,RAW FROZEN HLSO EASY PEEL VANNAMEI SHRIMP -IQF,RAW FROZEN HLSO VANNAMEI SHRIMP-BLOCK,RAW FROZEN PD TAIL OFF VANNAMEI SHRIMP - BLOCK,RAW FROZEN PD TAIL ON VANNAMEI </w:t>
            </w:r>
            <w:r>
              <w:br/>
            </w:r>
            <w:r>
              <w:rPr>
                <w:color w:val="000000"/>
                <w:sz w:val="14"/>
              </w:rPr>
              <w:t>SHRIMP- BLOCK,RAW FROZEN HLSO EASYPEEL VANNAMEI SHRIMP-</w:t>
            </w:r>
            <w:r>
              <w:br/>
            </w:r>
            <w:r>
              <w:rPr>
                <w:color w:val="000000"/>
                <w:sz w:val="14"/>
              </w:rPr>
              <w:t>BLOCK,FROZEN COOKED PDTAIL ON VANNAMEI SHRIMP- IQF,FROZEN</w:t>
            </w:r>
            <w:r w:rsidR="00746738">
              <w:rPr>
                <w:color w:val="000000"/>
                <w:sz w:val="14"/>
              </w:rPr>
              <w:t xml:space="preserve"> COOKED PD TAIL OFF VANNAMEI </w:t>
            </w:r>
            <w:r w:rsidR="00746738">
              <w:br/>
            </w:r>
            <w:r w:rsidR="00746738">
              <w:rPr>
                <w:color w:val="000000"/>
                <w:sz w:val="14"/>
              </w:rPr>
              <w:t xml:space="preserve">SHRIMP - IQF,FROZEN COOKED HLSO VANNAMEI SHRIMP- IQF,FROZEN </w:t>
            </w:r>
            <w:r w:rsidR="00746738">
              <w:br/>
            </w:r>
            <w:r w:rsidR="00746738">
              <w:rPr>
                <w:color w:val="000000"/>
                <w:sz w:val="14"/>
              </w:rPr>
              <w:t xml:space="preserve">COOKED HLSO EASY PEEL VANNAMEI SHRIMP - IQF,FROZEN RAW PUD </w:t>
            </w:r>
            <w:r w:rsidR="00746738">
              <w:br/>
            </w:r>
            <w:r w:rsidR="00746738">
              <w:rPr>
                <w:color w:val="000000"/>
                <w:sz w:val="14"/>
              </w:rPr>
              <w:t xml:space="preserve">VANNAMEI SHRIMPS-IQF,FROZEN RAW PDTOFF ROUND CUT VANNAMEI </w:t>
            </w:r>
            <w:r w:rsidR="00746738">
              <w:br/>
            </w:r>
            <w:r w:rsidR="00746738">
              <w:rPr>
                <w:color w:val="000000"/>
                <w:sz w:val="14"/>
              </w:rPr>
              <w:t>SHRIMPS-BLOCK)</w:t>
            </w:r>
          </w:p>
          <w:p w14:paraId="7323CF6B" w14:textId="7D702A40" w:rsidR="00DD76DD" w:rsidRDefault="00000000">
            <w:pPr>
              <w:tabs>
                <w:tab w:val="left" w:pos="1854"/>
              </w:tabs>
              <w:autoSpaceDE w:val="0"/>
              <w:autoSpaceDN w:val="0"/>
              <w:spacing w:before="322" w:after="0" w:line="166" w:lineRule="exact"/>
              <w:ind w:left="30"/>
            </w:pPr>
            <w:r>
              <w:tab/>
            </w:r>
          </w:p>
        </w:tc>
      </w:tr>
    </w:tbl>
    <w:p w14:paraId="09A95042" w14:textId="77777777" w:rsidR="00DD76DD" w:rsidRDefault="00DD76DD">
      <w:pPr>
        <w:autoSpaceDE w:val="0"/>
        <w:autoSpaceDN w:val="0"/>
        <w:spacing w:after="0" w:line="14" w:lineRule="exact"/>
      </w:pPr>
    </w:p>
    <w:p w14:paraId="3F78B850" w14:textId="77777777" w:rsidR="00DD76DD" w:rsidRDefault="00DD76DD">
      <w:pPr>
        <w:sectPr w:rsidR="00DD76DD" w:rsidSect="00C15680">
          <w:pgSz w:w="11900" w:h="16840"/>
          <w:pgMar w:top="0" w:right="340" w:bottom="0" w:left="360" w:header="720" w:footer="720" w:gutter="0"/>
          <w:cols w:space="720"/>
          <w:docGrid w:linePitch="360"/>
        </w:sectPr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64"/>
        <w:gridCol w:w="2286"/>
        <w:gridCol w:w="3114"/>
        <w:gridCol w:w="1048"/>
        <w:gridCol w:w="1382"/>
        <w:gridCol w:w="2702"/>
      </w:tblGrid>
      <w:tr w:rsidR="00DD76DD" w14:paraId="532FECE4" w14:textId="77777777">
        <w:trPr>
          <w:trHeight w:hRule="exact" w:val="2282"/>
        </w:trPr>
        <w:tc>
          <w:tcPr>
            <w:tcW w:w="464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543A1B8" w14:textId="5B76D379" w:rsidR="00DD76DD" w:rsidRDefault="00DD76DD">
            <w:pPr>
              <w:autoSpaceDE w:val="0"/>
              <w:autoSpaceDN w:val="0"/>
              <w:spacing w:before="344" w:after="0" w:line="166" w:lineRule="exact"/>
              <w:jc w:val="center"/>
            </w:pPr>
          </w:p>
        </w:tc>
        <w:tc>
          <w:tcPr>
            <w:tcW w:w="2286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E9FBC5A" w14:textId="66F31D0A" w:rsidR="00DD76DD" w:rsidRDefault="00DD76DD">
            <w:pPr>
              <w:autoSpaceDE w:val="0"/>
              <w:autoSpaceDN w:val="0"/>
              <w:spacing w:before="344" w:after="0" w:line="166" w:lineRule="exact"/>
            </w:pPr>
          </w:p>
        </w:tc>
        <w:tc>
          <w:tcPr>
            <w:tcW w:w="3114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1099E7D" w14:textId="77777777" w:rsidR="00DD76DD" w:rsidRDefault="00DD76DD"/>
        </w:tc>
        <w:tc>
          <w:tcPr>
            <w:tcW w:w="104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911FA6C" w14:textId="77777777" w:rsidR="00DD76DD" w:rsidRDefault="00DD76DD"/>
        </w:tc>
        <w:tc>
          <w:tcPr>
            <w:tcW w:w="138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1C0F959" w14:textId="77777777" w:rsidR="00DD76DD" w:rsidRDefault="00DD76DD"/>
        </w:tc>
        <w:tc>
          <w:tcPr>
            <w:tcW w:w="270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32A8555" w14:textId="2DE17FAA" w:rsidR="00DD76DD" w:rsidRDefault="00DD76DD">
            <w:pPr>
              <w:autoSpaceDE w:val="0"/>
              <w:autoSpaceDN w:val="0"/>
              <w:spacing w:before="344" w:after="0" w:line="166" w:lineRule="exact"/>
              <w:jc w:val="right"/>
            </w:pPr>
          </w:p>
          <w:p w14:paraId="1149B19F" w14:textId="74CD4868" w:rsidR="00DD76DD" w:rsidRDefault="00DD76DD">
            <w:pPr>
              <w:autoSpaceDE w:val="0"/>
              <w:autoSpaceDN w:val="0"/>
              <w:spacing w:before="350" w:after="0" w:line="164" w:lineRule="exact"/>
              <w:ind w:left="46"/>
            </w:pPr>
          </w:p>
        </w:tc>
      </w:tr>
      <w:tr w:rsidR="00DD76DD" w14:paraId="61FDAC92" w14:textId="77777777">
        <w:trPr>
          <w:trHeight w:hRule="exact" w:val="290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9FC649" w14:textId="77777777" w:rsidR="00DD76DD" w:rsidRDefault="00000000">
            <w:pPr>
              <w:autoSpaceDE w:val="0"/>
              <w:autoSpaceDN w:val="0"/>
              <w:spacing w:before="1388" w:after="0" w:line="140" w:lineRule="exact"/>
              <w:jc w:val="center"/>
            </w:pPr>
            <w:r>
              <w:rPr>
                <w:color w:val="000000"/>
                <w:sz w:val="14"/>
              </w:rPr>
              <w:t>82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C86C818" w14:textId="77777777" w:rsidR="00DD76DD" w:rsidRDefault="00000000">
            <w:pPr>
              <w:autoSpaceDE w:val="0"/>
              <w:autoSpaceDN w:val="0"/>
              <w:spacing w:before="111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M/S.AQUA WORLD EXPORTS (P) LTD., </w:t>
            </w:r>
            <w:r>
              <w:br/>
            </w:r>
            <w:r>
              <w:rPr>
                <w:color w:val="000000"/>
                <w:sz w:val="14"/>
              </w:rPr>
              <w:t>186187, P.H.Road,.</w:t>
            </w:r>
          </w:p>
          <w:p w14:paraId="19B71803" w14:textId="77777777" w:rsidR="00DD76DD" w:rsidRDefault="00000000">
            <w:pPr>
              <w:autoSpaceDE w:val="0"/>
              <w:autoSpaceDN w:val="0"/>
              <w:spacing w:before="24" w:after="0" w:line="142" w:lineRule="exact"/>
              <w:ind w:left="48"/>
            </w:pPr>
            <w:r>
              <w:rPr>
                <w:color w:val="000000"/>
                <w:sz w:val="14"/>
              </w:rPr>
              <w:t>Chennai-600 010.,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020F605" w14:textId="77777777" w:rsidR="00DD76DD" w:rsidRDefault="00000000">
            <w:pPr>
              <w:autoSpaceDE w:val="0"/>
              <w:autoSpaceDN w:val="0"/>
              <w:spacing w:before="1362" w:after="0" w:line="166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26245506 </w:t>
            </w:r>
            <w:r>
              <w:br/>
            </w:r>
            <w:r>
              <w:rPr>
                <w:color w:val="000000"/>
                <w:sz w:val="14"/>
              </w:rPr>
              <w:t>email: Aquaworld@ssify.com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B8AE9DF" w14:textId="77777777" w:rsidR="00DD76DD" w:rsidRDefault="00000000">
            <w:pPr>
              <w:autoSpaceDE w:val="0"/>
              <w:autoSpaceDN w:val="0"/>
              <w:spacing w:before="1198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TN1/MT/217/09 10/06/2009 </w:t>
            </w:r>
            <w:r>
              <w:br/>
            </w:r>
            <w:r>
              <w:rPr>
                <w:color w:val="000000"/>
                <w:sz w:val="14"/>
              </w:rPr>
              <w:t>01/05/2024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B3AD181" w14:textId="77777777" w:rsidR="00DD76DD" w:rsidRDefault="00000000">
            <w:pPr>
              <w:autoSpaceDE w:val="0"/>
              <w:autoSpaceDN w:val="0"/>
              <w:spacing w:before="1388" w:after="0" w:line="140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A83EBE5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Chilled:Fish Wild(SEER </w:t>
            </w:r>
            <w:r>
              <w:br/>
            </w:r>
            <w:r>
              <w:rPr>
                <w:color w:val="000000"/>
                <w:sz w:val="14"/>
              </w:rPr>
              <w:t xml:space="preserve">FSIH,MACKEREL,CLAMS </w:t>
            </w:r>
            <w:r>
              <w:br/>
            </w:r>
            <w:r>
              <w:rPr>
                <w:color w:val="000000"/>
                <w:sz w:val="14"/>
              </w:rPr>
              <w:t xml:space="preserve">MEAT,CUTTLE </w:t>
            </w:r>
            <w:r>
              <w:br/>
            </w:r>
            <w:r>
              <w:rPr>
                <w:color w:val="000000"/>
                <w:sz w:val="14"/>
              </w:rPr>
              <w:t xml:space="preserve">FISH,SARDINE,POMFRET </w:t>
            </w:r>
            <w:r>
              <w:br/>
            </w:r>
            <w:r>
              <w:rPr>
                <w:color w:val="000000"/>
                <w:sz w:val="14"/>
              </w:rPr>
              <w:t xml:space="preserve">FISH,LOBSTER </w:t>
            </w:r>
            <w:r>
              <w:br/>
            </w:r>
            <w:r>
              <w:rPr>
                <w:color w:val="000000"/>
                <w:sz w:val="14"/>
              </w:rPr>
              <w:t xml:space="preserve">FISH,PEARLSPOT,SILVER BELLY,LADY FISH,ROOPCHANDA,EMPEROR,PARROT FISH,SILVER CROAKER,SOLE </w:t>
            </w:r>
            <w:r>
              <w:br/>
            </w:r>
            <w:r>
              <w:rPr>
                <w:color w:val="000000"/>
                <w:sz w:val="14"/>
              </w:rPr>
              <w:t xml:space="preserve">FISH,GREEN </w:t>
            </w:r>
            <w:r>
              <w:br/>
            </w:r>
            <w:r>
              <w:rPr>
                <w:color w:val="000000"/>
                <w:sz w:val="14"/>
              </w:rPr>
              <w:t xml:space="preserve">MUSSELS,OYSTER,REEFCOD,RED </w:t>
            </w:r>
            <w:r>
              <w:br/>
            </w:r>
            <w:r>
              <w:rPr>
                <w:color w:val="000000"/>
                <w:sz w:val="14"/>
              </w:rPr>
              <w:t xml:space="preserve">REEFCOD,SAND LOBSTER,RED </w:t>
            </w:r>
            <w:r>
              <w:br/>
            </w:r>
            <w:r>
              <w:rPr>
                <w:color w:val="000000"/>
                <w:sz w:val="14"/>
              </w:rPr>
              <w:t xml:space="preserve">SNAPPER,OCTOPUS,RED </w:t>
            </w:r>
            <w:r>
              <w:br/>
            </w:r>
            <w:r>
              <w:rPr>
                <w:color w:val="000000"/>
                <w:sz w:val="14"/>
              </w:rPr>
              <w:t xml:space="preserve">MULLET,GRAY CLAMS,BOMBAY </w:t>
            </w:r>
            <w:r>
              <w:br/>
            </w:r>
            <w:r>
              <w:rPr>
                <w:color w:val="000000"/>
                <w:sz w:val="14"/>
              </w:rPr>
              <w:t xml:space="preserve">DUCK,TILAPIA,GROUPER </w:t>
            </w:r>
            <w:r>
              <w:br/>
            </w:r>
            <w:r>
              <w:rPr>
                <w:color w:val="000000"/>
                <w:sz w:val="14"/>
              </w:rPr>
              <w:t xml:space="preserve">FISH,CRAB,SQUID) </w:t>
            </w:r>
            <w:r>
              <w:br/>
            </w:r>
            <w:r>
              <w:rPr>
                <w:color w:val="000000"/>
                <w:sz w:val="14"/>
              </w:rPr>
              <w:t>Chilled:Fish Aquaculture(PRAWNS,ROHU FSIH,ANCHOVY FISH)</w:t>
            </w:r>
          </w:p>
        </w:tc>
      </w:tr>
      <w:tr w:rsidR="00DD76DD" w14:paraId="188F5D9E" w14:textId="77777777">
        <w:trPr>
          <w:trHeight w:hRule="exact" w:val="158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BD24AF5" w14:textId="77777777" w:rsidR="00DD76DD" w:rsidRDefault="00000000">
            <w:pPr>
              <w:autoSpaceDE w:val="0"/>
              <w:autoSpaceDN w:val="0"/>
              <w:spacing w:before="728" w:after="0" w:line="142" w:lineRule="exact"/>
              <w:jc w:val="center"/>
            </w:pPr>
            <w:r>
              <w:rPr>
                <w:color w:val="000000"/>
                <w:sz w:val="14"/>
              </w:rPr>
              <w:t>83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D9284C1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M/S.ARJUNA NATURAL PRIVATE LIMITED </w:t>
            </w:r>
            <w:r>
              <w:br/>
            </w:r>
            <w:r>
              <w:rPr>
                <w:color w:val="000000"/>
                <w:sz w:val="14"/>
              </w:rPr>
              <w:t xml:space="preserve">15/4B,SIRAMBARAYAMPALAYAM ROAD, </w:t>
            </w:r>
            <w:r>
              <w:br/>
            </w:r>
            <w:r>
              <w:rPr>
                <w:color w:val="000000"/>
                <w:sz w:val="14"/>
              </w:rPr>
              <w:t xml:space="preserve">SENNAPPACHETTY PUDUR </w:t>
            </w:r>
            <w:r>
              <w:br/>
            </w:r>
            <w:r>
              <w:rPr>
                <w:color w:val="000000"/>
                <w:sz w:val="14"/>
              </w:rPr>
              <w:t xml:space="preserve">POST, </w:t>
            </w:r>
            <w:r>
              <w:br/>
            </w:r>
            <w:r>
              <w:rPr>
                <w:color w:val="000000"/>
                <w:sz w:val="14"/>
              </w:rPr>
              <w:t xml:space="preserve">KARUMATHAMPATTY </w:t>
            </w:r>
            <w:r>
              <w:br/>
            </w:r>
            <w:r>
              <w:rPr>
                <w:color w:val="000000"/>
                <w:sz w:val="14"/>
              </w:rPr>
              <w:t xml:space="preserve">(VIA),COIMBATORE-641 </w:t>
            </w:r>
            <w:r>
              <w:br/>
            </w:r>
            <w:r>
              <w:rPr>
                <w:color w:val="000000"/>
                <w:sz w:val="14"/>
              </w:rPr>
              <w:t>659/641659,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8FB9B3B" w14:textId="77777777" w:rsidR="00DD76DD" w:rsidRDefault="00000000">
            <w:pPr>
              <w:autoSpaceDE w:val="0"/>
              <w:autoSpaceDN w:val="0"/>
              <w:spacing w:before="624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09843745317 </w:t>
            </w:r>
            <w:r>
              <w:br/>
            </w:r>
            <w:r>
              <w:rPr>
                <w:color w:val="000000"/>
                <w:sz w:val="14"/>
              </w:rPr>
              <w:t>email: cbe@arjunanatural.com Web: www.arjunanatural.com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77F0C57" w14:textId="77777777" w:rsidR="00DD76DD" w:rsidRDefault="00000000">
            <w:pPr>
              <w:autoSpaceDE w:val="0"/>
              <w:autoSpaceDN w:val="0"/>
              <w:spacing w:before="54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TN1/MT/423/15 23/09/2015 </w:t>
            </w:r>
            <w:r>
              <w:br/>
            </w:r>
            <w:r>
              <w:rPr>
                <w:color w:val="000000"/>
                <w:sz w:val="14"/>
              </w:rPr>
              <w:t>22/09/2024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0091A49" w14:textId="77777777" w:rsidR="00DD76DD" w:rsidRDefault="00000000">
            <w:pPr>
              <w:autoSpaceDE w:val="0"/>
              <w:autoSpaceDN w:val="0"/>
              <w:spacing w:before="728" w:after="0" w:line="142" w:lineRule="exact"/>
              <w:jc w:val="center"/>
            </w:pPr>
            <w:r>
              <w:rPr>
                <w:color w:val="000000"/>
                <w:sz w:val="14"/>
              </w:rPr>
              <w:t>Others-Edible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8420A3A" w14:textId="77777777" w:rsidR="00DD76DD" w:rsidRDefault="00000000">
            <w:pPr>
              <w:autoSpaceDE w:val="0"/>
              <w:autoSpaceDN w:val="0"/>
              <w:spacing w:before="624" w:after="0" w:line="164" w:lineRule="exact"/>
              <w:ind w:left="46" w:right="144"/>
            </w:pPr>
            <w:r>
              <w:rPr>
                <w:color w:val="000000"/>
                <w:sz w:val="14"/>
              </w:rPr>
              <w:t>Others-Edible:Fish Oil(Edible)(FISH OIL , FISH POWDER)</w:t>
            </w:r>
          </w:p>
        </w:tc>
      </w:tr>
      <w:tr w:rsidR="00DD76DD" w14:paraId="63AD2FF3" w14:textId="77777777">
        <w:trPr>
          <w:trHeight w:hRule="exact" w:val="92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0731F7" w14:textId="77777777" w:rsidR="00DD76DD" w:rsidRDefault="00000000">
            <w:pPr>
              <w:autoSpaceDE w:val="0"/>
              <w:autoSpaceDN w:val="0"/>
              <w:spacing w:before="398" w:after="0" w:line="142" w:lineRule="exact"/>
              <w:jc w:val="center"/>
            </w:pPr>
            <w:r>
              <w:rPr>
                <w:color w:val="000000"/>
                <w:sz w:val="14"/>
              </w:rPr>
              <w:t>84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214BA14" w14:textId="77777777" w:rsidR="00DD76DD" w:rsidRDefault="00000000">
            <w:pPr>
              <w:autoSpaceDE w:val="0"/>
              <w:autoSpaceDN w:val="0"/>
              <w:spacing w:before="44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M/S.ASVINI FISHERIES PRIVATE LIMITED </w:t>
            </w:r>
            <w:r>
              <w:br/>
            </w:r>
            <w:r>
              <w:rPr>
                <w:color w:val="000000"/>
                <w:sz w:val="14"/>
              </w:rPr>
              <w:t xml:space="preserve">No.3, First Canal Cross Road </w:t>
            </w:r>
            <w:r>
              <w:br/>
            </w:r>
            <w:r>
              <w:rPr>
                <w:color w:val="000000"/>
                <w:sz w:val="14"/>
              </w:rPr>
              <w:t xml:space="preserve">Gandhi Nagar, Adyar </w:t>
            </w:r>
            <w:r>
              <w:br/>
            </w:r>
            <w:r>
              <w:rPr>
                <w:color w:val="000000"/>
                <w:sz w:val="14"/>
              </w:rPr>
              <w:t>Chennai/600020,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03379F1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720" w:right="720"/>
              <w:jc w:val="center"/>
            </w:pPr>
            <w:r>
              <w:rPr>
                <w:color w:val="000000"/>
                <w:sz w:val="14"/>
              </w:rPr>
              <w:t xml:space="preserve">Ph: 24423317 </w:t>
            </w:r>
            <w:r>
              <w:br/>
            </w:r>
            <w:r>
              <w:rPr>
                <w:color w:val="000000"/>
                <w:sz w:val="14"/>
              </w:rPr>
              <w:t>email: asvini@asvini.co.in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D9E2DF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TN1/MT/027/04 29/12/2004 </w:t>
            </w:r>
            <w:r>
              <w:br/>
            </w:r>
            <w:r>
              <w:rPr>
                <w:color w:val="000000"/>
                <w:sz w:val="14"/>
              </w:rPr>
              <w:t>25/12/2025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E17A6C" w14:textId="77777777" w:rsidR="00DD76DD" w:rsidRDefault="00000000">
            <w:pPr>
              <w:autoSpaceDE w:val="0"/>
              <w:autoSpaceDN w:val="0"/>
              <w:spacing w:before="398" w:after="0" w:line="142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B227347" w14:textId="77777777" w:rsidR="00DD76DD" w:rsidRDefault="00000000">
            <w:pPr>
              <w:autoSpaceDE w:val="0"/>
              <w:autoSpaceDN w:val="0"/>
              <w:spacing w:before="130" w:after="0" w:line="164" w:lineRule="exact"/>
              <w:ind w:left="46" w:right="288"/>
            </w:pPr>
            <w:r>
              <w:rPr>
                <w:color w:val="000000"/>
                <w:sz w:val="14"/>
              </w:rPr>
              <w:t>Frozen:Shrimp Aquaculture(RAW &amp; COOKED -</w:t>
            </w:r>
            <w:r>
              <w:br/>
            </w:r>
            <w:r>
              <w:rPr>
                <w:color w:val="000000"/>
                <w:sz w:val="14"/>
              </w:rPr>
              <w:t>HL,EZYPEEL,PD,PDTO,BLANCHED, CURL,,BUTTERFLY,PVPD,-IQF)</w:t>
            </w:r>
          </w:p>
        </w:tc>
      </w:tr>
      <w:tr w:rsidR="00DD76DD" w14:paraId="556E5DEB" w14:textId="77777777">
        <w:trPr>
          <w:trHeight w:hRule="exact" w:val="109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6157039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85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7EE03E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M/S.C P AQUACULTURE (I) PVT LTD </w:t>
            </w:r>
            <w:r>
              <w:br/>
            </w:r>
            <w:r>
              <w:rPr>
                <w:color w:val="000000"/>
                <w:sz w:val="14"/>
              </w:rPr>
              <w:t xml:space="preserve">104, GNT Road,Nallur &amp; </w:t>
            </w:r>
            <w:r>
              <w:br/>
            </w:r>
            <w:r>
              <w:rPr>
                <w:color w:val="000000"/>
                <w:sz w:val="14"/>
              </w:rPr>
              <w:t xml:space="preserve">Vijayanallur Village, </w:t>
            </w:r>
            <w:r>
              <w:br/>
            </w:r>
            <w:r>
              <w:rPr>
                <w:color w:val="000000"/>
                <w:sz w:val="14"/>
              </w:rPr>
              <w:t>Sholavaram Post,Red Hills, Chenai-67.,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6DAACD" w14:textId="77777777" w:rsidR="00DD76DD" w:rsidRDefault="00000000">
            <w:pPr>
              <w:autoSpaceDE w:val="0"/>
              <w:autoSpaceDN w:val="0"/>
              <w:spacing w:before="456" w:after="0" w:line="166" w:lineRule="exact"/>
              <w:ind w:left="864" w:right="864"/>
              <w:jc w:val="center"/>
            </w:pPr>
            <w:r>
              <w:rPr>
                <w:color w:val="000000"/>
                <w:sz w:val="14"/>
              </w:rPr>
              <w:t xml:space="preserve">Ph: 26419546 </w:t>
            </w:r>
            <w:r>
              <w:br/>
            </w:r>
            <w:r>
              <w:rPr>
                <w:color w:val="000000"/>
                <w:sz w:val="14"/>
              </w:rPr>
              <w:t>email: cpaqua@vsnl.net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73E531D" w14:textId="77777777" w:rsidR="00DD76DD" w:rsidRDefault="00000000">
            <w:pPr>
              <w:autoSpaceDE w:val="0"/>
              <w:autoSpaceDN w:val="0"/>
              <w:spacing w:before="29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TN1/MT/135/05 19/09/2005 </w:t>
            </w:r>
            <w:r>
              <w:br/>
            </w:r>
            <w:r>
              <w:rPr>
                <w:color w:val="000000"/>
                <w:sz w:val="14"/>
              </w:rPr>
              <w:t>16/09/2023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D0754CE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Dried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D4D3170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Dried:Prawn Feed (Non- Edible)(prawn feed)</w:t>
            </w:r>
          </w:p>
        </w:tc>
      </w:tr>
      <w:tr w:rsidR="00DD76DD" w14:paraId="6EF8B7D8" w14:textId="77777777">
        <w:trPr>
          <w:trHeight w:hRule="exact" w:val="59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615DE1C" w14:textId="77777777" w:rsidR="00DD76DD" w:rsidRDefault="00000000">
            <w:pPr>
              <w:autoSpaceDE w:val="0"/>
              <w:autoSpaceDN w:val="0"/>
              <w:spacing w:before="234" w:after="0" w:line="142" w:lineRule="exact"/>
              <w:jc w:val="center"/>
            </w:pPr>
            <w:r>
              <w:rPr>
                <w:color w:val="000000"/>
                <w:sz w:val="14"/>
              </w:rPr>
              <w:t>86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FF69491" w14:textId="77777777" w:rsidR="00DD76DD" w:rsidRDefault="00000000">
            <w:pPr>
              <w:autoSpaceDE w:val="0"/>
              <w:autoSpaceDN w:val="0"/>
              <w:spacing w:before="44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M/S.COASTLINE FISHERIES 9, 3rd lane, G A Road, </w:t>
            </w:r>
            <w:r>
              <w:br/>
            </w:r>
            <w:r>
              <w:rPr>
                <w:color w:val="000000"/>
                <w:sz w:val="14"/>
              </w:rPr>
              <w:t>Chennai-21.,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1AE4197" w14:textId="77777777" w:rsidR="00DD76DD" w:rsidRDefault="00000000">
            <w:pPr>
              <w:autoSpaceDE w:val="0"/>
              <w:autoSpaceDN w:val="0"/>
              <w:spacing w:before="212" w:after="0" w:line="164" w:lineRule="exact"/>
              <w:ind w:left="288" w:right="288"/>
              <w:jc w:val="center"/>
            </w:pPr>
            <w:r>
              <w:rPr>
                <w:color w:val="000000"/>
                <w:sz w:val="14"/>
              </w:rPr>
              <w:t xml:space="preserve">Ph: 25955354 </w:t>
            </w:r>
            <w:r>
              <w:br/>
            </w:r>
            <w:r>
              <w:rPr>
                <w:color w:val="000000"/>
                <w:sz w:val="14"/>
              </w:rPr>
              <w:t>email: brittoseafoodexports@gmail.com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516F934" w14:textId="77777777" w:rsidR="00DD76DD" w:rsidRDefault="00000000">
            <w:pPr>
              <w:autoSpaceDE w:val="0"/>
              <w:autoSpaceDN w:val="0"/>
              <w:spacing w:before="4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TN1/MT/131/05 02/08/2005 </w:t>
            </w:r>
            <w:r>
              <w:br/>
            </w:r>
            <w:r>
              <w:rPr>
                <w:color w:val="000000"/>
                <w:sz w:val="14"/>
              </w:rPr>
              <w:t>31/07/2023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D62EDFA" w14:textId="77777777" w:rsidR="00DD76DD" w:rsidRDefault="00000000">
            <w:pPr>
              <w:autoSpaceDE w:val="0"/>
              <w:autoSpaceDN w:val="0"/>
              <w:spacing w:before="234" w:after="0" w:line="142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7504F22" w14:textId="77777777" w:rsidR="00DD76DD" w:rsidRDefault="00DD76DD"/>
        </w:tc>
      </w:tr>
      <w:tr w:rsidR="00DD76DD" w14:paraId="518A5607" w14:textId="77777777">
        <w:trPr>
          <w:trHeight w:hRule="exact" w:val="76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6B1DA45" w14:textId="77777777" w:rsidR="00DD76DD" w:rsidRDefault="00000000">
            <w:pPr>
              <w:autoSpaceDE w:val="0"/>
              <w:autoSpaceDN w:val="0"/>
              <w:spacing w:before="318" w:after="0" w:line="142" w:lineRule="exact"/>
              <w:jc w:val="center"/>
            </w:pPr>
            <w:r>
              <w:rPr>
                <w:color w:val="000000"/>
                <w:sz w:val="14"/>
              </w:rPr>
              <w:t>87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00F6C33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432"/>
            </w:pPr>
            <w:r>
              <w:rPr>
                <w:color w:val="000000"/>
                <w:sz w:val="14"/>
              </w:rPr>
              <w:t xml:space="preserve">M/S.CRESENT SEA FOOD 24/1/1, Singanna Street, </w:t>
            </w:r>
            <w:r>
              <w:br/>
            </w:r>
            <w:r>
              <w:rPr>
                <w:color w:val="000000"/>
                <w:sz w:val="14"/>
              </w:rPr>
              <w:t xml:space="preserve">Chintradripet, </w:t>
            </w:r>
            <w:r>
              <w:br/>
            </w:r>
            <w:r>
              <w:rPr>
                <w:color w:val="000000"/>
                <w:sz w:val="14"/>
              </w:rPr>
              <w:t>Chennai-600002,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AB69FEA" w14:textId="77777777" w:rsidR="00DD76DD" w:rsidRDefault="00000000">
            <w:pPr>
              <w:autoSpaceDE w:val="0"/>
              <w:autoSpaceDN w:val="0"/>
              <w:spacing w:before="296" w:after="0" w:line="164" w:lineRule="exact"/>
              <w:ind w:left="432" w:right="576"/>
              <w:jc w:val="center"/>
            </w:pPr>
            <w:r>
              <w:rPr>
                <w:color w:val="000000"/>
                <w:sz w:val="14"/>
              </w:rPr>
              <w:t xml:space="preserve">Ph: 04442149710 </w:t>
            </w:r>
            <w:r>
              <w:br/>
            </w:r>
            <w:r>
              <w:rPr>
                <w:color w:val="000000"/>
                <w:sz w:val="14"/>
              </w:rPr>
              <w:t>email: cresentseafood@gmail.com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B21C778" w14:textId="77777777" w:rsidR="00DD76DD" w:rsidRDefault="00000000">
            <w:pPr>
              <w:autoSpaceDE w:val="0"/>
              <w:autoSpaceDN w:val="0"/>
              <w:spacing w:before="128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TN1/MT/038/05 18/01/2005 </w:t>
            </w:r>
            <w:r>
              <w:br/>
            </w:r>
            <w:r>
              <w:rPr>
                <w:color w:val="000000"/>
                <w:sz w:val="14"/>
              </w:rPr>
              <w:t>15/01/2026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9EE50E9" w14:textId="77777777" w:rsidR="00DD76DD" w:rsidRDefault="00000000">
            <w:pPr>
              <w:autoSpaceDE w:val="0"/>
              <w:autoSpaceDN w:val="0"/>
              <w:spacing w:before="210" w:after="0" w:line="166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6A2E079" w14:textId="77777777" w:rsidR="00DD76DD" w:rsidRDefault="00000000">
            <w:pPr>
              <w:autoSpaceDE w:val="0"/>
              <w:autoSpaceDN w:val="0"/>
              <w:spacing w:before="210" w:after="0" w:line="166" w:lineRule="exact"/>
              <w:ind w:left="46" w:right="288"/>
            </w:pPr>
            <w:r>
              <w:rPr>
                <w:color w:val="000000"/>
                <w:sz w:val="14"/>
              </w:rPr>
              <w:t>Live other than ornamental fish:Crab(live mud crab , live baigai, live blood clam)</w:t>
            </w:r>
          </w:p>
        </w:tc>
      </w:tr>
      <w:tr w:rsidR="00DD76DD" w14:paraId="3AE6A610" w14:textId="77777777">
        <w:trPr>
          <w:trHeight w:hRule="exact" w:val="930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3131CBD" w14:textId="77777777" w:rsidR="00DD76DD" w:rsidRDefault="00000000">
            <w:pPr>
              <w:autoSpaceDE w:val="0"/>
              <w:autoSpaceDN w:val="0"/>
              <w:spacing w:before="402" w:after="0" w:line="142" w:lineRule="exact"/>
              <w:jc w:val="center"/>
            </w:pPr>
            <w:r>
              <w:rPr>
                <w:color w:val="000000"/>
                <w:sz w:val="14"/>
              </w:rPr>
              <w:t>88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426277" w14:textId="77777777" w:rsidR="00DD76DD" w:rsidRDefault="00000000">
            <w:pPr>
              <w:autoSpaceDE w:val="0"/>
              <w:autoSpaceDN w:val="0"/>
              <w:spacing w:before="50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M/S.GOLD MARINE EXPORTS PVT LTD., </w:t>
            </w:r>
            <w:r>
              <w:br/>
            </w:r>
            <w:r>
              <w:rPr>
                <w:color w:val="000000"/>
                <w:sz w:val="14"/>
              </w:rPr>
              <w:t xml:space="preserve">New No.16, Dharmaraja Koil Street, Chintadripet, </w:t>
            </w:r>
            <w:r>
              <w:br/>
            </w:r>
            <w:r>
              <w:rPr>
                <w:color w:val="000000"/>
                <w:sz w:val="14"/>
              </w:rPr>
              <w:t>Chennai-600 002,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0C846F9" w14:textId="77777777" w:rsidR="00DD76DD" w:rsidRDefault="00000000">
            <w:pPr>
              <w:autoSpaceDE w:val="0"/>
              <w:autoSpaceDN w:val="0"/>
              <w:spacing w:before="484" w:after="0" w:line="142" w:lineRule="exact"/>
              <w:jc w:val="center"/>
            </w:pPr>
            <w:r>
              <w:rPr>
                <w:color w:val="000000"/>
                <w:sz w:val="14"/>
              </w:rPr>
              <w:t>email: info@goldmarine.in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E578CD5" w14:textId="77777777" w:rsidR="00DD76DD" w:rsidRDefault="00000000">
            <w:pPr>
              <w:autoSpaceDE w:val="0"/>
              <w:autoSpaceDN w:val="0"/>
              <w:spacing w:before="21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TN1/MT/066/05 10/02/2005 </w:t>
            </w:r>
            <w:r>
              <w:br/>
            </w:r>
            <w:r>
              <w:rPr>
                <w:color w:val="000000"/>
                <w:sz w:val="14"/>
              </w:rPr>
              <w:t>07/02/2026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FC2A111" w14:textId="77777777" w:rsidR="00DD76DD" w:rsidRDefault="00000000">
            <w:pPr>
              <w:autoSpaceDE w:val="0"/>
              <w:autoSpaceDN w:val="0"/>
              <w:spacing w:before="402" w:after="0" w:line="142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8A9F346" w14:textId="77777777" w:rsidR="00DD76DD" w:rsidRDefault="00000000">
            <w:pPr>
              <w:autoSpaceDE w:val="0"/>
              <w:autoSpaceDN w:val="0"/>
              <w:spacing w:before="132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Chilled:Fish Wild(chilled rock lobster,chilled prawns,chilled grey clam,chilled skip jack tuna fish,chilled snails,chilled grey </w:t>
            </w:r>
            <w:r>
              <w:br/>
            </w:r>
            <w:r>
              <w:rPr>
                <w:color w:val="000000"/>
                <w:sz w:val="14"/>
              </w:rPr>
              <w:t>mullet,chilled mahi mahi)</w:t>
            </w:r>
          </w:p>
        </w:tc>
      </w:tr>
      <w:tr w:rsidR="00DD76DD" w14:paraId="5558E0CB" w14:textId="77777777">
        <w:trPr>
          <w:trHeight w:hRule="exact" w:val="5732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D7D814A" w14:textId="5A2EAC51" w:rsidR="00DD76DD" w:rsidRDefault="00DD76DD">
            <w:pPr>
              <w:autoSpaceDE w:val="0"/>
              <w:autoSpaceDN w:val="0"/>
              <w:spacing w:before="4730" w:after="0" w:line="166" w:lineRule="exact"/>
              <w:jc w:val="center"/>
            </w:pP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2D5C6AF" w14:textId="1BEEE760" w:rsidR="00DD76DD" w:rsidRDefault="00DD76DD">
            <w:pPr>
              <w:autoSpaceDE w:val="0"/>
              <w:autoSpaceDN w:val="0"/>
              <w:spacing w:before="4730" w:after="0" w:line="166" w:lineRule="exact"/>
              <w:jc w:val="center"/>
            </w:pP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E33D009" w14:textId="0AC34D06" w:rsidR="00DD76DD" w:rsidRDefault="00DD76DD">
            <w:pPr>
              <w:autoSpaceDE w:val="0"/>
              <w:autoSpaceDN w:val="0"/>
              <w:spacing w:before="4730" w:after="0" w:line="166" w:lineRule="exact"/>
              <w:jc w:val="center"/>
            </w:pP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4C0C669" w14:textId="6C29187D" w:rsidR="00DD76DD" w:rsidRDefault="00DD76DD">
            <w:pPr>
              <w:autoSpaceDE w:val="0"/>
              <w:autoSpaceDN w:val="0"/>
              <w:spacing w:before="4730" w:after="0" w:line="166" w:lineRule="exact"/>
              <w:jc w:val="center"/>
            </w:pP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2885527" w14:textId="5B616D0E" w:rsidR="00DD76DD" w:rsidRDefault="00DD76DD">
            <w:pPr>
              <w:autoSpaceDE w:val="0"/>
              <w:autoSpaceDN w:val="0"/>
              <w:spacing w:before="4730" w:after="0" w:line="166" w:lineRule="exact"/>
              <w:jc w:val="center"/>
            </w:pP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3379D0D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Frozen:Fish Wild(INDIAN MACKEREL WHOLE ROUND (IF &amp; IQF),RIBBON </w:t>
            </w:r>
            <w:r>
              <w:br/>
            </w:r>
            <w:r>
              <w:rPr>
                <w:color w:val="000000"/>
                <w:sz w:val="14"/>
              </w:rPr>
              <w:t xml:space="preserve">FISH WHOLE ROUND (IQF, IF &amp; </w:t>
            </w:r>
            <w:r>
              <w:br/>
            </w:r>
            <w:r>
              <w:rPr>
                <w:color w:val="000000"/>
                <w:sz w:val="14"/>
              </w:rPr>
              <w:t xml:space="preserve">Block),While Pomfret (IF &amp; IQF),Black </w:t>
            </w:r>
            <w:r>
              <w:br/>
            </w:r>
            <w:r>
              <w:rPr>
                <w:color w:val="000000"/>
                <w:sz w:val="14"/>
              </w:rPr>
              <w:t xml:space="preserve">Promfret (IF &amp; IQF),Anchovy (Block, IF &amp; IQF)) </w:t>
            </w:r>
            <w:r>
              <w:br/>
            </w:r>
            <w:r>
              <w:rPr>
                <w:color w:val="000000"/>
                <w:sz w:val="14"/>
              </w:rPr>
              <w:t xml:space="preserve">Frozen:Shrimp Wild(Head-on Sea White </w:t>
            </w:r>
            <w:r>
              <w:br/>
            </w:r>
            <w:r>
              <w:rPr>
                <w:color w:val="000000"/>
                <w:sz w:val="14"/>
              </w:rPr>
              <w:t xml:space="preserve">Shrimps (Block &amp; IQF),Head-on Flower </w:t>
            </w:r>
            <w:r>
              <w:br/>
            </w:r>
            <w:r>
              <w:rPr>
                <w:color w:val="000000"/>
                <w:sz w:val="14"/>
              </w:rPr>
              <w:t xml:space="preserve">Shrimps (Block &amp; IQF),Head-on Sea Tiger Shrimps (Block &amp; IQF),Head-Less Sea </w:t>
            </w:r>
            <w:r>
              <w:br/>
            </w:r>
            <w:r>
              <w:rPr>
                <w:color w:val="000000"/>
                <w:sz w:val="14"/>
              </w:rPr>
              <w:t xml:space="preserve">White Shrimps (Block &amp; IQF),Head-Less Sea Tiger Shrimps (Block &amp; IQF),Head-Less Flower Shrimps (Block &amp; IQF),Head-Less Pink &amp; Brown Shrimps (Block &amp; IQF),Head-Less Bamboo Shrimps (Block &amp; IQF),Head-Less Poovalan Shrimps (Block &amp; IQF),Head-Less Deep Sea Shrimps (Block),Head-Less Red Ring Shrimps (Block),PUD White </w:t>
            </w:r>
            <w:r>
              <w:br/>
            </w:r>
            <w:r>
              <w:rPr>
                <w:color w:val="000000"/>
                <w:sz w:val="14"/>
              </w:rPr>
              <w:t xml:space="preserve">Shirimps (Block &amp; IQF),PUD Flower </w:t>
            </w:r>
            <w:r>
              <w:br/>
            </w:r>
            <w:r>
              <w:rPr>
                <w:color w:val="000000"/>
                <w:sz w:val="14"/>
              </w:rPr>
              <w:t xml:space="preserve">Shirimps (Block &amp; IQF),PUD Pink Shirimps (Block &amp; IQF),PUD Brown Shirimps (Block &amp; IQF),PUD Sea Tiger Shirimps (Block &amp; IQF),PUD Poovalan Shrimps (Block &amp; </w:t>
            </w:r>
            <w:r>
              <w:br/>
            </w:r>
            <w:r>
              <w:rPr>
                <w:color w:val="000000"/>
                <w:sz w:val="14"/>
              </w:rPr>
              <w:t xml:space="preserve">IQF),PUD Karikkadi Shrimps (Block &amp; </w:t>
            </w:r>
            <w:r>
              <w:br/>
            </w:r>
            <w:r>
              <w:rPr>
                <w:color w:val="000000"/>
                <w:sz w:val="14"/>
              </w:rPr>
              <w:t>IQF),PUD Red Ring Shrimps (Block),PUD Deep Sea Shrimps (Block),PD White</w:t>
            </w:r>
          </w:p>
          <w:p w14:paraId="0790B413" w14:textId="5311DCD3" w:rsidR="00DD76DD" w:rsidRDefault="00000000">
            <w:pPr>
              <w:tabs>
                <w:tab w:val="left" w:pos="1854"/>
              </w:tabs>
              <w:autoSpaceDE w:val="0"/>
              <w:autoSpaceDN w:val="0"/>
              <w:spacing w:before="404" w:after="0" w:line="166" w:lineRule="exact"/>
              <w:ind w:left="30"/>
            </w:pPr>
            <w:r>
              <w:tab/>
            </w:r>
          </w:p>
        </w:tc>
      </w:tr>
    </w:tbl>
    <w:p w14:paraId="4DB4BCCE" w14:textId="77777777" w:rsidR="00DD76DD" w:rsidRDefault="00DD76DD">
      <w:pPr>
        <w:autoSpaceDE w:val="0"/>
        <w:autoSpaceDN w:val="0"/>
        <w:spacing w:after="0" w:line="14" w:lineRule="exact"/>
      </w:pPr>
    </w:p>
    <w:p w14:paraId="29BBF910" w14:textId="77777777" w:rsidR="00DD76DD" w:rsidRDefault="00DD76DD">
      <w:pPr>
        <w:sectPr w:rsidR="00DD76DD" w:rsidSect="00C15680">
          <w:pgSz w:w="11900" w:h="16840"/>
          <w:pgMar w:top="0" w:right="340" w:bottom="0" w:left="360" w:header="720" w:footer="720" w:gutter="0"/>
          <w:cols w:space="720"/>
          <w:docGrid w:linePitch="360"/>
        </w:sectPr>
      </w:pPr>
    </w:p>
    <w:tbl>
      <w:tblPr>
        <w:tblW w:w="11308" w:type="dxa"/>
        <w:tblLayout w:type="fixed"/>
        <w:tblLook w:val="04A0" w:firstRow="1" w:lastRow="0" w:firstColumn="1" w:lastColumn="0" w:noHBand="0" w:noVBand="1"/>
      </w:tblPr>
      <w:tblGrid>
        <w:gridCol w:w="11308"/>
      </w:tblGrid>
      <w:tr w:rsidR="00DD76DD" w14:paraId="6F1F47E6" w14:textId="77777777" w:rsidTr="007A0ED6">
        <w:trPr>
          <w:trHeight w:hRule="exact" w:val="16160"/>
        </w:trPr>
        <w:tc>
          <w:tcPr>
            <w:tcW w:w="11308" w:type="dxa"/>
            <w:tcMar>
              <w:left w:w="0" w:type="dxa"/>
              <w:right w:w="0" w:type="dxa"/>
            </w:tcMar>
          </w:tcPr>
          <w:tbl>
            <w:tblPr>
              <w:tblW w:w="0" w:type="auto"/>
              <w:tblInd w:w="147" w:type="dxa"/>
              <w:tblLayout w:type="fixed"/>
              <w:tblLook w:val="04A0" w:firstRow="1" w:lastRow="0" w:firstColumn="1" w:lastColumn="0" w:noHBand="0" w:noVBand="1"/>
            </w:tblPr>
            <w:tblGrid>
              <w:gridCol w:w="464"/>
              <w:gridCol w:w="2286"/>
              <w:gridCol w:w="3114"/>
              <w:gridCol w:w="1048"/>
              <w:gridCol w:w="1382"/>
              <w:gridCol w:w="2702"/>
            </w:tblGrid>
            <w:tr w:rsidR="00DD76DD" w14:paraId="1BB4CF20" w14:textId="77777777">
              <w:trPr>
                <w:trHeight w:hRule="exact" w:val="8008"/>
              </w:trPr>
              <w:tc>
                <w:tcPr>
                  <w:tcW w:w="464" w:type="dxa"/>
                  <w:tcBorders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B4EA691" w14:textId="789BC2DD" w:rsidR="00DD76DD" w:rsidRDefault="00DD76DD">
                  <w:pPr>
                    <w:autoSpaceDE w:val="0"/>
                    <w:autoSpaceDN w:val="0"/>
                    <w:spacing w:before="344" w:after="0" w:line="166" w:lineRule="exact"/>
                    <w:jc w:val="center"/>
                  </w:pPr>
                </w:p>
                <w:p w14:paraId="0358D4A8" w14:textId="77777777" w:rsidR="00DD76DD" w:rsidRDefault="00000000">
                  <w:pPr>
                    <w:autoSpaceDE w:val="0"/>
                    <w:autoSpaceDN w:val="0"/>
                    <w:spacing w:before="1632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89</w:t>
                  </w:r>
                </w:p>
              </w:tc>
              <w:tc>
                <w:tcPr>
                  <w:tcW w:w="2286" w:type="dxa"/>
                  <w:tcBorders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1E2EB8E" w14:textId="40A4B403" w:rsidR="00DD76DD" w:rsidRDefault="00DD76DD">
                  <w:pPr>
                    <w:autoSpaceDE w:val="0"/>
                    <w:autoSpaceDN w:val="0"/>
                    <w:spacing w:before="344" w:after="0" w:line="166" w:lineRule="exact"/>
                  </w:pPr>
                </w:p>
                <w:p w14:paraId="797354BD" w14:textId="77777777" w:rsidR="00DD76DD" w:rsidRDefault="00000000">
                  <w:pPr>
                    <w:autoSpaceDE w:val="0"/>
                    <w:autoSpaceDN w:val="0"/>
                    <w:spacing w:before="1362" w:after="0" w:line="164" w:lineRule="exact"/>
                    <w:ind w:left="48" w:right="432"/>
                  </w:pPr>
                  <w:r>
                    <w:rPr>
                      <w:color w:val="000000"/>
                      <w:sz w:val="14"/>
                    </w:rPr>
                    <w:t xml:space="preserve">M/S.K V MARINE EXPORTS 61, Venkatesa Street,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Chintadripet,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chennai-2., Tamil Nadu</w:t>
                  </w:r>
                </w:p>
              </w:tc>
              <w:tc>
                <w:tcPr>
                  <w:tcW w:w="3114" w:type="dxa"/>
                  <w:tcBorders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886D2AB" w14:textId="77777777" w:rsidR="00DD76DD" w:rsidRDefault="00000000">
                  <w:pPr>
                    <w:autoSpaceDE w:val="0"/>
                    <w:autoSpaceDN w:val="0"/>
                    <w:spacing w:before="2116" w:after="0" w:line="166" w:lineRule="exact"/>
                    <w:ind w:left="576" w:right="576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9444497342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kvmarine@hotmail.com</w:t>
                  </w:r>
                </w:p>
              </w:tc>
              <w:tc>
                <w:tcPr>
                  <w:tcW w:w="1048" w:type="dxa"/>
                  <w:tcBorders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74CCC34" w14:textId="77777777" w:rsidR="00DD76DD" w:rsidRDefault="00000000">
                  <w:pPr>
                    <w:autoSpaceDE w:val="0"/>
                    <w:autoSpaceDN w:val="0"/>
                    <w:spacing w:before="1954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TN1/MT/013/04 15/12/2004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09/12/2025</w:t>
                  </w:r>
                </w:p>
              </w:tc>
              <w:tc>
                <w:tcPr>
                  <w:tcW w:w="1382" w:type="dxa"/>
                  <w:tcBorders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842B7D0" w14:textId="77777777" w:rsidR="00DD76DD" w:rsidRDefault="00000000">
                  <w:pPr>
                    <w:autoSpaceDE w:val="0"/>
                    <w:autoSpaceDN w:val="0"/>
                    <w:spacing w:before="2036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Frozen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Chilled</w:t>
                  </w:r>
                </w:p>
              </w:tc>
              <w:tc>
                <w:tcPr>
                  <w:tcW w:w="2702" w:type="dxa"/>
                  <w:tcBorders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29286FE" w14:textId="3EEB71A7" w:rsidR="00DD76DD" w:rsidRDefault="00DD76DD">
                  <w:pPr>
                    <w:autoSpaceDE w:val="0"/>
                    <w:autoSpaceDN w:val="0"/>
                    <w:spacing w:before="344" w:after="0" w:line="166" w:lineRule="exact"/>
                    <w:jc w:val="right"/>
                  </w:pPr>
                </w:p>
                <w:p w14:paraId="2A51B5B6" w14:textId="77777777" w:rsidR="00DD76DD" w:rsidRDefault="00000000">
                  <w:pPr>
                    <w:autoSpaceDE w:val="0"/>
                    <w:autoSpaceDN w:val="0"/>
                    <w:spacing w:before="350" w:after="0" w:line="164" w:lineRule="exact"/>
                    <w:ind w:left="46"/>
                  </w:pPr>
                  <w:r>
                    <w:rPr>
                      <w:color w:val="000000"/>
                      <w:sz w:val="14"/>
                    </w:rPr>
                    <w:t xml:space="preserve">Shrimps (Block &amp; IQF),PD Flower Shrimps (Block &amp; IQF),PD Sea Tiger Shrimps (Block &amp; IQF),PD Pink Shrimps (Block &amp; IQF),PD Brown Shrimps (Block &amp; IQF),PD Shrimps (General) Block,PUD Shrimps (General)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Block,PD Shrimps Broken (General)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Block,PUD Shrimps Broken (General)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Block)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Frozen:Shrimp Aquaculture(Head-on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Vannamei Shrimps (iQF &amp; Block),Head-on Black Tiger Shrimps (IQF &amp; Block),Head-Less Vannamei Shrimps (IQF &amp;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Block),Head-Less Black Tiger Shrimps (IQF &amp; Block),PUD Vannamei Shrimps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(Block),PUD Black Tiger Shrimps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(Block),PD Vannamei Shrimps (IQF &amp;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Block),PD Black Tiger Shrimps (IQF &amp;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Block))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Frozen:Cuttlefish(Cuttlefish Whole Cleaned (IQF &amp; Block),Cuttlefish Whole Round (IQF &amp; Block),Babu Cuttlefish (IQF &amp; Block)) Frozen:Squid(Squid Whole Cleaned (iQF &amp; Block),Squid Whole Round (IQF &amp;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Block),Squid Tube (IQF &amp; Block),Squid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Fillet (IQF &amp; Block),Squid Tentacles (IQF &amp; Block),Thondi Squid Whole Round (Block &amp; IQF),Thondi Squid Whole Cleaned (Block &amp; IQF),Needle Squid,Semi Needle Squid)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Frozen:Octopus(Octopus Whole Round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(Block &amp; IQF))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Frozen:Lobster(Sand Lobster Whole (IQF, IF &amp; Block),Rock Lobster Whole (IQF, IF &amp; Block))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Chilled:Shrimp Wild(Head-on Sea White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Shrimps,Head-on Sea Tiger Shrimps,Head-on Sea Flower Shrimps,Headless Shellon Sea White Shrimps,Headless Shellon Sea Tiger Shrimps,Headless Shellon Flower Shrimps) Chilled:Shrimp Aquaculture(Head-on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Vannamei Shrimps,Head-on Black Tiger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Shrimps,Headless Shell-on Vannamei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Shrimps,Headless Shell-on Black Tiger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Shrimps)</w:t>
                  </w:r>
                </w:p>
              </w:tc>
            </w:tr>
            <w:tr w:rsidR="00DD76DD" w14:paraId="54A686ED" w14:textId="77777777">
              <w:trPr>
                <w:trHeight w:hRule="exact" w:val="257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27AC776" w14:textId="77777777" w:rsidR="00DD76DD" w:rsidRDefault="00000000">
                  <w:pPr>
                    <w:autoSpaceDE w:val="0"/>
                    <w:autoSpaceDN w:val="0"/>
                    <w:spacing w:before="1222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90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B429C43" w14:textId="77777777" w:rsidR="00DD76DD" w:rsidRDefault="00000000">
                  <w:pPr>
                    <w:autoSpaceDE w:val="0"/>
                    <w:autoSpaceDN w:val="0"/>
                    <w:spacing w:before="952" w:after="0" w:line="164" w:lineRule="exact"/>
                    <w:ind w:left="48" w:right="144"/>
                  </w:pPr>
                  <w:r>
                    <w:rPr>
                      <w:color w:val="000000"/>
                      <w:sz w:val="14"/>
                    </w:rPr>
                    <w:t xml:space="preserve">M/S.KANNAN MARINE FOODS 103/2B, V R Pillai Street,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ICE House, Triplicane,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Chennai-600 005,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5717822" w14:textId="77777777" w:rsidR="00DD76DD" w:rsidRDefault="00000000">
                  <w:pPr>
                    <w:autoSpaceDE w:val="0"/>
                    <w:autoSpaceDN w:val="0"/>
                    <w:spacing w:before="1200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04428454169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kaskan03marine@gmail.com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D1A66E6" w14:textId="77777777" w:rsidR="00DD76DD" w:rsidRDefault="00000000">
                  <w:pPr>
                    <w:autoSpaceDE w:val="0"/>
                    <w:autoSpaceDN w:val="0"/>
                    <w:spacing w:before="1034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TN1/MT/190/08 01/02/2008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29/01/2026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8EA6863" w14:textId="77777777" w:rsidR="00DD76DD" w:rsidRDefault="00000000">
                  <w:pPr>
                    <w:autoSpaceDE w:val="0"/>
                    <w:autoSpaceDN w:val="0"/>
                    <w:spacing w:before="1114" w:after="0" w:line="166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3B367EB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6"/>
                  </w:pPr>
                  <w:r>
                    <w:rPr>
                      <w:color w:val="000000"/>
                      <w:sz w:val="14"/>
                    </w:rPr>
                    <w:t xml:space="preserve">Live other than ornamental fish:Fish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Aquaculture(Live Fresh Water Eel Fish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(Anguilla))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Live other than ornamental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fish:Bivalves(Live Green Mussel (Perna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viridis),Live Indian Whelk (Babylonia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canaliculate),Live Indian Oyster (Crassostrea madrasensis),Live Baigai (Baby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zeylanica),Live Horn Shell(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Potamididae),Live Volute ( Melo melo))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Live other than ornamental fish:Lobster(Rock Lobster (Panulirus ornatus),Sand Lobster (Thenus orientalis))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Live other than ornamental fish:Crab(Live Mud Crab (scylla serrata))</w:t>
                  </w:r>
                </w:p>
              </w:tc>
            </w:tr>
            <w:tr w:rsidR="00DD76DD" w14:paraId="5AAE9FD7" w14:textId="77777777">
              <w:trPr>
                <w:trHeight w:hRule="exact" w:val="1258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39302CC" w14:textId="77777777" w:rsidR="00DD76DD" w:rsidRDefault="00000000">
                  <w:pPr>
                    <w:autoSpaceDE w:val="0"/>
                    <w:autoSpaceDN w:val="0"/>
                    <w:spacing w:before="564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91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9DF17A4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/>
                  </w:pPr>
                  <w:r>
                    <w:rPr>
                      <w:color w:val="000000"/>
                      <w:sz w:val="14"/>
                    </w:rPr>
                    <w:t xml:space="preserve">M/S.KAUSHALYA AQUA MARINE EXPORTS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OLD NO 72 NEW NO 140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SWAMI(N) STREET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Chintadripet,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Chennai-600 002./600002, Tamil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E9AA5A6" w14:textId="77777777" w:rsidR="00DD76DD" w:rsidRDefault="00000000">
                  <w:pPr>
                    <w:autoSpaceDE w:val="0"/>
                    <w:autoSpaceDN w:val="0"/>
                    <w:spacing w:before="460" w:after="0" w:line="164" w:lineRule="exact"/>
                    <w:ind w:left="576" w:right="576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04442661002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Kaushalya45@yahoo.co.in Web: NIL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DD1BE8D" w14:textId="77777777" w:rsidR="00DD76DD" w:rsidRDefault="00000000">
                  <w:pPr>
                    <w:autoSpaceDE w:val="0"/>
                    <w:autoSpaceDN w:val="0"/>
                    <w:spacing w:before="376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TN1/MT/120/06 10/06/2005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08/06/2023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287FA9F" w14:textId="77777777" w:rsidR="00DD76DD" w:rsidRDefault="00000000">
                  <w:pPr>
                    <w:autoSpaceDE w:val="0"/>
                    <w:autoSpaceDN w:val="0"/>
                    <w:spacing w:before="564" w:after="0" w:line="142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Frozen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5A65F9C" w14:textId="77777777" w:rsidR="00DD76DD" w:rsidRDefault="00DD76DD"/>
              </w:tc>
            </w:tr>
            <w:tr w:rsidR="00DD76DD" w14:paraId="5DA55FD7" w14:textId="77777777">
              <w:trPr>
                <w:trHeight w:hRule="exact" w:val="76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836CF79" w14:textId="77777777" w:rsidR="00DD76DD" w:rsidRDefault="00000000">
                  <w:pPr>
                    <w:autoSpaceDE w:val="0"/>
                    <w:autoSpaceDN w:val="0"/>
                    <w:spacing w:before="318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92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9C24306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 w:right="288"/>
                  </w:pPr>
                  <w:r>
                    <w:rPr>
                      <w:color w:val="000000"/>
                      <w:sz w:val="14"/>
                    </w:rPr>
                    <w:t xml:space="preserve">M/S.OM SHAKTHI SEAFOODS 78, Mettu Street,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Ayanavaram,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Chennai-600 023.,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C9236F0" w14:textId="77777777" w:rsidR="00DD76DD" w:rsidRDefault="00DD76DD"/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0527565" w14:textId="77777777" w:rsidR="00DD76DD" w:rsidRDefault="00000000">
                  <w:pPr>
                    <w:autoSpaceDE w:val="0"/>
                    <w:autoSpaceDN w:val="0"/>
                    <w:spacing w:before="130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TN1/MT/194/08 11/06/2008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10/06/2011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66E8639" w14:textId="77777777" w:rsidR="00DD76DD" w:rsidRDefault="00000000">
                  <w:pPr>
                    <w:autoSpaceDE w:val="0"/>
                    <w:autoSpaceDN w:val="0"/>
                    <w:spacing w:before="212" w:after="0" w:line="164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Frozen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Chilled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9200D26" w14:textId="77777777" w:rsidR="00DD76DD" w:rsidRDefault="00DD76DD"/>
              </w:tc>
            </w:tr>
            <w:tr w:rsidR="00DD76DD" w14:paraId="2D916D56" w14:textId="77777777">
              <w:trPr>
                <w:trHeight w:hRule="exact" w:val="76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C5AB0D2" w14:textId="77777777" w:rsidR="00DD76DD" w:rsidRDefault="00000000">
                  <w:pPr>
                    <w:autoSpaceDE w:val="0"/>
                    <w:autoSpaceDN w:val="0"/>
                    <w:spacing w:before="318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93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E3E297A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 w:right="288"/>
                  </w:pPr>
                  <w:r>
                    <w:rPr>
                      <w:color w:val="000000"/>
                      <w:sz w:val="14"/>
                    </w:rPr>
                    <w:t xml:space="preserve">M/S.OMVISHKAR EXPORTS NEW NO.52, OLD NO.297,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LINGHI CHETTY STREET,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CHENNAI-600 001.,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1CA0836" w14:textId="77777777" w:rsidR="00DD76DD" w:rsidRDefault="00000000">
                  <w:pPr>
                    <w:autoSpaceDE w:val="0"/>
                    <w:autoSpaceDN w:val="0"/>
                    <w:spacing w:before="292" w:after="0" w:line="166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9841041942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omvishkarexports@gmail.com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EA9BFC1" w14:textId="77777777" w:rsidR="00DD76DD" w:rsidRDefault="00000000">
                  <w:pPr>
                    <w:autoSpaceDE w:val="0"/>
                    <w:autoSpaceDN w:val="0"/>
                    <w:spacing w:before="130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TN1/MT/424/15 06/10/2015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05/10/2024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12E3B89" w14:textId="77777777" w:rsidR="00DD76DD" w:rsidRDefault="00000000">
                  <w:pPr>
                    <w:autoSpaceDE w:val="0"/>
                    <w:autoSpaceDN w:val="0"/>
                    <w:spacing w:before="318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Dried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5AECA3D" w14:textId="77777777" w:rsidR="00DD76DD" w:rsidRDefault="00DD76DD"/>
              </w:tc>
            </w:tr>
            <w:tr w:rsidR="00DD76DD" w14:paraId="246349B8" w14:textId="77777777">
              <w:trPr>
                <w:trHeight w:hRule="exact" w:val="76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F1C5AA7" w14:textId="77777777" w:rsidR="00DD76DD" w:rsidRDefault="00000000">
                  <w:pPr>
                    <w:autoSpaceDE w:val="0"/>
                    <w:autoSpaceDN w:val="0"/>
                    <w:spacing w:before="318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94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DCE8D6A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/>
                  </w:pPr>
                  <w:r>
                    <w:rPr>
                      <w:color w:val="000000"/>
                      <w:sz w:val="14"/>
                    </w:rPr>
                    <w:t xml:space="preserve">M/S.SCANET TRADING PVT LTD., 4, Jayalakshmipuram Ist Street,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Nungambakkam,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Chennai-600 034.,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813DFB2" w14:textId="77777777" w:rsidR="00DD76DD" w:rsidRDefault="00000000">
                  <w:pPr>
                    <w:autoSpaceDE w:val="0"/>
                    <w:autoSpaceDN w:val="0"/>
                    <w:spacing w:before="292" w:after="0" w:line="166" w:lineRule="exact"/>
                    <w:ind w:left="720" w:right="720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04442113810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scanet@skcl.co.in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D796E60" w14:textId="77777777" w:rsidR="00DD76DD" w:rsidRDefault="00000000">
                  <w:pPr>
                    <w:autoSpaceDE w:val="0"/>
                    <w:autoSpaceDN w:val="0"/>
                    <w:spacing w:before="128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TN1/MT/201/08 19/09/2008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18/09/2023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68C5A59" w14:textId="77777777" w:rsidR="00DD76DD" w:rsidRDefault="00000000">
                  <w:pPr>
                    <w:autoSpaceDE w:val="0"/>
                    <w:autoSpaceDN w:val="0"/>
                    <w:spacing w:before="210" w:after="0" w:line="166" w:lineRule="exact"/>
                    <w:ind w:left="144" w:right="144"/>
                    <w:jc w:val="center"/>
                  </w:pPr>
                  <w:r>
                    <w:rPr>
                      <w:color w:val="000000"/>
                      <w:sz w:val="14"/>
                    </w:rPr>
                    <w:t>Live other than ornamental fish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17303BD" w14:textId="77777777" w:rsidR="00DD76DD" w:rsidRDefault="00000000">
                  <w:pPr>
                    <w:autoSpaceDE w:val="0"/>
                    <w:autoSpaceDN w:val="0"/>
                    <w:spacing w:before="210" w:after="0" w:line="166" w:lineRule="exact"/>
                    <w:ind w:left="46"/>
                  </w:pPr>
                  <w:r>
                    <w:rPr>
                      <w:color w:val="000000"/>
                      <w:sz w:val="14"/>
                    </w:rPr>
                    <w:t>Live other than ornamental fish:Lobster(Live Lobsters)</w:t>
                  </w:r>
                </w:p>
              </w:tc>
            </w:tr>
            <w:tr w:rsidR="00DD76DD" w14:paraId="0DFE4787" w14:textId="77777777">
              <w:trPr>
                <w:trHeight w:hRule="exact" w:val="764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00FEC71" w14:textId="77777777" w:rsidR="00DD76DD" w:rsidRDefault="00000000">
                  <w:pPr>
                    <w:autoSpaceDE w:val="0"/>
                    <w:autoSpaceDN w:val="0"/>
                    <w:spacing w:before="318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95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DEE614C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/>
                  </w:pPr>
                  <w:r>
                    <w:rPr>
                      <w:color w:val="000000"/>
                      <w:sz w:val="14"/>
                    </w:rPr>
                    <w:t xml:space="preserve">M/S.SKANDA MARINES PVT LTD 47/1, Sivaswamy Salai,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 xml:space="preserve">Ist Street, Mylapore,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Chennai-600 004., Tamil Nadu</w:t>
                  </w: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D178DEE" w14:textId="77777777" w:rsidR="00DD76DD" w:rsidRDefault="00000000">
                  <w:pPr>
                    <w:autoSpaceDE w:val="0"/>
                    <w:autoSpaceDN w:val="0"/>
                    <w:spacing w:before="292" w:after="0" w:line="166" w:lineRule="exact"/>
                    <w:ind w:left="432" w:right="576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Ph: 044-24987266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email: skandamarines@gmail.com</w:t>
                  </w:r>
                </w:p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BACBDD4" w14:textId="77777777" w:rsidR="00DD76DD" w:rsidRDefault="00000000">
                  <w:pPr>
                    <w:autoSpaceDE w:val="0"/>
                    <w:autoSpaceDN w:val="0"/>
                    <w:spacing w:before="130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TN1/MT/197/08 12/06/2008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11/06/2011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CFB23BD" w14:textId="77777777" w:rsidR="00DD76DD" w:rsidRDefault="00000000">
                  <w:pPr>
                    <w:autoSpaceDE w:val="0"/>
                    <w:autoSpaceDN w:val="0"/>
                    <w:spacing w:before="210" w:after="0" w:line="166" w:lineRule="exact"/>
                    <w:ind w:left="432" w:right="432"/>
                    <w:jc w:val="center"/>
                  </w:pPr>
                  <w:r>
                    <w:rPr>
                      <w:color w:val="000000"/>
                      <w:sz w:val="14"/>
                    </w:rPr>
                    <w:t xml:space="preserve">Frozen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Chilled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996EC90" w14:textId="77777777" w:rsidR="00DD76DD" w:rsidRDefault="00DD76DD"/>
              </w:tc>
            </w:tr>
            <w:tr w:rsidR="00DD76DD" w14:paraId="37F02CB4" w14:textId="77777777">
              <w:trPr>
                <w:trHeight w:hRule="exact" w:val="1000"/>
              </w:trPr>
              <w:tc>
                <w:tcPr>
                  <w:tcW w:w="464" w:type="dxa"/>
                  <w:tcBorders>
                    <w:top w:val="single" w:sz="4" w:space="0" w:color="CCCCCC"/>
                    <w:left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F0AB924" w14:textId="77777777" w:rsidR="00DD76DD" w:rsidRDefault="00000000">
                  <w:pPr>
                    <w:autoSpaceDE w:val="0"/>
                    <w:autoSpaceDN w:val="0"/>
                    <w:spacing w:before="360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96</w:t>
                  </w:r>
                </w:p>
              </w:tc>
              <w:tc>
                <w:tcPr>
                  <w:tcW w:w="2286" w:type="dxa"/>
                  <w:tcBorders>
                    <w:top w:val="single" w:sz="4" w:space="0" w:color="CCCCCC"/>
                    <w:left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36D1028" w14:textId="77777777" w:rsidR="00DD76DD" w:rsidRDefault="00000000">
                  <w:pPr>
                    <w:autoSpaceDE w:val="0"/>
                    <w:autoSpaceDN w:val="0"/>
                    <w:spacing w:before="48" w:after="0" w:line="164" w:lineRule="exact"/>
                    <w:ind w:left="48" w:right="144"/>
                    <w:rPr>
                      <w:color w:val="000000"/>
                      <w:sz w:val="14"/>
                    </w:rPr>
                  </w:pPr>
                  <w:r>
                    <w:rPr>
                      <w:color w:val="000000"/>
                      <w:sz w:val="14"/>
                    </w:rPr>
                    <w:t xml:space="preserve">MARINE GOODS TRADERS </w:t>
                  </w:r>
                  <w:r>
                    <w:br/>
                  </w:r>
                  <w:r>
                    <w:rPr>
                      <w:color w:val="000000"/>
                      <w:sz w:val="14"/>
                    </w:rPr>
                    <w:t>NO.82,OLD NO.218,3RD FLOOR ANGAPPA NAICKEN STREET,</w:t>
                  </w:r>
                </w:p>
                <w:p w14:paraId="096D95A3" w14:textId="77777777" w:rsidR="00FD6AF4" w:rsidRDefault="00FD6AF4">
                  <w:pPr>
                    <w:autoSpaceDE w:val="0"/>
                    <w:autoSpaceDN w:val="0"/>
                    <w:spacing w:before="48" w:after="0" w:line="164" w:lineRule="exact"/>
                    <w:ind w:left="48" w:right="144"/>
                  </w:pPr>
                </w:p>
              </w:tc>
              <w:tc>
                <w:tcPr>
                  <w:tcW w:w="3114" w:type="dxa"/>
                  <w:tcBorders>
                    <w:top w:val="single" w:sz="4" w:space="0" w:color="CCCCCC"/>
                    <w:left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C1255EC" w14:textId="77777777" w:rsidR="00DD76DD" w:rsidRDefault="00DD76DD"/>
              </w:tc>
              <w:tc>
                <w:tcPr>
                  <w:tcW w:w="1048" w:type="dxa"/>
                  <w:tcBorders>
                    <w:top w:val="single" w:sz="4" w:space="0" w:color="CCCCCC"/>
                    <w:left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677120D" w14:textId="38E0FF1F" w:rsidR="00DD76DD" w:rsidRDefault="00000000">
                  <w:pPr>
                    <w:autoSpaceDE w:val="0"/>
                    <w:autoSpaceDN w:val="0"/>
                    <w:spacing w:before="172" w:after="0" w:line="164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TN1/MT/412/15 27/05/2015</w:t>
                  </w:r>
                  <w:r w:rsidR="00FD6AF4">
                    <w:rPr>
                      <w:color w:val="000000"/>
                      <w:sz w:val="14"/>
                    </w:rPr>
                    <w:t xml:space="preserve"> 26/05/2024</w:t>
                  </w:r>
                  <w:r>
                    <w:rPr>
                      <w:color w:val="000000"/>
                      <w:sz w:val="14"/>
                    </w:rPr>
                    <w:t xml:space="preserve"> </w:t>
                  </w:r>
                </w:p>
              </w:tc>
              <w:tc>
                <w:tcPr>
                  <w:tcW w:w="1382" w:type="dxa"/>
                  <w:tcBorders>
                    <w:top w:val="single" w:sz="4" w:space="0" w:color="CCCCCC"/>
                    <w:left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0FC7C53" w14:textId="77777777" w:rsidR="00DD76DD" w:rsidRDefault="00000000">
                  <w:pPr>
                    <w:autoSpaceDE w:val="0"/>
                    <w:autoSpaceDN w:val="0"/>
                    <w:spacing w:before="360" w:after="0" w:line="140" w:lineRule="exact"/>
                    <w:jc w:val="center"/>
                  </w:pPr>
                  <w:r>
                    <w:rPr>
                      <w:color w:val="000000"/>
                      <w:sz w:val="14"/>
                    </w:rPr>
                    <w:t>Dried</w:t>
                  </w:r>
                </w:p>
              </w:tc>
              <w:tc>
                <w:tcPr>
                  <w:tcW w:w="270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13A62E2" w14:textId="77777777" w:rsidR="00DD76DD" w:rsidRDefault="00000000">
                  <w:pPr>
                    <w:autoSpaceDE w:val="0"/>
                    <w:autoSpaceDN w:val="0"/>
                    <w:spacing w:before="254" w:after="0" w:line="164" w:lineRule="exact"/>
                    <w:ind w:left="46"/>
                  </w:pPr>
                  <w:r>
                    <w:rPr>
                      <w:color w:val="000000"/>
                      <w:sz w:val="14"/>
                    </w:rPr>
                    <w:t>Dried:Dried Fish(Dried : Fish Maws, Eel Fish Maws, Khajura Fish Maw)</w:t>
                  </w:r>
                </w:p>
              </w:tc>
            </w:tr>
          </w:tbl>
          <w:p w14:paraId="13EFBC80" w14:textId="05828899" w:rsidR="00DD76DD" w:rsidRDefault="00000000">
            <w:pPr>
              <w:tabs>
                <w:tab w:val="left" w:pos="10234"/>
              </w:tabs>
              <w:autoSpaceDE w:val="0"/>
              <w:autoSpaceDN w:val="0"/>
              <w:spacing w:after="0" w:line="166" w:lineRule="exact"/>
            </w:pPr>
            <w:r>
              <w:tab/>
            </w:r>
          </w:p>
        </w:tc>
      </w:tr>
    </w:tbl>
    <w:p w14:paraId="1E1634BF" w14:textId="77777777" w:rsidR="00DD76DD" w:rsidRDefault="00DD76DD">
      <w:pPr>
        <w:autoSpaceDE w:val="0"/>
        <w:autoSpaceDN w:val="0"/>
        <w:spacing w:after="0" w:line="14" w:lineRule="exact"/>
      </w:pPr>
    </w:p>
    <w:p w14:paraId="6FE6D7A3" w14:textId="77777777" w:rsidR="00DD76DD" w:rsidRDefault="00DD76DD">
      <w:pPr>
        <w:autoSpaceDE w:val="0"/>
        <w:autoSpaceDN w:val="0"/>
        <w:spacing w:after="0" w:line="98" w:lineRule="exact"/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64"/>
        <w:gridCol w:w="2286"/>
        <w:gridCol w:w="3114"/>
        <w:gridCol w:w="1048"/>
        <w:gridCol w:w="1382"/>
        <w:gridCol w:w="2702"/>
      </w:tblGrid>
      <w:tr w:rsidR="00DD76DD" w14:paraId="5B726231" w14:textId="77777777">
        <w:trPr>
          <w:trHeight w:hRule="exact" w:val="99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5EB837A" w14:textId="0A8F866F" w:rsidR="00DD76DD" w:rsidRDefault="00DD76DD">
            <w:pPr>
              <w:autoSpaceDE w:val="0"/>
              <w:autoSpaceDN w:val="0"/>
              <w:spacing w:before="136" w:after="0" w:line="166" w:lineRule="exact"/>
              <w:jc w:val="center"/>
            </w:pP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02A3AF9" w14:textId="6796637D" w:rsidR="00DD76DD" w:rsidRDefault="00DD76DD">
            <w:pPr>
              <w:autoSpaceDE w:val="0"/>
              <w:autoSpaceDN w:val="0"/>
              <w:spacing w:before="374" w:after="0" w:line="140" w:lineRule="exact"/>
              <w:ind w:left="48"/>
            </w:pP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253A32" w14:textId="77777777" w:rsidR="00DD76DD" w:rsidRDefault="00DD76DD"/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23684E7" w14:textId="52D26FFD" w:rsidR="00DD76DD" w:rsidRDefault="00DD76DD">
            <w:pPr>
              <w:autoSpaceDE w:val="0"/>
              <w:autoSpaceDN w:val="0"/>
              <w:spacing w:before="676" w:after="0" w:line="140" w:lineRule="exact"/>
              <w:jc w:val="center"/>
            </w:pP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0956BC3" w14:textId="77777777" w:rsidR="00DD76DD" w:rsidRDefault="00DD76DD"/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53C326" w14:textId="6973E5CA" w:rsidR="00DD76DD" w:rsidRDefault="00DD76DD">
            <w:pPr>
              <w:autoSpaceDE w:val="0"/>
              <w:autoSpaceDN w:val="0"/>
              <w:spacing w:before="136" w:after="0" w:line="166" w:lineRule="exact"/>
              <w:jc w:val="right"/>
            </w:pPr>
          </w:p>
        </w:tc>
      </w:tr>
      <w:tr w:rsidR="00DD76DD" w14:paraId="122B8C4C" w14:textId="77777777">
        <w:trPr>
          <w:trHeight w:hRule="exact" w:val="76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E2DE663" w14:textId="77777777" w:rsidR="00DD76DD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sz w:val="14"/>
              </w:rPr>
              <w:t>97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1EC5614" w14:textId="77777777" w:rsidR="00DD76DD" w:rsidRDefault="00000000">
            <w:pPr>
              <w:autoSpaceDE w:val="0"/>
              <w:autoSpaceDN w:val="0"/>
              <w:spacing w:before="130" w:after="0" w:line="164" w:lineRule="exact"/>
              <w:ind w:left="48" w:right="432"/>
            </w:pPr>
            <w:r>
              <w:rPr>
                <w:color w:val="000000"/>
                <w:sz w:val="14"/>
              </w:rPr>
              <w:t xml:space="preserve">MARINEX </w:t>
            </w:r>
            <w:r>
              <w:br/>
            </w:r>
            <w:r>
              <w:rPr>
                <w:color w:val="000000"/>
                <w:sz w:val="14"/>
              </w:rPr>
              <w:t>174, Coral Merchant Street, Chennai-600 001,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2AF2F9A" w14:textId="77777777" w:rsidR="00DD76DD" w:rsidRDefault="00000000">
            <w:pPr>
              <w:autoSpaceDE w:val="0"/>
              <w:autoSpaceDN w:val="0"/>
              <w:spacing w:before="298" w:after="0" w:line="164" w:lineRule="exact"/>
              <w:ind w:left="720" w:right="720"/>
              <w:jc w:val="center"/>
            </w:pPr>
            <w:r>
              <w:rPr>
                <w:color w:val="000000"/>
                <w:sz w:val="14"/>
              </w:rPr>
              <w:t xml:space="preserve">Ph: 25212347 </w:t>
            </w:r>
            <w:r>
              <w:br/>
            </w:r>
            <w:r>
              <w:rPr>
                <w:color w:val="000000"/>
                <w:sz w:val="14"/>
              </w:rPr>
              <w:t>email: marinex@rediff.com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C22E31" w14:textId="77777777" w:rsidR="00DD76DD" w:rsidRDefault="00000000">
            <w:pPr>
              <w:autoSpaceDE w:val="0"/>
              <w:autoSpaceDN w:val="0"/>
              <w:spacing w:before="130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TN1/MT/270/11 05/01/2011 </w:t>
            </w:r>
            <w:r>
              <w:br/>
            </w:r>
            <w:r>
              <w:rPr>
                <w:color w:val="000000"/>
                <w:sz w:val="14"/>
              </w:rPr>
              <w:t>02/01/2026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72E265" w14:textId="77777777" w:rsidR="00DD76DD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sz w:val="14"/>
              </w:rPr>
              <w:t>Dried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364194D" w14:textId="77777777" w:rsidR="00DD76DD" w:rsidRDefault="00000000">
            <w:pPr>
              <w:autoSpaceDE w:val="0"/>
              <w:autoSpaceDN w:val="0"/>
              <w:spacing w:before="50" w:after="0" w:line="164" w:lineRule="exact"/>
              <w:ind w:left="46" w:right="144"/>
            </w:pPr>
            <w:r>
              <w:rPr>
                <w:color w:val="000000"/>
                <w:sz w:val="14"/>
              </w:rPr>
              <w:t xml:space="preserve">Dried:Fish Maws/Isinglass(Eel </w:t>
            </w:r>
            <w:r>
              <w:br/>
            </w:r>
            <w:r>
              <w:rPr>
                <w:color w:val="000000"/>
                <w:sz w:val="14"/>
              </w:rPr>
              <w:t xml:space="preserve">Fishmaws,Ghol Fishmaws,kote </w:t>
            </w:r>
            <w:r>
              <w:br/>
            </w:r>
            <w:r>
              <w:rPr>
                <w:color w:val="000000"/>
                <w:sz w:val="14"/>
              </w:rPr>
              <w:t xml:space="preserve">Fishmaws,Dara Fishmaws,Betki </w:t>
            </w:r>
            <w:r>
              <w:br/>
            </w:r>
            <w:r>
              <w:rPr>
                <w:color w:val="000000"/>
                <w:sz w:val="14"/>
              </w:rPr>
              <w:t>Fishmaws,Katla Fishmaws,Cat Fishmaws)</w:t>
            </w:r>
          </w:p>
        </w:tc>
      </w:tr>
      <w:tr w:rsidR="00DD76DD" w14:paraId="35B4E67A" w14:textId="77777777">
        <w:trPr>
          <w:trHeight w:hRule="exact" w:val="930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BB1F39C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98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4DB83C2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MICHVIN EXPORTS </w:t>
            </w:r>
            <w:r>
              <w:br/>
            </w:r>
            <w:r>
              <w:rPr>
                <w:color w:val="000000"/>
                <w:sz w:val="14"/>
              </w:rPr>
              <w:t xml:space="preserve">No 94 old No 9/A </w:t>
            </w:r>
            <w:r>
              <w:br/>
            </w:r>
            <w:r>
              <w:rPr>
                <w:color w:val="000000"/>
                <w:sz w:val="14"/>
              </w:rPr>
              <w:t xml:space="preserve">EZHAIMARIAMMAN KOIL </w:t>
            </w:r>
            <w:r>
              <w:br/>
            </w:r>
            <w:r>
              <w:rPr>
                <w:color w:val="000000"/>
                <w:sz w:val="14"/>
              </w:rPr>
              <w:t xml:space="preserve">STREET </w:t>
            </w:r>
            <w:r>
              <w:br/>
            </w:r>
            <w:r>
              <w:rPr>
                <w:color w:val="000000"/>
                <w:sz w:val="14"/>
              </w:rPr>
              <w:t>MUTHIALPET/605003, Puducherry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45A8C62" w14:textId="77777777" w:rsidR="00DD76DD" w:rsidRDefault="00000000">
            <w:pPr>
              <w:autoSpaceDE w:val="0"/>
              <w:autoSpaceDN w:val="0"/>
              <w:spacing w:before="378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04132235055 </w:t>
            </w:r>
            <w:r>
              <w:br/>
            </w:r>
            <w:r>
              <w:rPr>
                <w:color w:val="000000"/>
                <w:sz w:val="14"/>
              </w:rPr>
              <w:t>email: michvin_13@yahoo.com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0C85C73" w14:textId="77777777" w:rsidR="00DD76DD" w:rsidRDefault="00000000">
            <w:pPr>
              <w:autoSpaceDE w:val="0"/>
              <w:autoSpaceDN w:val="0"/>
              <w:spacing w:before="21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TN1/MT/489/17 07/07/2017 </w:t>
            </w:r>
            <w:r>
              <w:br/>
            </w:r>
            <w:r>
              <w:rPr>
                <w:color w:val="000000"/>
                <w:sz w:val="14"/>
              </w:rPr>
              <w:t>06/07/2023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18F813F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Dried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95DFCB7" w14:textId="77777777" w:rsidR="00DD76DD" w:rsidRDefault="00DD76DD"/>
        </w:tc>
      </w:tr>
      <w:tr w:rsidR="00DD76DD" w14:paraId="46671F2F" w14:textId="77777777">
        <w:trPr>
          <w:trHeight w:hRule="exact" w:val="92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7FAA2AB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99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53F7DD8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MILLENNIUM EXPORTS </w:t>
            </w:r>
            <w:r>
              <w:br/>
            </w:r>
            <w:r>
              <w:rPr>
                <w:color w:val="000000"/>
                <w:sz w:val="14"/>
              </w:rPr>
              <w:t xml:space="preserve">No-10/14, 1st Floor, </w:t>
            </w:r>
            <w:r>
              <w:br/>
            </w:r>
            <w:r>
              <w:rPr>
                <w:color w:val="000000"/>
                <w:sz w:val="14"/>
              </w:rPr>
              <w:t>Anaikar Complex, MV Badran Street, Periyamet, Chennai - 600 003.,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CBADE5" w14:textId="77777777" w:rsidR="00DD76DD" w:rsidRDefault="00000000">
            <w:pPr>
              <w:autoSpaceDE w:val="0"/>
              <w:autoSpaceDN w:val="0"/>
              <w:spacing w:before="374" w:after="0" w:line="166" w:lineRule="exact"/>
              <w:ind w:left="720" w:right="720"/>
              <w:jc w:val="center"/>
            </w:pPr>
            <w:r>
              <w:rPr>
                <w:color w:val="000000"/>
                <w:sz w:val="14"/>
              </w:rPr>
              <w:t xml:space="preserve">Ph: 25610498 </w:t>
            </w:r>
            <w:r>
              <w:br/>
            </w:r>
            <w:r>
              <w:rPr>
                <w:color w:val="000000"/>
                <w:sz w:val="14"/>
              </w:rPr>
              <w:t>email: atnus@yahoo.com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3DB0FA5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TN1/MT/295/12 03/01/2012 </w:t>
            </w:r>
            <w:r>
              <w:br/>
            </w:r>
            <w:r>
              <w:rPr>
                <w:color w:val="000000"/>
                <w:sz w:val="14"/>
              </w:rPr>
              <w:t>02/01/2024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5F40489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D5EBC35" w14:textId="77777777" w:rsidR="00DD76DD" w:rsidRDefault="00000000">
            <w:pPr>
              <w:autoSpaceDE w:val="0"/>
              <w:autoSpaceDN w:val="0"/>
              <w:spacing w:before="130" w:after="0" w:line="164" w:lineRule="exact"/>
              <w:ind w:left="46" w:right="144"/>
            </w:pPr>
            <w:r>
              <w:rPr>
                <w:color w:val="000000"/>
                <w:sz w:val="14"/>
              </w:rPr>
              <w:t xml:space="preserve">Dried:Dried Fish(Ocean Chew (Dog </w:t>
            </w:r>
            <w:r>
              <w:br/>
            </w:r>
            <w:r>
              <w:rPr>
                <w:color w:val="000000"/>
                <w:sz w:val="14"/>
              </w:rPr>
              <w:t xml:space="preserve">Chew),Ocean Delite (Dog Treat),Fish </w:t>
            </w:r>
            <w:r>
              <w:br/>
            </w:r>
            <w:r>
              <w:rPr>
                <w:color w:val="000000"/>
                <w:sz w:val="14"/>
              </w:rPr>
              <w:t>Cartilage (Supplement for Dogs),Ocean Oil (Supplement for Dogs))</w:t>
            </w:r>
          </w:p>
        </w:tc>
      </w:tr>
      <w:tr w:rsidR="00DD76DD" w14:paraId="090F95A5" w14:textId="77777777">
        <w:trPr>
          <w:trHeight w:hRule="exact" w:val="125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D24376C" w14:textId="77777777" w:rsidR="00DD76DD" w:rsidRDefault="00000000">
            <w:pPr>
              <w:autoSpaceDE w:val="0"/>
              <w:autoSpaceDN w:val="0"/>
              <w:spacing w:before="564" w:after="0" w:line="142" w:lineRule="exact"/>
              <w:jc w:val="center"/>
            </w:pPr>
            <w:r>
              <w:rPr>
                <w:color w:val="000000"/>
                <w:sz w:val="14"/>
              </w:rPr>
              <w:t>100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16F12E8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MONSOON BOUNTY FOODS </w:t>
            </w:r>
            <w:r>
              <w:br/>
            </w:r>
            <w:r>
              <w:rPr>
                <w:color w:val="000000"/>
                <w:sz w:val="14"/>
              </w:rPr>
              <w:t xml:space="preserve">MANUFACTURING PRIVATE </w:t>
            </w:r>
            <w:r>
              <w:br/>
            </w:r>
            <w:r>
              <w:rPr>
                <w:color w:val="000000"/>
                <w:sz w:val="14"/>
              </w:rPr>
              <w:t xml:space="preserve">LIMITED </w:t>
            </w:r>
            <w:r>
              <w:br/>
            </w:r>
            <w:r>
              <w:rPr>
                <w:color w:val="000000"/>
                <w:sz w:val="14"/>
              </w:rPr>
              <w:t xml:space="preserve">PLOT NO 99 EPIP ZONE </w:t>
            </w:r>
            <w:r>
              <w:br/>
            </w:r>
            <w:r>
              <w:rPr>
                <w:color w:val="000000"/>
                <w:sz w:val="14"/>
              </w:rPr>
              <w:t>SIPCOT INDUSTRIAL ESTATE GUMMIDIPOONDI/601201,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D35450B" w14:textId="77777777" w:rsidR="00DD76DD" w:rsidRDefault="00000000">
            <w:pPr>
              <w:autoSpaceDE w:val="0"/>
              <w:autoSpaceDN w:val="0"/>
              <w:spacing w:before="460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04426284700 </w:t>
            </w:r>
            <w:r>
              <w:br/>
            </w:r>
            <w:r>
              <w:rPr>
                <w:color w:val="000000"/>
                <w:sz w:val="14"/>
              </w:rPr>
              <w:t>email: monsoonbounty@gmail.com Web: www.monsoonbounty.com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FA68D18" w14:textId="77777777" w:rsidR="00DD76DD" w:rsidRDefault="00000000">
            <w:pPr>
              <w:autoSpaceDE w:val="0"/>
              <w:autoSpaceDN w:val="0"/>
              <w:spacing w:before="378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TN1/MT/580/20 11/05/2020 </w:t>
            </w:r>
            <w:r>
              <w:br/>
            </w:r>
            <w:r>
              <w:rPr>
                <w:color w:val="000000"/>
                <w:sz w:val="14"/>
              </w:rPr>
              <w:t>10/05/2023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37F79E2" w14:textId="77777777" w:rsidR="00DD76DD" w:rsidRDefault="00000000">
            <w:pPr>
              <w:autoSpaceDE w:val="0"/>
              <w:autoSpaceDN w:val="0"/>
              <w:spacing w:before="460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Frozen </w:t>
            </w:r>
            <w:r>
              <w:br/>
            </w: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C73945D" w14:textId="77777777" w:rsidR="00DD76DD" w:rsidRDefault="00DD76DD"/>
        </w:tc>
      </w:tr>
      <w:tr w:rsidR="00DD76DD" w14:paraId="3478724E" w14:textId="77777777">
        <w:trPr>
          <w:trHeight w:hRule="exact" w:val="930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5EC96F6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101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06821CD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432"/>
            </w:pPr>
            <w:r>
              <w:rPr>
                <w:color w:val="000000"/>
                <w:sz w:val="14"/>
              </w:rPr>
              <w:t xml:space="preserve">MONSOON FISHERIES, </w:t>
            </w:r>
            <w:r>
              <w:br/>
            </w:r>
            <w:r>
              <w:rPr>
                <w:color w:val="000000"/>
                <w:sz w:val="14"/>
              </w:rPr>
              <w:t xml:space="preserve">70-1, DHANIKHARI </w:t>
            </w:r>
            <w:r>
              <w:br/>
            </w:r>
            <w:r>
              <w:rPr>
                <w:color w:val="000000"/>
                <w:sz w:val="14"/>
              </w:rPr>
              <w:t xml:space="preserve">SIPPIGHAT POST </w:t>
            </w:r>
            <w:r>
              <w:br/>
            </w:r>
            <w:r>
              <w:rPr>
                <w:color w:val="000000"/>
                <w:sz w:val="14"/>
              </w:rPr>
              <w:t>SOUTH ANDAMAN/744105, Andaman &amp; Nicobar Islands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E5856C" w14:textId="77777777" w:rsidR="00DD76DD" w:rsidRDefault="00000000">
            <w:pPr>
              <w:autoSpaceDE w:val="0"/>
              <w:autoSpaceDN w:val="0"/>
              <w:spacing w:before="378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9474262728 </w:t>
            </w:r>
            <w:r>
              <w:br/>
            </w:r>
            <w:r>
              <w:rPr>
                <w:color w:val="000000"/>
                <w:sz w:val="14"/>
              </w:rPr>
              <w:t>email: pradeep578@gmail.com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13C52CF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TN1/MT/462/16 26/08/2016 </w:t>
            </w:r>
            <w:r>
              <w:br/>
            </w:r>
            <w:r>
              <w:rPr>
                <w:color w:val="000000"/>
                <w:sz w:val="14"/>
              </w:rPr>
              <w:t>25/08/2025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241891E" w14:textId="77777777" w:rsidR="00DD76DD" w:rsidRDefault="00000000">
            <w:pPr>
              <w:autoSpaceDE w:val="0"/>
              <w:autoSpaceDN w:val="0"/>
              <w:spacing w:before="292" w:after="0" w:line="166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Frozen </w:t>
            </w:r>
            <w:r>
              <w:br/>
            </w: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7362D66" w14:textId="77777777" w:rsidR="00DD76DD" w:rsidRDefault="00000000">
            <w:pPr>
              <w:autoSpaceDE w:val="0"/>
              <w:autoSpaceDN w:val="0"/>
              <w:spacing w:before="212" w:after="0" w:line="164" w:lineRule="exact"/>
              <w:ind w:left="46"/>
            </w:pPr>
            <w:r>
              <w:rPr>
                <w:color w:val="000000"/>
                <w:sz w:val="14"/>
              </w:rPr>
              <w:t>Frozen:Fish Wild(Indian Mackerel,YellowFin Tuna,Grouper,Yellowback Fusilier,Sword Fish,Red Snapper)</w:t>
            </w:r>
          </w:p>
        </w:tc>
      </w:tr>
      <w:tr w:rsidR="00DD76DD" w14:paraId="6DB78C08" w14:textId="77777777">
        <w:trPr>
          <w:trHeight w:hRule="exact" w:val="125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BC5E26C" w14:textId="77777777" w:rsidR="00DD76DD" w:rsidRDefault="00000000">
            <w:pPr>
              <w:autoSpaceDE w:val="0"/>
              <w:autoSpaceDN w:val="0"/>
              <w:spacing w:before="564" w:after="0" w:line="140" w:lineRule="exact"/>
              <w:jc w:val="center"/>
            </w:pPr>
            <w:r>
              <w:rPr>
                <w:color w:val="000000"/>
                <w:sz w:val="14"/>
              </w:rPr>
              <w:t>102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8BF2AC" w14:textId="77777777" w:rsidR="00DD76DD" w:rsidRDefault="00000000">
            <w:pPr>
              <w:autoSpaceDE w:val="0"/>
              <w:autoSpaceDN w:val="0"/>
              <w:spacing w:before="46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NATURAL PRODUCTS EXPORT CORP LTD </w:t>
            </w:r>
            <w:r>
              <w:br/>
            </w:r>
            <w:r>
              <w:rPr>
                <w:color w:val="000000"/>
                <w:sz w:val="14"/>
              </w:rPr>
              <w:t xml:space="preserve">PADUR ROAD, </w:t>
            </w:r>
            <w:r>
              <w:br/>
            </w:r>
            <w:r>
              <w:rPr>
                <w:color w:val="000000"/>
                <w:sz w:val="14"/>
              </w:rPr>
              <w:t xml:space="preserve">KUTHAMBAKKAM </w:t>
            </w:r>
            <w:r>
              <w:br/>
            </w:r>
            <w:r>
              <w:rPr>
                <w:color w:val="000000"/>
                <w:sz w:val="14"/>
              </w:rPr>
              <w:t xml:space="preserve">IRULANPALAYAM </w:t>
            </w:r>
            <w:r>
              <w:br/>
            </w:r>
            <w:r>
              <w:rPr>
                <w:color w:val="000000"/>
                <w:sz w:val="14"/>
              </w:rPr>
              <w:t>POONAMALLEE/600124,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0E9751F" w14:textId="77777777" w:rsidR="00DD76DD" w:rsidRDefault="00000000">
            <w:pPr>
              <w:autoSpaceDE w:val="0"/>
              <w:autoSpaceDN w:val="0"/>
              <w:spacing w:before="45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Ph: 04426810091 </w:t>
            </w:r>
            <w:r>
              <w:br/>
            </w:r>
            <w:r>
              <w:rPr>
                <w:color w:val="000000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sz w:val="14"/>
              </w:rPr>
              <w:t>LOGISTICS@NATURALPRODUCTSINDIA.COM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73EE86D" w14:textId="77777777" w:rsidR="00DD76DD" w:rsidRDefault="00000000">
            <w:pPr>
              <w:autoSpaceDE w:val="0"/>
              <w:autoSpaceDN w:val="0"/>
              <w:spacing w:before="37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TN1/MT/633/22 15/09/2022 </w:t>
            </w:r>
            <w:r>
              <w:br/>
            </w:r>
            <w:r>
              <w:rPr>
                <w:color w:val="000000"/>
                <w:sz w:val="14"/>
              </w:rPr>
              <w:t>14/09/2025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3675FFD" w14:textId="77777777" w:rsidR="00DD76DD" w:rsidRDefault="00000000">
            <w:pPr>
              <w:autoSpaceDE w:val="0"/>
              <w:autoSpaceDN w:val="0"/>
              <w:spacing w:before="564" w:after="0" w:line="140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DA1DD6" w14:textId="77777777" w:rsidR="00DD76DD" w:rsidRDefault="00DD76DD"/>
        </w:tc>
      </w:tr>
      <w:tr w:rsidR="00DD76DD" w14:paraId="2D076878" w14:textId="77777777">
        <w:trPr>
          <w:trHeight w:hRule="exact" w:val="92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5840153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103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4338EB7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OM SAIAQUA </w:t>
            </w:r>
            <w:r>
              <w:br/>
            </w:r>
            <w:r>
              <w:rPr>
                <w:color w:val="000000"/>
                <w:sz w:val="14"/>
              </w:rPr>
              <w:t xml:space="preserve">SANTHAVELUR VILLAGE </w:t>
            </w:r>
            <w:r>
              <w:br/>
            </w:r>
            <w:r>
              <w:rPr>
                <w:color w:val="000000"/>
                <w:sz w:val="14"/>
              </w:rPr>
              <w:t>VARDAYAPALM MANDALAM CHITTOOR-DIST/524005, Andhra Pradesh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8F6D9D8" w14:textId="77777777" w:rsidR="00DD76DD" w:rsidRDefault="00000000">
            <w:pPr>
              <w:autoSpaceDE w:val="0"/>
              <w:autoSpaceDN w:val="0"/>
              <w:spacing w:before="378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9542333395 </w:t>
            </w:r>
            <w:r>
              <w:br/>
            </w:r>
            <w:r>
              <w:rPr>
                <w:color w:val="000000"/>
                <w:sz w:val="14"/>
              </w:rPr>
              <w:t>email: omsaiaqua@gmail.com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102BBA" w14:textId="77777777" w:rsidR="00DD76DD" w:rsidRDefault="00000000">
            <w:pPr>
              <w:autoSpaceDE w:val="0"/>
              <w:autoSpaceDN w:val="0"/>
              <w:spacing w:before="21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TN1/MT/504/17 08/11/2017 </w:t>
            </w:r>
            <w:r>
              <w:br/>
            </w:r>
            <w:r>
              <w:rPr>
                <w:color w:val="000000"/>
                <w:sz w:val="14"/>
              </w:rPr>
              <w:t>07/11/2023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46A6CDD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DF4283" w14:textId="77777777" w:rsidR="00DD76DD" w:rsidRDefault="00DD76DD"/>
        </w:tc>
      </w:tr>
      <w:tr w:rsidR="00DD76DD" w14:paraId="777E35EF" w14:textId="77777777">
        <w:trPr>
          <w:trHeight w:hRule="exact" w:val="125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03F8502" w14:textId="77777777" w:rsidR="00DD76DD" w:rsidRDefault="00000000">
            <w:pPr>
              <w:autoSpaceDE w:val="0"/>
              <w:autoSpaceDN w:val="0"/>
              <w:spacing w:before="564" w:after="0" w:line="142" w:lineRule="exact"/>
              <w:jc w:val="center"/>
            </w:pPr>
            <w:r>
              <w:rPr>
                <w:color w:val="000000"/>
                <w:sz w:val="14"/>
              </w:rPr>
              <w:t>104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FDE6727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OMEGA SEA FOOD EXPORTS </w:t>
            </w:r>
            <w:r>
              <w:br/>
            </w:r>
            <w:r>
              <w:rPr>
                <w:color w:val="000000"/>
                <w:sz w:val="14"/>
              </w:rPr>
              <w:t xml:space="preserve">PLOT NO 17-20, VILLAGE NO-92, OM SIVA NAGER, KAMA </w:t>
            </w:r>
            <w:r>
              <w:br/>
            </w:r>
            <w:r>
              <w:rPr>
                <w:color w:val="000000"/>
                <w:sz w:val="14"/>
              </w:rPr>
              <w:t xml:space="preserve">SEVVAPETTAI VILLAGE , </w:t>
            </w:r>
            <w:r>
              <w:br/>
            </w:r>
            <w:r>
              <w:rPr>
                <w:color w:val="000000"/>
                <w:sz w:val="14"/>
              </w:rPr>
              <w:t xml:space="preserve">SEVVAPETTAI HIGH ROAD </w:t>
            </w:r>
            <w:r>
              <w:br/>
            </w:r>
            <w:r>
              <w:rPr>
                <w:color w:val="000000"/>
                <w:sz w:val="14"/>
              </w:rPr>
              <w:t>TAMIL NADU,INDIA/602025,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22843AC" w14:textId="77777777" w:rsidR="00DD76DD" w:rsidRDefault="00000000">
            <w:pPr>
              <w:autoSpaceDE w:val="0"/>
              <w:autoSpaceDN w:val="0"/>
              <w:spacing w:before="542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9444574732 </w:t>
            </w:r>
            <w:r>
              <w:br/>
            </w:r>
            <w:r>
              <w:rPr>
                <w:color w:val="000000"/>
                <w:sz w:val="14"/>
              </w:rPr>
              <w:t>email: Omegaseafood7@yahoo.com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DB8E4BE" w14:textId="77777777" w:rsidR="00DD76DD" w:rsidRDefault="00000000">
            <w:pPr>
              <w:autoSpaceDE w:val="0"/>
              <w:autoSpaceDN w:val="0"/>
              <w:spacing w:before="37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TN1/MT/577/20 12/02/2020 </w:t>
            </w:r>
            <w:r>
              <w:br/>
            </w:r>
            <w:r>
              <w:rPr>
                <w:color w:val="000000"/>
                <w:sz w:val="14"/>
              </w:rPr>
              <w:t>11/02/2026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92C1CE5" w14:textId="77777777" w:rsidR="00DD76DD" w:rsidRDefault="00000000">
            <w:pPr>
              <w:autoSpaceDE w:val="0"/>
              <w:autoSpaceDN w:val="0"/>
              <w:spacing w:before="564" w:after="0" w:line="142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C5D6F29" w14:textId="77777777" w:rsidR="00DD76DD" w:rsidRDefault="00DD76DD"/>
        </w:tc>
      </w:tr>
      <w:tr w:rsidR="00DD76DD" w14:paraId="1D348E44" w14:textId="77777777">
        <w:trPr>
          <w:trHeight w:hRule="exact" w:val="1916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FE7FAF3" w14:textId="77777777" w:rsidR="00DD76DD" w:rsidRDefault="00000000">
            <w:pPr>
              <w:autoSpaceDE w:val="0"/>
              <w:autoSpaceDN w:val="0"/>
              <w:spacing w:before="894" w:after="0" w:line="140" w:lineRule="exact"/>
              <w:jc w:val="center"/>
            </w:pPr>
            <w:r>
              <w:rPr>
                <w:color w:val="000000"/>
                <w:sz w:val="14"/>
              </w:rPr>
              <w:t>105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93101F" w14:textId="77777777" w:rsidR="00DD76DD" w:rsidRDefault="00000000">
            <w:pPr>
              <w:autoSpaceDE w:val="0"/>
              <w:autoSpaceDN w:val="0"/>
              <w:spacing w:before="538" w:after="0" w:line="166" w:lineRule="exact"/>
              <w:ind w:left="48" w:right="144"/>
            </w:pPr>
            <w:r>
              <w:rPr>
                <w:color w:val="000000"/>
                <w:sz w:val="14"/>
              </w:rPr>
              <w:t xml:space="preserve">ORIENT FROZEN FOODS LLP Survey No-51/1B2,N0-4 </w:t>
            </w:r>
            <w:r>
              <w:br/>
            </w:r>
            <w:r>
              <w:rPr>
                <w:color w:val="000000"/>
                <w:sz w:val="14"/>
              </w:rPr>
              <w:t xml:space="preserve">Poovalai village </w:t>
            </w:r>
            <w:r>
              <w:br/>
            </w:r>
            <w:r>
              <w:rPr>
                <w:color w:val="000000"/>
                <w:sz w:val="14"/>
              </w:rPr>
              <w:t>gummidipoondi taluk/601201,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DE58EB" w14:textId="77777777" w:rsidR="00DD76DD" w:rsidRDefault="00000000">
            <w:pPr>
              <w:autoSpaceDE w:val="0"/>
              <w:autoSpaceDN w:val="0"/>
              <w:spacing w:before="788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9884536422 </w:t>
            </w:r>
            <w:r>
              <w:br/>
            </w:r>
            <w:r>
              <w:rPr>
                <w:color w:val="000000"/>
                <w:sz w:val="14"/>
              </w:rPr>
              <w:t>email: orientfrozenfoods@gmail.com Web: orientfrozenfoods2gmail.com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A05F92E" w14:textId="77777777" w:rsidR="00DD76DD" w:rsidRDefault="00000000">
            <w:pPr>
              <w:autoSpaceDE w:val="0"/>
              <w:autoSpaceDN w:val="0"/>
              <w:spacing w:before="70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TN1/MT/554/19 22/02/2019 </w:t>
            </w:r>
            <w:r>
              <w:br/>
            </w:r>
            <w:r>
              <w:rPr>
                <w:color w:val="000000"/>
                <w:sz w:val="14"/>
              </w:rPr>
              <w:t>21/02/2025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23509F8" w14:textId="77777777" w:rsidR="00DD76DD" w:rsidRDefault="00000000">
            <w:pPr>
              <w:autoSpaceDE w:val="0"/>
              <w:autoSpaceDN w:val="0"/>
              <w:spacing w:before="894" w:after="0" w:line="140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7CC21AB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Frozen:Shrimp Aquaculture(FROZEN RAW HEADLESS SHELLON VANNAMEI </w:t>
            </w:r>
            <w:r>
              <w:br/>
            </w:r>
            <w:r>
              <w:rPr>
                <w:color w:val="000000"/>
                <w:sz w:val="14"/>
              </w:rPr>
              <w:t xml:space="preserve">SHRIMPS BLOCK,FROZEN RAW </w:t>
            </w:r>
            <w:r>
              <w:br/>
            </w:r>
            <w:r>
              <w:rPr>
                <w:color w:val="000000"/>
                <w:sz w:val="14"/>
              </w:rPr>
              <w:t xml:space="preserve">HEADON SHELLON VANNAMEI </w:t>
            </w:r>
            <w:r>
              <w:br/>
            </w:r>
            <w:r>
              <w:rPr>
                <w:color w:val="000000"/>
                <w:sz w:val="14"/>
              </w:rPr>
              <w:t xml:space="preserve">SHRIMPS IQF,FROZEN RAW PEELED &amp; DEVIENED VANNAMEI SHRIPMS </w:t>
            </w:r>
            <w:r>
              <w:br/>
            </w:r>
            <w:r>
              <w:rPr>
                <w:color w:val="000000"/>
                <w:sz w:val="14"/>
              </w:rPr>
              <w:t xml:space="preserve">IQF,FROZEN RAW PD VANNAMEI </w:t>
            </w:r>
            <w:r>
              <w:br/>
            </w:r>
            <w:r>
              <w:rPr>
                <w:color w:val="000000"/>
                <w:sz w:val="14"/>
              </w:rPr>
              <w:t>SHRIPMS BLOCK,FROZEN RAW PUD VANNAMEI SHRIPMS BLOCK,FROZEN RAW HEADLESS SHELLON VANNAMEI SHRIMPS IQF)</w:t>
            </w:r>
          </w:p>
        </w:tc>
      </w:tr>
      <w:tr w:rsidR="00DD76DD" w14:paraId="5D8BC073" w14:textId="77777777">
        <w:trPr>
          <w:trHeight w:hRule="exact" w:val="76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44284D3" w14:textId="77777777" w:rsidR="00DD76DD" w:rsidRDefault="00000000">
            <w:pPr>
              <w:autoSpaceDE w:val="0"/>
              <w:autoSpaceDN w:val="0"/>
              <w:spacing w:before="318" w:after="0" w:line="140" w:lineRule="exact"/>
              <w:jc w:val="center"/>
            </w:pPr>
            <w:r>
              <w:rPr>
                <w:color w:val="000000"/>
                <w:sz w:val="14"/>
              </w:rPr>
              <w:t>106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6EE3606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432"/>
            </w:pPr>
            <w:r>
              <w:rPr>
                <w:color w:val="000000"/>
                <w:sz w:val="14"/>
              </w:rPr>
              <w:t xml:space="preserve">SAAMAJA SEA FOODS </w:t>
            </w:r>
            <w:r>
              <w:br/>
            </w:r>
            <w:r>
              <w:rPr>
                <w:color w:val="000000"/>
                <w:sz w:val="14"/>
              </w:rPr>
              <w:t xml:space="preserve">No-146, B, P.S.Sivasami Salai, Mylapore, </w:t>
            </w:r>
            <w:r>
              <w:br/>
            </w:r>
            <w:r>
              <w:rPr>
                <w:color w:val="000000"/>
                <w:sz w:val="14"/>
              </w:rPr>
              <w:t>Chennai-600 004,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B9B2D76" w14:textId="77777777" w:rsidR="00DD76DD" w:rsidRDefault="00000000">
            <w:pPr>
              <w:autoSpaceDE w:val="0"/>
              <w:autoSpaceDN w:val="0"/>
              <w:spacing w:before="294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43536351 </w:t>
            </w:r>
            <w:r>
              <w:br/>
            </w:r>
            <w:r>
              <w:rPr>
                <w:color w:val="000000"/>
                <w:sz w:val="14"/>
              </w:rPr>
              <w:t>email: saamajaseafoods@gmail.com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B2C0B4C" w14:textId="77777777" w:rsidR="00DD76DD" w:rsidRDefault="00000000">
            <w:pPr>
              <w:autoSpaceDE w:val="0"/>
              <w:autoSpaceDN w:val="0"/>
              <w:spacing w:before="130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TN1/MT/272/11 30/03/2011 </w:t>
            </w:r>
            <w:r>
              <w:br/>
            </w:r>
            <w:r>
              <w:rPr>
                <w:color w:val="000000"/>
                <w:sz w:val="14"/>
              </w:rPr>
              <w:t>29/03/2014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3BA06CD" w14:textId="77777777" w:rsidR="00DD76DD" w:rsidRDefault="00000000">
            <w:pPr>
              <w:autoSpaceDE w:val="0"/>
              <w:autoSpaceDN w:val="0"/>
              <w:spacing w:before="318" w:after="0" w:line="140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2A3B60D" w14:textId="77777777" w:rsidR="00DD76DD" w:rsidRDefault="00DD76DD"/>
        </w:tc>
      </w:tr>
      <w:tr w:rsidR="00DD76DD" w14:paraId="160578B7" w14:textId="77777777">
        <w:trPr>
          <w:trHeight w:hRule="exact" w:val="76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562F0AB" w14:textId="77777777" w:rsidR="00DD76DD" w:rsidRDefault="00000000">
            <w:pPr>
              <w:autoSpaceDE w:val="0"/>
              <w:autoSpaceDN w:val="0"/>
              <w:spacing w:before="318" w:after="0" w:line="140" w:lineRule="exact"/>
              <w:jc w:val="center"/>
            </w:pPr>
            <w:r>
              <w:rPr>
                <w:color w:val="000000"/>
                <w:sz w:val="14"/>
              </w:rPr>
              <w:t>107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B7A863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SAI BALAJI SEAFOODS </w:t>
            </w:r>
            <w:r>
              <w:br/>
            </w:r>
            <w:r>
              <w:rPr>
                <w:color w:val="000000"/>
                <w:sz w:val="14"/>
              </w:rPr>
              <w:t xml:space="preserve">NO.48 VENKATESAN STREET CHINTADRIPET </w:t>
            </w:r>
            <w:r>
              <w:br/>
            </w:r>
            <w:r>
              <w:rPr>
                <w:color w:val="000000"/>
                <w:sz w:val="14"/>
              </w:rPr>
              <w:t>CHENNAI/600002,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3C3B6C1" w14:textId="77777777" w:rsidR="00DD76DD" w:rsidRDefault="00000000">
            <w:pPr>
              <w:autoSpaceDE w:val="0"/>
              <w:autoSpaceDN w:val="0"/>
              <w:spacing w:before="294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9962977120 </w:t>
            </w:r>
            <w:r>
              <w:br/>
            </w:r>
            <w:r>
              <w:rPr>
                <w:color w:val="000000"/>
                <w:sz w:val="14"/>
              </w:rPr>
              <w:t>email: saibalajiseafoods@gmail.cm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646ED52" w14:textId="77777777" w:rsidR="00DD76DD" w:rsidRDefault="00000000">
            <w:pPr>
              <w:autoSpaceDE w:val="0"/>
              <w:autoSpaceDN w:val="0"/>
              <w:spacing w:before="130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TN1/MT/568/19 19/09/2019 </w:t>
            </w:r>
            <w:r>
              <w:br/>
            </w:r>
            <w:r>
              <w:rPr>
                <w:color w:val="000000"/>
                <w:sz w:val="14"/>
              </w:rPr>
              <w:t>18/09/2025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A0B2926" w14:textId="77777777" w:rsidR="00DD76DD" w:rsidRDefault="00000000">
            <w:pPr>
              <w:autoSpaceDE w:val="0"/>
              <w:autoSpaceDN w:val="0"/>
              <w:spacing w:before="212" w:after="0" w:line="164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9365FC9" w14:textId="77777777" w:rsidR="00DD76DD" w:rsidRDefault="00000000">
            <w:pPr>
              <w:autoSpaceDE w:val="0"/>
              <w:autoSpaceDN w:val="0"/>
              <w:spacing w:before="212" w:after="0" w:line="164" w:lineRule="exact"/>
              <w:ind w:left="46" w:right="288"/>
            </w:pPr>
            <w:r>
              <w:rPr>
                <w:color w:val="000000"/>
                <w:sz w:val="14"/>
              </w:rPr>
              <w:t xml:space="preserve">Live other than ornamental </w:t>
            </w:r>
            <w:r>
              <w:br/>
            </w:r>
            <w:r>
              <w:rPr>
                <w:color w:val="000000"/>
                <w:sz w:val="14"/>
              </w:rPr>
              <w:t>fish:Crab(Crab(Mud Crab),Blood Clam)</w:t>
            </w:r>
          </w:p>
        </w:tc>
      </w:tr>
      <w:tr w:rsidR="00DD76DD" w14:paraId="39AAB30D" w14:textId="77777777">
        <w:trPr>
          <w:trHeight w:hRule="exact" w:val="125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AF4BE06" w14:textId="77777777" w:rsidR="00DD76DD" w:rsidRDefault="00000000">
            <w:pPr>
              <w:autoSpaceDE w:val="0"/>
              <w:autoSpaceDN w:val="0"/>
              <w:spacing w:before="564" w:after="0" w:line="142" w:lineRule="exact"/>
              <w:jc w:val="center"/>
            </w:pPr>
            <w:r>
              <w:rPr>
                <w:color w:val="000000"/>
                <w:sz w:val="14"/>
              </w:rPr>
              <w:t>108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A2AD933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SAT MARINE EXPORT </w:t>
            </w:r>
            <w:r>
              <w:br/>
            </w:r>
            <w:r>
              <w:rPr>
                <w:color w:val="000000"/>
                <w:sz w:val="14"/>
              </w:rPr>
              <w:t xml:space="preserve">PLOT NO.106 &amp; 107, CHINMAYA NAGAR </w:t>
            </w:r>
            <w:r>
              <w:br/>
            </w:r>
            <w:r>
              <w:rPr>
                <w:color w:val="000000"/>
                <w:sz w:val="14"/>
              </w:rPr>
              <w:t xml:space="preserve">THAMARAIPAKKAM </w:t>
            </w:r>
            <w:r>
              <w:br/>
            </w:r>
            <w:r>
              <w:rPr>
                <w:color w:val="000000"/>
                <w:sz w:val="14"/>
              </w:rPr>
              <w:t xml:space="preserve">THIRUVALLUR (DT) </w:t>
            </w:r>
            <w:r>
              <w:br/>
            </w:r>
            <w:r>
              <w:rPr>
                <w:color w:val="000000"/>
                <w:sz w:val="14"/>
              </w:rPr>
              <w:t>CHENNAI, TAMIL NADU/602024,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8DB5E74" w14:textId="77777777" w:rsidR="00DD76DD" w:rsidRDefault="00000000">
            <w:pPr>
              <w:autoSpaceDE w:val="0"/>
              <w:autoSpaceDN w:val="0"/>
              <w:spacing w:before="542" w:after="0" w:line="164" w:lineRule="exact"/>
              <w:ind w:left="288" w:right="288"/>
              <w:jc w:val="center"/>
            </w:pPr>
            <w:r>
              <w:rPr>
                <w:color w:val="000000"/>
                <w:sz w:val="14"/>
              </w:rPr>
              <w:t xml:space="preserve">Ph: 9176581688 </w:t>
            </w:r>
            <w:r>
              <w:br/>
            </w:r>
            <w:r>
              <w:rPr>
                <w:color w:val="000000"/>
                <w:sz w:val="14"/>
              </w:rPr>
              <w:t>email: admin.vinay@satmarineexport.com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2C37BAE" w14:textId="77777777" w:rsidR="00DD76DD" w:rsidRDefault="00000000">
            <w:pPr>
              <w:autoSpaceDE w:val="0"/>
              <w:autoSpaceDN w:val="0"/>
              <w:spacing w:before="37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TN1/MT/637/22 16/11/2022 </w:t>
            </w:r>
            <w:r>
              <w:br/>
            </w:r>
            <w:r>
              <w:rPr>
                <w:color w:val="000000"/>
                <w:sz w:val="14"/>
              </w:rPr>
              <w:t>15/11/2025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06C9F7F" w14:textId="77777777" w:rsidR="00DD76DD" w:rsidRDefault="00000000">
            <w:pPr>
              <w:autoSpaceDE w:val="0"/>
              <w:autoSpaceDN w:val="0"/>
              <w:spacing w:before="460" w:after="0" w:line="164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22FAA72" w14:textId="77777777" w:rsidR="00DD76DD" w:rsidRDefault="00DD76DD"/>
        </w:tc>
      </w:tr>
      <w:tr w:rsidR="00DD76DD" w14:paraId="549BFCE4" w14:textId="77777777">
        <w:trPr>
          <w:trHeight w:hRule="exact" w:val="125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4A3D92E" w14:textId="77777777" w:rsidR="00DD76DD" w:rsidRDefault="00000000">
            <w:pPr>
              <w:autoSpaceDE w:val="0"/>
              <w:autoSpaceDN w:val="0"/>
              <w:spacing w:before="564" w:after="0" w:line="142" w:lineRule="exact"/>
              <w:jc w:val="center"/>
            </w:pPr>
            <w:r>
              <w:rPr>
                <w:color w:val="000000"/>
                <w:sz w:val="14"/>
              </w:rPr>
              <w:t>109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CCFA348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SHENG LONG BIO-TECH (INDIA) PRIVATE LIMITED </w:t>
            </w:r>
            <w:r>
              <w:br/>
            </w:r>
            <w:r>
              <w:rPr>
                <w:color w:val="000000"/>
                <w:sz w:val="14"/>
              </w:rPr>
              <w:t xml:space="preserve">PLOT NO.A-11/1, PART A, SIPCOT INDUSTRIAL PARK, </w:t>
            </w:r>
            <w:r>
              <w:br/>
            </w:r>
            <w:r>
              <w:rPr>
                <w:color w:val="000000"/>
                <w:sz w:val="14"/>
              </w:rPr>
              <w:t xml:space="preserve">THERVOYKANDIGAI, </w:t>
            </w:r>
            <w:r>
              <w:br/>
            </w:r>
            <w:r>
              <w:rPr>
                <w:color w:val="000000"/>
                <w:sz w:val="14"/>
              </w:rPr>
              <w:t xml:space="preserve">GUMMIDIPOONDI, </w:t>
            </w:r>
            <w:r>
              <w:br/>
            </w:r>
            <w:r>
              <w:rPr>
                <w:color w:val="000000"/>
                <w:sz w:val="14"/>
              </w:rPr>
              <w:t>/601202,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4B7FEBC" w14:textId="77777777" w:rsidR="00DD76DD" w:rsidRDefault="00000000">
            <w:pPr>
              <w:autoSpaceDE w:val="0"/>
              <w:autoSpaceDN w:val="0"/>
              <w:spacing w:before="460" w:after="0" w:line="164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 xml:space="preserve">Ph: 9500028355 </w:t>
            </w:r>
            <w:r>
              <w:br/>
            </w:r>
            <w:r>
              <w:rPr>
                <w:color w:val="000000"/>
                <w:sz w:val="14"/>
              </w:rPr>
              <w:t>email: NIROSHA@SHENGLONGINDIA.COM Web: WWW.SHENGLONGINDIA.COM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B45C9E" w14:textId="77777777" w:rsidR="00DD76DD" w:rsidRDefault="00000000">
            <w:pPr>
              <w:autoSpaceDE w:val="0"/>
              <w:autoSpaceDN w:val="0"/>
              <w:spacing w:before="37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TN1/MT/607/21 29/10/2021 </w:t>
            </w:r>
            <w:r>
              <w:br/>
            </w:r>
            <w:r>
              <w:rPr>
                <w:color w:val="000000"/>
                <w:sz w:val="14"/>
              </w:rPr>
              <w:t>28/10/2024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F520FEF" w14:textId="77777777" w:rsidR="00DD76DD" w:rsidRDefault="00000000">
            <w:pPr>
              <w:autoSpaceDE w:val="0"/>
              <w:autoSpaceDN w:val="0"/>
              <w:spacing w:before="564" w:after="0" w:line="142" w:lineRule="exact"/>
              <w:jc w:val="center"/>
            </w:pPr>
            <w:r>
              <w:rPr>
                <w:color w:val="000000"/>
                <w:sz w:val="14"/>
              </w:rPr>
              <w:t>Others-Non Edible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A3A2B4C" w14:textId="77777777" w:rsidR="00DD76DD" w:rsidRDefault="00DD76DD"/>
        </w:tc>
      </w:tr>
      <w:tr w:rsidR="00DD76DD" w14:paraId="6792BE10" w14:textId="77777777">
        <w:trPr>
          <w:trHeight w:hRule="exact" w:val="996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41A173" w14:textId="2665F487" w:rsidR="00DD76DD" w:rsidRDefault="00DD76DD">
            <w:pPr>
              <w:autoSpaceDE w:val="0"/>
              <w:autoSpaceDN w:val="0"/>
              <w:spacing w:before="404" w:after="0" w:line="166" w:lineRule="exact"/>
              <w:jc w:val="center"/>
            </w:pP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3DBA4D4" w14:textId="2136ECAA" w:rsidR="00DD76DD" w:rsidRDefault="00DD76DD">
            <w:pPr>
              <w:autoSpaceDE w:val="0"/>
              <w:autoSpaceDN w:val="0"/>
              <w:spacing w:before="404" w:after="0" w:line="166" w:lineRule="exact"/>
              <w:jc w:val="center"/>
            </w:pP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C4F09CB" w14:textId="07A163DE" w:rsidR="00DD76DD" w:rsidRDefault="00DD76DD">
            <w:pPr>
              <w:autoSpaceDE w:val="0"/>
              <w:autoSpaceDN w:val="0"/>
              <w:spacing w:before="404" w:after="0" w:line="166" w:lineRule="exact"/>
              <w:jc w:val="center"/>
            </w:pP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F37941A" w14:textId="562FA25E" w:rsidR="00DD76DD" w:rsidRDefault="00DD76DD">
            <w:pPr>
              <w:autoSpaceDE w:val="0"/>
              <w:autoSpaceDN w:val="0"/>
              <w:spacing w:before="404" w:after="0" w:line="166" w:lineRule="exact"/>
              <w:jc w:val="center"/>
            </w:pP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2397DE5" w14:textId="270BFA13" w:rsidR="00DD76DD" w:rsidRDefault="00DD76DD">
            <w:pPr>
              <w:autoSpaceDE w:val="0"/>
              <w:autoSpaceDN w:val="0"/>
              <w:spacing w:before="404" w:after="0" w:line="166" w:lineRule="exact"/>
              <w:jc w:val="center"/>
            </w:pP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29F6280" w14:textId="1BE135E5" w:rsidR="00DD76DD" w:rsidRDefault="00000000">
            <w:pPr>
              <w:tabs>
                <w:tab w:val="left" w:pos="1810"/>
              </w:tabs>
              <w:autoSpaceDE w:val="0"/>
              <w:autoSpaceDN w:val="0"/>
              <w:spacing w:before="404" w:after="0" w:line="166" w:lineRule="exact"/>
              <w:ind w:left="30"/>
            </w:pPr>
            <w:r>
              <w:tab/>
            </w:r>
          </w:p>
        </w:tc>
      </w:tr>
    </w:tbl>
    <w:p w14:paraId="03925C6F" w14:textId="77777777" w:rsidR="00DD76DD" w:rsidRDefault="00DD76DD">
      <w:pPr>
        <w:autoSpaceDE w:val="0"/>
        <w:autoSpaceDN w:val="0"/>
        <w:spacing w:after="0" w:line="14" w:lineRule="exact"/>
      </w:pPr>
    </w:p>
    <w:p w14:paraId="20F0C207" w14:textId="77777777" w:rsidR="00DD76DD" w:rsidRDefault="00DD76DD">
      <w:pPr>
        <w:sectPr w:rsidR="00DD76DD" w:rsidSect="00C15680">
          <w:pgSz w:w="11900" w:h="16840"/>
          <w:pgMar w:top="98" w:right="340" w:bottom="202" w:left="360" w:header="720" w:footer="720" w:gutter="0"/>
          <w:cols w:space="720"/>
          <w:docGrid w:linePitch="360"/>
        </w:sectPr>
      </w:pPr>
    </w:p>
    <w:p w14:paraId="55B74D80" w14:textId="0FA1DF34" w:rsidR="00DD76DD" w:rsidRDefault="00A92582">
      <w:pPr>
        <w:tabs>
          <w:tab w:val="left" w:pos="9882"/>
        </w:tabs>
        <w:autoSpaceDE w:val="0"/>
        <w:autoSpaceDN w:val="0"/>
        <w:spacing w:after="202" w:line="166" w:lineRule="exact"/>
      </w:pPr>
      <w:r>
        <w:rPr>
          <w:color w:val="000000"/>
          <w:sz w:val="14"/>
        </w:rPr>
        <w:lastRenderedPageBreak/>
        <w:t xml:space="preserve"> </w:t>
      </w:r>
      <w:r>
        <w:tab/>
      </w: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64"/>
        <w:gridCol w:w="2286"/>
        <w:gridCol w:w="3114"/>
        <w:gridCol w:w="1048"/>
        <w:gridCol w:w="1382"/>
        <w:gridCol w:w="2702"/>
      </w:tblGrid>
      <w:tr w:rsidR="00DD76DD" w14:paraId="0225A1D0" w14:textId="77777777">
        <w:trPr>
          <w:trHeight w:hRule="exact" w:val="101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4251D36" w14:textId="77777777" w:rsidR="00DD76DD" w:rsidRDefault="00000000">
            <w:pPr>
              <w:autoSpaceDE w:val="0"/>
              <w:autoSpaceDN w:val="0"/>
              <w:spacing w:before="442" w:after="0" w:line="140" w:lineRule="exact"/>
              <w:jc w:val="center"/>
            </w:pPr>
            <w:r>
              <w:rPr>
                <w:color w:val="000000"/>
                <w:sz w:val="14"/>
              </w:rPr>
              <w:t>110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EDE882B" w14:textId="77777777" w:rsidR="00DD76DD" w:rsidRDefault="00000000">
            <w:pPr>
              <w:autoSpaceDE w:val="0"/>
              <w:autoSpaceDN w:val="0"/>
              <w:spacing w:before="136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SIMON SEA FOODS PVT LTD Simon Estates, No.68 </w:t>
            </w:r>
            <w:r>
              <w:br/>
            </w:r>
            <w:r>
              <w:rPr>
                <w:color w:val="000000"/>
                <w:sz w:val="14"/>
              </w:rPr>
              <w:t>Nallur Village, Mullikulathur Post Thirukkalukuntram Taluk/603109,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A1AB4A9" w14:textId="77777777" w:rsidR="00DD76DD" w:rsidRDefault="00000000">
            <w:pPr>
              <w:autoSpaceDE w:val="0"/>
              <w:autoSpaceDN w:val="0"/>
              <w:spacing w:before="302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9840218108 </w:t>
            </w:r>
            <w:r>
              <w:br/>
            </w:r>
            <w:r>
              <w:rPr>
                <w:color w:val="000000"/>
                <w:sz w:val="14"/>
              </w:rPr>
              <w:t>email: enquiry@simonseafoods.com Web: www.simonseafoods.com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D918577" w14:textId="77777777" w:rsidR="00DD76DD" w:rsidRDefault="00000000">
            <w:pPr>
              <w:autoSpaceDE w:val="0"/>
              <w:autoSpaceDN w:val="0"/>
              <w:spacing w:before="22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TN1/MT/592/21 18/01/2021 </w:t>
            </w:r>
            <w:r>
              <w:br/>
            </w:r>
            <w:r>
              <w:rPr>
                <w:color w:val="000000"/>
                <w:sz w:val="14"/>
              </w:rPr>
              <w:t>17/01/2024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2BA30C6" w14:textId="77777777" w:rsidR="00DD76DD" w:rsidRDefault="00000000">
            <w:pPr>
              <w:autoSpaceDE w:val="0"/>
              <w:autoSpaceDN w:val="0"/>
              <w:spacing w:before="442" w:after="0" w:line="140" w:lineRule="exact"/>
              <w:jc w:val="center"/>
            </w:pP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BEDF039" w14:textId="77777777" w:rsidR="00DD76DD" w:rsidRDefault="00000000">
            <w:pPr>
              <w:autoSpaceDE w:val="0"/>
              <w:autoSpaceDN w:val="0"/>
              <w:spacing w:before="334" w:after="0" w:line="166" w:lineRule="exact"/>
              <w:ind w:left="46" w:right="144"/>
            </w:pPr>
            <w:r>
              <w:rPr>
                <w:color w:val="000000"/>
                <w:sz w:val="14"/>
              </w:rPr>
              <w:t>Chilled:Squid(fish, prawn, octopus, squid, lobster)</w:t>
            </w:r>
          </w:p>
        </w:tc>
      </w:tr>
      <w:tr w:rsidR="00DD76DD" w14:paraId="31363DEE" w14:textId="77777777">
        <w:trPr>
          <w:trHeight w:hRule="exact" w:val="109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8BD59A3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111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324C173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SOFTGEL HEALTHCARE PVT LTD NO-20/1, Vandalur-Kelambakkam </w:t>
            </w:r>
            <w:r>
              <w:br/>
            </w:r>
            <w:r>
              <w:rPr>
                <w:color w:val="000000"/>
                <w:sz w:val="14"/>
              </w:rPr>
              <w:t xml:space="preserve">Road, </w:t>
            </w:r>
            <w:r>
              <w:br/>
            </w:r>
            <w:r>
              <w:rPr>
                <w:color w:val="000000"/>
                <w:sz w:val="14"/>
              </w:rPr>
              <w:t xml:space="preserve">Pudupakkam Village, </w:t>
            </w:r>
            <w:r>
              <w:br/>
            </w:r>
            <w:r>
              <w:rPr>
                <w:color w:val="000000"/>
                <w:sz w:val="14"/>
              </w:rPr>
              <w:t>Kancheepuram Dist-603 103.,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41E0D4E" w14:textId="77777777" w:rsidR="00DD76DD" w:rsidRDefault="00000000">
            <w:pPr>
              <w:autoSpaceDE w:val="0"/>
              <w:autoSpaceDN w:val="0"/>
              <w:spacing w:before="456" w:after="0" w:line="166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27498412 </w:t>
            </w:r>
            <w:r>
              <w:br/>
            </w:r>
            <w:r>
              <w:rPr>
                <w:color w:val="000000"/>
                <w:sz w:val="14"/>
              </w:rPr>
              <w:t>email: softgelhealthcare@gmail.com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FF1297A" w14:textId="77777777" w:rsidR="00DD76DD" w:rsidRDefault="00000000">
            <w:pPr>
              <w:autoSpaceDE w:val="0"/>
              <w:autoSpaceDN w:val="0"/>
              <w:spacing w:before="29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TN1/MT/263/10 21/12/2010 </w:t>
            </w:r>
            <w:r>
              <w:br/>
            </w:r>
            <w:r>
              <w:rPr>
                <w:color w:val="000000"/>
                <w:sz w:val="14"/>
              </w:rPr>
              <w:t>18/12/2025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1D0F361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Dried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815A3B6" w14:textId="77777777" w:rsidR="00DD76DD" w:rsidRDefault="00000000">
            <w:pPr>
              <w:autoSpaceDE w:val="0"/>
              <w:autoSpaceDN w:val="0"/>
              <w:spacing w:before="482" w:after="0" w:line="140" w:lineRule="exact"/>
              <w:ind w:left="46"/>
            </w:pPr>
            <w:r>
              <w:rPr>
                <w:color w:val="000000"/>
                <w:sz w:val="14"/>
              </w:rPr>
              <w:t>Dried:Gelatine Capsules(fish oil capsules)</w:t>
            </w:r>
          </w:p>
        </w:tc>
      </w:tr>
      <w:tr w:rsidR="00DD76DD" w14:paraId="71474E2F" w14:textId="77777777">
        <w:trPr>
          <w:trHeight w:hRule="exact" w:val="306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8F2B1E0" w14:textId="77777777" w:rsidR="00DD76DD" w:rsidRDefault="00000000">
            <w:pPr>
              <w:autoSpaceDE w:val="0"/>
              <w:autoSpaceDN w:val="0"/>
              <w:spacing w:before="1468" w:after="0" w:line="142" w:lineRule="exact"/>
              <w:jc w:val="center"/>
            </w:pPr>
            <w:r>
              <w:rPr>
                <w:color w:val="000000"/>
                <w:sz w:val="14"/>
              </w:rPr>
              <w:t>112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9E8CC1" w14:textId="77777777" w:rsidR="00DD76DD" w:rsidRDefault="00000000">
            <w:pPr>
              <w:autoSpaceDE w:val="0"/>
              <w:autoSpaceDN w:val="0"/>
              <w:spacing w:before="1034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ST.PETER &amp; PAUL SEAFOOD EXPORTS PVT.LTD </w:t>
            </w:r>
            <w:r>
              <w:br/>
            </w:r>
            <w:r>
              <w:rPr>
                <w:color w:val="000000"/>
                <w:sz w:val="14"/>
              </w:rPr>
              <w:t xml:space="preserve">NO.61/30, 2ND STREET, KASI GARDEN, ROYAPURAM </w:t>
            </w:r>
            <w:r>
              <w:br/>
            </w:r>
            <w:r>
              <w:rPr>
                <w:color w:val="000000"/>
                <w:sz w:val="14"/>
              </w:rPr>
              <w:t xml:space="preserve">CHENNAI 600013 </w:t>
            </w:r>
            <w:r>
              <w:br/>
            </w:r>
            <w:r>
              <w:rPr>
                <w:color w:val="000000"/>
                <w:sz w:val="14"/>
              </w:rPr>
              <w:t>/600013,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A8AB2AA" w14:textId="77777777" w:rsidR="00DD76DD" w:rsidRDefault="00000000">
            <w:pPr>
              <w:autoSpaceDE w:val="0"/>
              <w:autoSpaceDN w:val="0"/>
              <w:spacing w:before="1364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8072269431 </w:t>
            </w:r>
            <w:r>
              <w:br/>
            </w:r>
            <w:r>
              <w:rPr>
                <w:color w:val="000000"/>
                <w:sz w:val="14"/>
              </w:rPr>
              <w:t>email: qapeterpaulseafood@gmail.com Web: www.peterpaulseafood.com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5F4E279" w14:textId="77777777" w:rsidR="00DD76DD" w:rsidRDefault="00000000">
            <w:pPr>
              <w:autoSpaceDE w:val="0"/>
              <w:autoSpaceDN w:val="0"/>
              <w:spacing w:before="1278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TN1/MT/413/15 19/06/2015 </w:t>
            </w:r>
            <w:r>
              <w:br/>
            </w:r>
            <w:r>
              <w:rPr>
                <w:color w:val="000000"/>
                <w:sz w:val="14"/>
              </w:rPr>
              <w:t>18/06/2024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EA11712" w14:textId="77777777" w:rsidR="00DD76DD" w:rsidRDefault="00000000">
            <w:pPr>
              <w:autoSpaceDE w:val="0"/>
              <w:autoSpaceDN w:val="0"/>
              <w:spacing w:before="1468" w:after="0" w:line="142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4FEE294" w14:textId="77777777" w:rsidR="00DD76DD" w:rsidRDefault="00000000">
            <w:pPr>
              <w:autoSpaceDE w:val="0"/>
              <w:autoSpaceDN w:val="0"/>
              <w:spacing w:before="46" w:after="0" w:line="164" w:lineRule="exact"/>
              <w:ind w:left="46" w:right="144"/>
            </w:pPr>
            <w:r>
              <w:rPr>
                <w:color w:val="000000"/>
                <w:sz w:val="14"/>
              </w:rPr>
              <w:t xml:space="preserve">Frozen:Fish Wild(FROZEN SKIPJACK TUNA,FROZEN YELLOW FIN </w:t>
            </w:r>
            <w:r>
              <w:br/>
            </w:r>
            <w:r>
              <w:rPr>
                <w:color w:val="000000"/>
                <w:sz w:val="14"/>
              </w:rPr>
              <w:t xml:space="preserve">TUNA,FROZEN RIBBON FISH,FROZEN MACKERAL) </w:t>
            </w:r>
            <w:r>
              <w:br/>
            </w:r>
            <w:r>
              <w:rPr>
                <w:color w:val="000000"/>
                <w:sz w:val="14"/>
              </w:rPr>
              <w:t xml:space="preserve">Frozen:Shrimp Wild(FROZEN WILD </w:t>
            </w:r>
            <w:r>
              <w:br/>
            </w:r>
            <w:r>
              <w:rPr>
                <w:color w:val="000000"/>
                <w:sz w:val="14"/>
              </w:rPr>
              <w:t xml:space="preserve">CAUGHT SHRIMPS,FROZEN PINK </w:t>
            </w:r>
            <w:r>
              <w:br/>
            </w:r>
            <w:r>
              <w:rPr>
                <w:color w:val="000000"/>
                <w:sz w:val="14"/>
              </w:rPr>
              <w:t xml:space="preserve">SHRIMPS PUD,FROZEN WHITE </w:t>
            </w:r>
            <w:r>
              <w:br/>
            </w:r>
            <w:r>
              <w:rPr>
                <w:color w:val="000000"/>
                <w:sz w:val="14"/>
              </w:rPr>
              <w:t xml:space="preserve">SHRIMPS) </w:t>
            </w:r>
            <w:r>
              <w:br/>
            </w:r>
            <w:r>
              <w:rPr>
                <w:color w:val="000000"/>
                <w:sz w:val="14"/>
              </w:rPr>
              <w:t xml:space="preserve">Frozen:Cuttlefish(FROZEN CUTTLE FISH WHOLE CLEANED,FROZEN CUTTLE FISH IQF) </w:t>
            </w:r>
            <w:r>
              <w:br/>
            </w:r>
            <w:r>
              <w:rPr>
                <w:color w:val="000000"/>
                <w:sz w:val="14"/>
              </w:rPr>
              <w:t xml:space="preserve">Frozen:Squid(FROZEN SQUID </w:t>
            </w:r>
            <w:r>
              <w:br/>
            </w:r>
            <w:r>
              <w:rPr>
                <w:color w:val="000000"/>
                <w:sz w:val="14"/>
              </w:rPr>
              <w:t xml:space="preserve">WHOLE,FROZEN SQUID WHOLE </w:t>
            </w:r>
            <w:r>
              <w:br/>
            </w:r>
            <w:r>
              <w:rPr>
                <w:color w:val="000000"/>
                <w:sz w:val="14"/>
              </w:rPr>
              <w:t xml:space="preserve">CLEANED,FROZEN SQUID WHOLE CLEANED IQF) </w:t>
            </w:r>
            <w:r>
              <w:br/>
            </w:r>
            <w:r>
              <w:rPr>
                <w:color w:val="000000"/>
                <w:sz w:val="14"/>
              </w:rPr>
              <w:t xml:space="preserve">Frozen:Octopus(FROZEN OCTOPUS </w:t>
            </w:r>
            <w:r>
              <w:br/>
            </w:r>
            <w:r>
              <w:rPr>
                <w:color w:val="000000"/>
                <w:sz w:val="14"/>
              </w:rPr>
              <w:t>WHOLE,FROZEN OCTOPUS WHOLE CLEANED BLOCK)</w:t>
            </w:r>
          </w:p>
        </w:tc>
      </w:tr>
      <w:tr w:rsidR="00DD76DD" w14:paraId="6CA37095" w14:textId="77777777">
        <w:trPr>
          <w:trHeight w:hRule="exact" w:val="1422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78F5C2E" w14:textId="77777777" w:rsidR="00DD76DD" w:rsidRDefault="00000000">
            <w:pPr>
              <w:autoSpaceDE w:val="0"/>
              <w:autoSpaceDN w:val="0"/>
              <w:spacing w:before="646" w:after="0" w:line="140" w:lineRule="exact"/>
              <w:jc w:val="center"/>
            </w:pPr>
            <w:r>
              <w:rPr>
                <w:color w:val="000000"/>
                <w:sz w:val="14"/>
              </w:rPr>
              <w:t>113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1D03B56" w14:textId="77777777" w:rsidR="00DD76DD" w:rsidRDefault="00000000">
            <w:pPr>
              <w:autoSpaceDE w:val="0"/>
              <w:autoSpaceDN w:val="0"/>
              <w:spacing w:before="46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STAR AGRO MARINE EXPORTS PRIVATE LIMITED </w:t>
            </w:r>
            <w:r>
              <w:br/>
            </w:r>
            <w:r>
              <w:rPr>
                <w:color w:val="000000"/>
                <w:sz w:val="14"/>
              </w:rPr>
              <w:t xml:space="preserve">C10, DOOR NO T6, P1,SHREE </w:t>
            </w:r>
            <w:r>
              <w:br/>
            </w:r>
            <w:r>
              <w:rPr>
                <w:color w:val="000000"/>
                <w:sz w:val="14"/>
              </w:rPr>
              <w:t xml:space="preserve">RAM PARADISE </w:t>
            </w:r>
            <w:r>
              <w:br/>
            </w:r>
            <w:r>
              <w:rPr>
                <w:color w:val="000000"/>
                <w:sz w:val="14"/>
              </w:rPr>
              <w:t xml:space="preserve">,KALAMEGAM ST, MUGAPPAIR WEST </w:t>
            </w:r>
            <w:r>
              <w:br/>
            </w:r>
            <w:r>
              <w:rPr>
                <w:color w:val="000000"/>
                <w:sz w:val="14"/>
              </w:rPr>
              <w:t>CHENNAI,TAMIL NADU/600037,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C8117EE" w14:textId="77777777" w:rsidR="00DD76DD" w:rsidRDefault="00000000">
            <w:pPr>
              <w:autoSpaceDE w:val="0"/>
              <w:autoSpaceDN w:val="0"/>
              <w:spacing w:before="728" w:after="0" w:line="142" w:lineRule="exact"/>
              <w:jc w:val="center"/>
            </w:pPr>
            <w:r>
              <w:rPr>
                <w:color w:val="000000"/>
                <w:sz w:val="14"/>
              </w:rPr>
              <w:t>email: sahamedstaragro@gmail.com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F7FB617" w14:textId="77777777" w:rsidR="00DD76DD" w:rsidRDefault="00000000">
            <w:pPr>
              <w:autoSpaceDE w:val="0"/>
              <w:autoSpaceDN w:val="0"/>
              <w:spacing w:before="458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TN1/MT/064/05 08/02/2005 </w:t>
            </w:r>
            <w:r>
              <w:br/>
            </w:r>
            <w:r>
              <w:rPr>
                <w:color w:val="000000"/>
                <w:sz w:val="14"/>
              </w:rPr>
              <w:t>05/02/2026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17965C7" w14:textId="77777777" w:rsidR="00DD76DD" w:rsidRDefault="00000000">
            <w:pPr>
              <w:autoSpaceDE w:val="0"/>
              <w:autoSpaceDN w:val="0"/>
              <w:spacing w:before="646" w:after="0" w:line="140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9423978" w14:textId="77777777" w:rsidR="00DD76DD" w:rsidRDefault="00DD76DD"/>
        </w:tc>
      </w:tr>
      <w:tr w:rsidR="00DD76DD" w14:paraId="4B031AED" w14:textId="77777777">
        <w:trPr>
          <w:trHeight w:hRule="exact" w:val="339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522EE1D" w14:textId="77777777" w:rsidR="00DD76DD" w:rsidRDefault="00000000">
            <w:pPr>
              <w:autoSpaceDE w:val="0"/>
              <w:autoSpaceDN w:val="0"/>
              <w:spacing w:before="1634" w:after="0" w:line="140" w:lineRule="exact"/>
              <w:jc w:val="center"/>
            </w:pPr>
            <w:r>
              <w:rPr>
                <w:color w:val="000000"/>
                <w:sz w:val="14"/>
              </w:rPr>
              <w:t>114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815B902" w14:textId="77777777" w:rsidR="00DD76DD" w:rsidRDefault="00000000">
            <w:pPr>
              <w:autoSpaceDE w:val="0"/>
              <w:autoSpaceDN w:val="0"/>
              <w:spacing w:before="1364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THARANGINI SEA FOODS </w:t>
            </w:r>
            <w:r>
              <w:br/>
            </w:r>
            <w:r>
              <w:rPr>
                <w:color w:val="000000"/>
                <w:sz w:val="14"/>
              </w:rPr>
              <w:t xml:space="preserve">4/210 </w:t>
            </w:r>
            <w:r>
              <w:br/>
            </w:r>
            <w:r>
              <w:rPr>
                <w:color w:val="000000"/>
                <w:sz w:val="14"/>
              </w:rPr>
              <w:t xml:space="preserve">MGR ROAD </w:t>
            </w:r>
            <w:r>
              <w:br/>
            </w:r>
            <w:r>
              <w:rPr>
                <w:color w:val="000000"/>
                <w:sz w:val="14"/>
              </w:rPr>
              <w:t>PALAVAKKAM/600041,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4675FD6" w14:textId="77777777" w:rsidR="00DD76DD" w:rsidRDefault="00000000">
            <w:pPr>
              <w:autoSpaceDE w:val="0"/>
              <w:autoSpaceDN w:val="0"/>
              <w:spacing w:before="1608" w:after="0" w:line="166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24490137 </w:t>
            </w:r>
            <w:r>
              <w:br/>
            </w:r>
            <w:r>
              <w:rPr>
                <w:color w:val="000000"/>
                <w:sz w:val="14"/>
              </w:rPr>
              <w:t>email: tsfchennai41@yahoo.com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CD473F9" w14:textId="77777777" w:rsidR="00DD76DD" w:rsidRDefault="00000000">
            <w:pPr>
              <w:autoSpaceDE w:val="0"/>
              <w:autoSpaceDN w:val="0"/>
              <w:spacing w:before="144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TN1/MT/578/20 17/03/2020 </w:t>
            </w:r>
            <w:r>
              <w:br/>
            </w:r>
            <w:r>
              <w:rPr>
                <w:color w:val="000000"/>
                <w:sz w:val="14"/>
              </w:rPr>
              <w:t>16/03/2023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D72127C" w14:textId="77777777" w:rsidR="00DD76DD" w:rsidRDefault="00000000">
            <w:pPr>
              <w:autoSpaceDE w:val="0"/>
              <w:autoSpaceDN w:val="0"/>
              <w:spacing w:before="1526" w:after="0" w:line="166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Frozen </w:t>
            </w:r>
            <w:r>
              <w:br/>
            </w: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C3C2924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Frozen:Shrimp Wild(FROZEN HEADLESS SHELL ON WHITE SHRIMPS) </w:t>
            </w:r>
            <w:r>
              <w:br/>
            </w:r>
            <w:r>
              <w:rPr>
                <w:color w:val="000000"/>
                <w:sz w:val="14"/>
              </w:rPr>
              <w:t xml:space="preserve">Frozen:Shrimp Aquaculture(FROZEN </w:t>
            </w:r>
            <w:r>
              <w:br/>
            </w:r>
            <w:r>
              <w:rPr>
                <w:color w:val="000000"/>
                <w:sz w:val="14"/>
              </w:rPr>
              <w:t xml:space="preserve">HEADLESS SHELL ON VANNAMEI </w:t>
            </w:r>
            <w:r>
              <w:br/>
            </w:r>
            <w:r>
              <w:rPr>
                <w:color w:val="000000"/>
                <w:sz w:val="14"/>
              </w:rPr>
              <w:t xml:space="preserve">SHRIMPS,FROZEN HEADLESS SHELL ON BLACK TIGER SHRIMPS,HEAD ON VANNAMEI,HEAD ON BLACK </w:t>
            </w:r>
            <w:r>
              <w:br/>
            </w:r>
            <w:r>
              <w:rPr>
                <w:color w:val="000000"/>
                <w:sz w:val="14"/>
              </w:rPr>
              <w:t xml:space="preserve">TIGER,PUD VANNAME,PUD BLACK TIGER,PD VANNAMEI,PD BLACK </w:t>
            </w:r>
            <w:r>
              <w:br/>
            </w:r>
            <w:r>
              <w:rPr>
                <w:color w:val="000000"/>
                <w:sz w:val="14"/>
              </w:rPr>
              <w:t xml:space="preserve">TIGER,PD TON VANNAMEI) </w:t>
            </w:r>
            <w:r>
              <w:br/>
            </w:r>
            <w:r>
              <w:rPr>
                <w:color w:val="000000"/>
                <w:sz w:val="14"/>
              </w:rPr>
              <w:t xml:space="preserve">Frozen:Cuttlefish(CUTTLE FISH </w:t>
            </w:r>
            <w:r>
              <w:br/>
            </w:r>
            <w:r>
              <w:rPr>
                <w:color w:val="000000"/>
                <w:sz w:val="14"/>
              </w:rPr>
              <w:t xml:space="preserve">WHOLE,CUTTLE FISH WHOLE </w:t>
            </w:r>
            <w:r>
              <w:br/>
            </w:r>
            <w:r>
              <w:rPr>
                <w:color w:val="000000"/>
                <w:sz w:val="14"/>
              </w:rPr>
              <w:t xml:space="preserve">CLEANED) </w:t>
            </w:r>
            <w:r>
              <w:br/>
            </w:r>
            <w:r>
              <w:rPr>
                <w:color w:val="000000"/>
                <w:sz w:val="14"/>
              </w:rPr>
              <w:t xml:space="preserve">Frozen:Squid(SQUID WHOLE,SQUID </w:t>
            </w:r>
            <w:r>
              <w:br/>
            </w:r>
            <w:r>
              <w:rPr>
                <w:color w:val="000000"/>
                <w:sz w:val="14"/>
              </w:rPr>
              <w:t xml:space="preserve">WHOLE CLEANED,SQUID TUBE,SQUID RING) </w:t>
            </w:r>
            <w:r>
              <w:br/>
            </w:r>
            <w:r>
              <w:rPr>
                <w:color w:val="000000"/>
                <w:sz w:val="14"/>
              </w:rPr>
              <w:t xml:space="preserve">Frozen:Lobster(FROZEN HEAD ON </w:t>
            </w:r>
            <w:r>
              <w:br/>
            </w:r>
            <w:r>
              <w:rPr>
                <w:color w:val="000000"/>
                <w:sz w:val="14"/>
              </w:rPr>
              <w:t xml:space="preserve">LOBSTER) </w:t>
            </w:r>
            <w:r>
              <w:br/>
            </w:r>
            <w:r>
              <w:rPr>
                <w:color w:val="000000"/>
                <w:sz w:val="14"/>
              </w:rPr>
              <w:t xml:space="preserve">Frozen:Crab(FROZEN WHOLE </w:t>
            </w:r>
            <w:r>
              <w:br/>
            </w:r>
            <w:r>
              <w:rPr>
                <w:color w:val="000000"/>
                <w:sz w:val="14"/>
              </w:rPr>
              <w:t>CRAB,FROZEN CUT CRAB)</w:t>
            </w:r>
          </w:p>
        </w:tc>
      </w:tr>
      <w:tr w:rsidR="00DD76DD" w14:paraId="626EA15F" w14:textId="77777777">
        <w:trPr>
          <w:trHeight w:hRule="exact" w:val="1092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12CCF90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115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F239C82" w14:textId="77777777" w:rsidR="00DD76DD" w:rsidRDefault="00000000">
            <w:pPr>
              <w:autoSpaceDE w:val="0"/>
              <w:autoSpaceDN w:val="0"/>
              <w:spacing w:before="46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V. B MEDICARE PRIVATE </w:t>
            </w:r>
            <w:r>
              <w:br/>
            </w:r>
            <w:r>
              <w:rPr>
                <w:color w:val="000000"/>
                <w:sz w:val="14"/>
              </w:rPr>
              <w:t xml:space="preserve">LIMITED </w:t>
            </w:r>
            <w:r>
              <w:br/>
            </w:r>
            <w:r>
              <w:rPr>
                <w:color w:val="000000"/>
                <w:sz w:val="14"/>
              </w:rPr>
              <w:t xml:space="preserve">Plot NO. 59,61,62,63,66A,67 </w:t>
            </w:r>
            <w:r>
              <w:br/>
            </w:r>
            <w:r>
              <w:rPr>
                <w:color w:val="000000"/>
                <w:sz w:val="14"/>
              </w:rPr>
              <w:t>Sipcot Industrial area Phase-II Krishnagiri Road, Hosur/635109,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437EEDB" w14:textId="77777777" w:rsidR="00DD76DD" w:rsidRDefault="00000000">
            <w:pPr>
              <w:autoSpaceDE w:val="0"/>
              <w:autoSpaceDN w:val="0"/>
              <w:spacing w:before="458" w:after="0" w:line="164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0434260691 </w:t>
            </w:r>
            <w:r>
              <w:br/>
            </w:r>
            <w:r>
              <w:rPr>
                <w:color w:val="000000"/>
                <w:sz w:val="14"/>
              </w:rPr>
              <w:t>email: sharad.verma@bioplus.in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0D33A47" w14:textId="77777777" w:rsidR="00DD76DD" w:rsidRDefault="00000000">
            <w:pPr>
              <w:autoSpaceDE w:val="0"/>
              <w:autoSpaceDN w:val="0"/>
              <w:spacing w:before="29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TN1/MT/628/22 18/08/2022 </w:t>
            </w:r>
            <w:r>
              <w:br/>
            </w:r>
            <w:r>
              <w:rPr>
                <w:color w:val="000000"/>
                <w:sz w:val="14"/>
              </w:rPr>
              <w:t>17/08/2025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26F6CCA" w14:textId="77777777" w:rsidR="00DD76DD" w:rsidRDefault="00000000">
            <w:pPr>
              <w:autoSpaceDE w:val="0"/>
              <w:autoSpaceDN w:val="0"/>
              <w:spacing w:before="482" w:after="0" w:line="140" w:lineRule="exact"/>
              <w:jc w:val="center"/>
            </w:pPr>
            <w:r>
              <w:rPr>
                <w:color w:val="000000"/>
                <w:sz w:val="14"/>
              </w:rPr>
              <w:t>Dried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7AD67A9" w14:textId="77777777" w:rsidR="00DD76DD" w:rsidRDefault="00DD76DD"/>
        </w:tc>
      </w:tr>
      <w:tr w:rsidR="00DD76DD" w14:paraId="0D759706" w14:textId="77777777">
        <w:trPr>
          <w:trHeight w:hRule="exact" w:val="1752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931B7B1" w14:textId="77777777" w:rsidR="00DD76DD" w:rsidRDefault="00000000">
            <w:pPr>
              <w:autoSpaceDE w:val="0"/>
              <w:autoSpaceDN w:val="0"/>
              <w:spacing w:before="812" w:after="0" w:line="140" w:lineRule="exact"/>
              <w:jc w:val="center"/>
            </w:pPr>
            <w:r>
              <w:rPr>
                <w:color w:val="000000"/>
                <w:sz w:val="14"/>
              </w:rPr>
              <w:t>116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360D6A6" w14:textId="77777777" w:rsidR="00DD76DD" w:rsidRDefault="00000000">
            <w:pPr>
              <w:autoSpaceDE w:val="0"/>
              <w:autoSpaceDN w:val="0"/>
              <w:spacing w:before="542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VALAN MULTI PRODUCTS </w:t>
            </w:r>
            <w:r>
              <w:br/>
            </w:r>
            <w:r>
              <w:rPr>
                <w:color w:val="000000"/>
                <w:sz w:val="14"/>
              </w:rPr>
              <w:t xml:space="preserve">New No.144, Old No.111, 3rd Floor, P V Koil Street,Royapuram, </w:t>
            </w:r>
            <w:r>
              <w:br/>
            </w:r>
            <w:r>
              <w:rPr>
                <w:color w:val="000000"/>
                <w:sz w:val="14"/>
              </w:rPr>
              <w:t>Chennai-600 013.,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5174D83" w14:textId="77777777" w:rsidR="00DD76DD" w:rsidRDefault="00000000">
            <w:pPr>
              <w:autoSpaceDE w:val="0"/>
              <w:autoSpaceDN w:val="0"/>
              <w:spacing w:before="786" w:after="0" w:line="166" w:lineRule="exact"/>
              <w:ind w:left="576" w:right="576"/>
              <w:jc w:val="center"/>
            </w:pPr>
            <w:r>
              <w:rPr>
                <w:color w:val="000000"/>
                <w:sz w:val="14"/>
              </w:rPr>
              <w:t xml:space="preserve">Ph: 28452229 </w:t>
            </w:r>
            <w:r>
              <w:br/>
            </w:r>
            <w:r>
              <w:rPr>
                <w:color w:val="000000"/>
                <w:sz w:val="14"/>
              </w:rPr>
              <w:t>email: valanmulti@gmail.com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A055EB3" w14:textId="77777777" w:rsidR="00DD76DD" w:rsidRDefault="00000000">
            <w:pPr>
              <w:autoSpaceDE w:val="0"/>
              <w:autoSpaceDN w:val="0"/>
              <w:spacing w:before="624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TN1/MT/378/14 09/09/2014 </w:t>
            </w:r>
            <w:r>
              <w:br/>
            </w:r>
            <w:r>
              <w:rPr>
                <w:color w:val="000000"/>
                <w:sz w:val="14"/>
              </w:rPr>
              <w:t>08/09/2023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B0ED723" w14:textId="77777777" w:rsidR="00DD76DD" w:rsidRDefault="00000000">
            <w:pPr>
              <w:autoSpaceDE w:val="0"/>
              <w:autoSpaceDN w:val="0"/>
              <w:spacing w:before="704" w:after="0" w:line="166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>Live other than 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36038F3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Live other than ornamental </w:t>
            </w:r>
            <w:r>
              <w:br/>
            </w:r>
            <w:r>
              <w:rPr>
                <w:color w:val="000000"/>
                <w:sz w:val="14"/>
              </w:rPr>
              <w:t xml:space="preserve">fish:Gastropod(Live Baigai,Live Horn </w:t>
            </w:r>
            <w:r>
              <w:br/>
            </w:r>
            <w:r>
              <w:rPr>
                <w:color w:val="000000"/>
                <w:sz w:val="14"/>
              </w:rPr>
              <w:t xml:space="preserve">Shell,Live Indian Volute,Live Channeled Whelk) </w:t>
            </w:r>
            <w:r>
              <w:br/>
            </w:r>
            <w:r>
              <w:rPr>
                <w:color w:val="000000"/>
                <w:sz w:val="14"/>
              </w:rPr>
              <w:t xml:space="preserve">Live other than ornamental </w:t>
            </w:r>
            <w:r>
              <w:br/>
            </w:r>
            <w:r>
              <w:rPr>
                <w:color w:val="000000"/>
                <w:sz w:val="14"/>
              </w:rPr>
              <w:t xml:space="preserve">fish:Bivalves(Live Blood Clam) </w:t>
            </w:r>
            <w:r>
              <w:br/>
            </w:r>
            <w:r>
              <w:rPr>
                <w:color w:val="000000"/>
                <w:sz w:val="14"/>
              </w:rPr>
              <w:t xml:space="preserve">Live other than ornamental fish:Lobster(Live Lobster) </w:t>
            </w:r>
            <w:r>
              <w:br/>
            </w:r>
            <w:r>
              <w:rPr>
                <w:color w:val="000000"/>
                <w:sz w:val="14"/>
              </w:rPr>
              <w:t>Live other than ornamental fish:Crab(Live Mud Crab)</w:t>
            </w:r>
          </w:p>
        </w:tc>
      </w:tr>
      <w:tr w:rsidR="00DD76DD" w14:paraId="6D94CA45" w14:textId="77777777">
        <w:trPr>
          <w:trHeight w:hRule="exact" w:val="301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32F855D" w14:textId="77777777" w:rsidR="00DD76DD" w:rsidRDefault="00000000">
            <w:pPr>
              <w:autoSpaceDE w:val="0"/>
              <w:autoSpaceDN w:val="0"/>
              <w:spacing w:before="1440" w:after="0" w:line="142" w:lineRule="exact"/>
              <w:jc w:val="center"/>
            </w:pPr>
            <w:r>
              <w:rPr>
                <w:color w:val="000000"/>
                <w:sz w:val="14"/>
              </w:rPr>
              <w:t>117</w:t>
            </w:r>
          </w:p>
          <w:p w14:paraId="011C25DE" w14:textId="3062A3E7" w:rsidR="00DD76DD" w:rsidRDefault="00DD76DD">
            <w:pPr>
              <w:autoSpaceDE w:val="0"/>
              <w:autoSpaceDN w:val="0"/>
              <w:spacing w:before="674" w:after="0" w:line="166" w:lineRule="exact"/>
              <w:jc w:val="center"/>
            </w:pP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FE56A79" w14:textId="2A365DD6" w:rsidR="00DD76DD" w:rsidRDefault="00000000">
            <w:pPr>
              <w:autoSpaceDE w:val="0"/>
              <w:autoSpaceDN w:val="0"/>
              <w:spacing w:before="830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VICEROY EXPORTS( INDIA) PRIVATE LIMITED </w:t>
            </w:r>
            <w:r>
              <w:br/>
            </w:r>
            <w:r>
              <w:rPr>
                <w:color w:val="000000"/>
                <w:sz w:val="14"/>
              </w:rPr>
              <w:t xml:space="preserve">55/56 BAKIR ABDUL HUSSAIN MANSION </w:t>
            </w:r>
            <w:r>
              <w:br/>
            </w:r>
            <w:r>
              <w:rPr>
                <w:color w:val="000000"/>
                <w:sz w:val="14"/>
              </w:rPr>
              <w:t xml:space="preserve">THIRD LINE, NORTH BEACH ROAD, </w:t>
            </w:r>
            <w:r>
              <w:br/>
            </w:r>
            <w:r>
              <w:rPr>
                <w:color w:val="000000"/>
                <w:sz w:val="14"/>
              </w:rPr>
              <w:t>CHENNAI 600001/600001, Tamil</w:t>
            </w:r>
            <w:r w:rsidR="000950F9">
              <w:rPr>
                <w:color w:val="000000"/>
                <w:sz w:val="14"/>
              </w:rPr>
              <w:t xml:space="preserve"> Nadu</w:t>
            </w:r>
          </w:p>
          <w:p w14:paraId="0F327FF9" w14:textId="5321EBA1" w:rsidR="00DD76DD" w:rsidRDefault="00DD76DD">
            <w:pPr>
              <w:autoSpaceDE w:val="0"/>
              <w:autoSpaceDN w:val="0"/>
              <w:spacing w:before="274" w:after="0" w:line="166" w:lineRule="exact"/>
              <w:jc w:val="center"/>
            </w:pP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F643489" w14:textId="77777777" w:rsidR="00DD76DD" w:rsidRDefault="00000000">
            <w:pPr>
              <w:autoSpaceDE w:val="0"/>
              <w:autoSpaceDN w:val="0"/>
              <w:spacing w:before="1418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7204625167 </w:t>
            </w:r>
            <w:r>
              <w:br/>
            </w:r>
            <w:r>
              <w:rPr>
                <w:color w:val="000000"/>
                <w:sz w:val="14"/>
              </w:rPr>
              <w:t>email: viceroyexportsmgl@gmail.com</w:t>
            </w:r>
          </w:p>
          <w:p w14:paraId="62402906" w14:textId="5580DDBE" w:rsidR="00DD76DD" w:rsidRDefault="00DD76DD">
            <w:pPr>
              <w:autoSpaceDE w:val="0"/>
              <w:autoSpaceDN w:val="0"/>
              <w:spacing w:before="510" w:after="0" w:line="166" w:lineRule="exact"/>
              <w:jc w:val="center"/>
            </w:pP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272A4AE" w14:textId="77777777" w:rsidR="00DD76DD" w:rsidRDefault="00000000">
            <w:pPr>
              <w:autoSpaceDE w:val="0"/>
              <w:autoSpaceDN w:val="0"/>
              <w:spacing w:before="125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TN1/MT/397/15 31/03/2015 </w:t>
            </w:r>
            <w:r>
              <w:br/>
            </w:r>
            <w:r>
              <w:rPr>
                <w:color w:val="000000"/>
                <w:sz w:val="14"/>
              </w:rPr>
              <w:t>30/03/2024</w:t>
            </w:r>
          </w:p>
          <w:p w14:paraId="1324931C" w14:textId="7C74D646" w:rsidR="00DD76DD" w:rsidRDefault="00DD76DD">
            <w:pPr>
              <w:autoSpaceDE w:val="0"/>
              <w:autoSpaceDN w:val="0"/>
              <w:spacing w:before="510" w:after="0" w:line="166" w:lineRule="exact"/>
              <w:jc w:val="center"/>
            </w:pP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D2C6239" w14:textId="77777777" w:rsidR="00DD76DD" w:rsidRDefault="00000000">
            <w:pPr>
              <w:autoSpaceDE w:val="0"/>
              <w:autoSpaceDN w:val="0"/>
              <w:spacing w:before="1440" w:after="0" w:line="142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  <w:p w14:paraId="2AC128BB" w14:textId="11856D71" w:rsidR="00DD76DD" w:rsidRDefault="00DD76DD">
            <w:pPr>
              <w:autoSpaceDE w:val="0"/>
              <w:autoSpaceDN w:val="0"/>
              <w:spacing w:before="674" w:after="0" w:line="166" w:lineRule="exact"/>
              <w:jc w:val="center"/>
            </w:pP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4469DF" w14:textId="6D860295" w:rsidR="00DD76DD" w:rsidRDefault="00000000">
            <w:pPr>
              <w:autoSpaceDE w:val="0"/>
              <w:autoSpaceDN w:val="0"/>
              <w:spacing w:before="48" w:after="0" w:line="164" w:lineRule="exact"/>
              <w:ind w:left="46"/>
            </w:pPr>
            <w:r>
              <w:rPr>
                <w:color w:val="000000"/>
                <w:sz w:val="14"/>
              </w:rPr>
              <w:t xml:space="preserve">Frozen:Fish Wild(Frozen Ribbon fish.,Frozen Red snapper,Frozen Reef cod,Frozen </w:t>
            </w:r>
            <w:r>
              <w:br/>
            </w:r>
            <w:r>
              <w:rPr>
                <w:color w:val="000000"/>
                <w:sz w:val="14"/>
              </w:rPr>
              <w:t xml:space="preserve">Pomfret,Frozen Sea Bream,Frozen Pearl </w:t>
            </w:r>
            <w:r>
              <w:br/>
            </w:r>
            <w:r>
              <w:rPr>
                <w:color w:val="000000"/>
                <w:sz w:val="14"/>
              </w:rPr>
              <w:t xml:space="preserve">spot,Mackerel,Tuna,Seer,Sardine,catfish) Frozen:Shrimp Wild(Black Tiger,White </w:t>
            </w:r>
            <w:r>
              <w:br/>
            </w:r>
            <w:r>
              <w:rPr>
                <w:color w:val="000000"/>
                <w:sz w:val="14"/>
              </w:rPr>
              <w:t xml:space="preserve">shrimp,Flower shrimp,Brown shrimp,Scampi shrimp) </w:t>
            </w:r>
            <w:r>
              <w:br/>
            </w:r>
            <w:r>
              <w:rPr>
                <w:color w:val="000000"/>
                <w:sz w:val="14"/>
              </w:rPr>
              <w:t xml:space="preserve">Frozen:Shrimp Aquaculture(Vannamei) </w:t>
            </w:r>
            <w:r>
              <w:br/>
            </w:r>
            <w:r>
              <w:rPr>
                <w:color w:val="000000"/>
                <w:sz w:val="14"/>
              </w:rPr>
              <w:t xml:space="preserve">Frozen:Cuttlefish(Frozen cuttlefish </w:t>
            </w:r>
            <w:r>
              <w:br/>
            </w:r>
            <w:r>
              <w:rPr>
                <w:color w:val="000000"/>
                <w:sz w:val="14"/>
              </w:rPr>
              <w:t xml:space="preserve">whole,Frozen cuttle fish whole </w:t>
            </w:r>
            <w:r>
              <w:br/>
            </w:r>
            <w:r>
              <w:rPr>
                <w:color w:val="000000"/>
                <w:sz w:val="14"/>
              </w:rPr>
              <w:t>cleaned,Frozen cuttle fish fillets,Frozen cuttle</w:t>
            </w:r>
            <w:r w:rsidR="000950F9">
              <w:rPr>
                <w:color w:val="000000"/>
                <w:sz w:val="14"/>
              </w:rPr>
              <w:t xml:space="preserve"> </w:t>
            </w:r>
          </w:p>
          <w:p w14:paraId="0E9E64FC" w14:textId="29DD5BFF" w:rsidR="00DD76DD" w:rsidRDefault="00000000">
            <w:pPr>
              <w:tabs>
                <w:tab w:val="left" w:pos="1790"/>
              </w:tabs>
              <w:autoSpaceDE w:val="0"/>
              <w:autoSpaceDN w:val="0"/>
              <w:spacing w:before="398" w:after="0" w:line="166" w:lineRule="exact"/>
              <w:ind w:left="30"/>
            </w:pPr>
            <w:r>
              <w:tab/>
            </w:r>
          </w:p>
        </w:tc>
      </w:tr>
    </w:tbl>
    <w:p w14:paraId="0020B826" w14:textId="77777777" w:rsidR="00DD76DD" w:rsidRDefault="00DD76DD">
      <w:pPr>
        <w:autoSpaceDE w:val="0"/>
        <w:autoSpaceDN w:val="0"/>
        <w:spacing w:after="0" w:line="14" w:lineRule="exact"/>
      </w:pPr>
    </w:p>
    <w:p w14:paraId="02453FAF" w14:textId="77777777" w:rsidR="00DD76DD" w:rsidRDefault="00DD76DD">
      <w:pPr>
        <w:sectPr w:rsidR="00DD76DD" w:rsidSect="00C15680">
          <w:pgSz w:w="11900" w:h="16840"/>
          <w:pgMar w:top="172" w:right="340" w:bottom="120" w:left="360" w:header="720" w:footer="720" w:gutter="0"/>
          <w:cols w:space="720"/>
          <w:docGrid w:linePitch="360"/>
        </w:sectPr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64"/>
        <w:gridCol w:w="2286"/>
        <w:gridCol w:w="3114"/>
        <w:gridCol w:w="1048"/>
        <w:gridCol w:w="1382"/>
        <w:gridCol w:w="2702"/>
      </w:tblGrid>
      <w:tr w:rsidR="00DD76DD" w14:paraId="4C39F40F" w14:textId="77777777">
        <w:trPr>
          <w:trHeight w:hRule="exact" w:val="1900"/>
        </w:trPr>
        <w:tc>
          <w:tcPr>
            <w:tcW w:w="464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5A8C0B1" w14:textId="3F250466" w:rsidR="00DD76DD" w:rsidRDefault="00DD76DD">
            <w:pPr>
              <w:autoSpaceDE w:val="0"/>
              <w:autoSpaceDN w:val="0"/>
              <w:spacing w:before="344" w:after="0" w:line="166" w:lineRule="exact"/>
              <w:jc w:val="center"/>
            </w:pPr>
          </w:p>
        </w:tc>
        <w:tc>
          <w:tcPr>
            <w:tcW w:w="2286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5F51D48" w14:textId="0823279C" w:rsidR="00DD76DD" w:rsidRDefault="00DD76DD">
            <w:pPr>
              <w:autoSpaceDE w:val="0"/>
              <w:autoSpaceDN w:val="0"/>
              <w:spacing w:before="344" w:after="0" w:line="166" w:lineRule="exact"/>
            </w:pPr>
          </w:p>
          <w:p w14:paraId="477128A6" w14:textId="0D4C9ADC" w:rsidR="00DD76DD" w:rsidRDefault="00DD76DD">
            <w:pPr>
              <w:autoSpaceDE w:val="0"/>
              <w:autoSpaceDN w:val="0"/>
              <w:spacing w:before="374" w:after="0" w:line="140" w:lineRule="exact"/>
              <w:ind w:left="48"/>
            </w:pPr>
          </w:p>
        </w:tc>
        <w:tc>
          <w:tcPr>
            <w:tcW w:w="3114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B314BCF" w14:textId="77777777" w:rsidR="00DD76DD" w:rsidRDefault="00DD76DD"/>
        </w:tc>
        <w:tc>
          <w:tcPr>
            <w:tcW w:w="104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D36266F" w14:textId="77777777" w:rsidR="00DD76DD" w:rsidRDefault="00DD76DD"/>
        </w:tc>
        <w:tc>
          <w:tcPr>
            <w:tcW w:w="138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16D28D1" w14:textId="77777777" w:rsidR="00DD76DD" w:rsidRDefault="00DD76DD"/>
        </w:tc>
        <w:tc>
          <w:tcPr>
            <w:tcW w:w="270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B54B895" w14:textId="661277AD" w:rsidR="00DD76DD" w:rsidRDefault="00DD76DD" w:rsidP="000950F9">
            <w:pPr>
              <w:autoSpaceDE w:val="0"/>
              <w:autoSpaceDN w:val="0"/>
              <w:spacing w:before="350" w:after="0" w:line="164" w:lineRule="exact"/>
            </w:pPr>
          </w:p>
        </w:tc>
      </w:tr>
      <w:tr w:rsidR="00DD76DD" w14:paraId="22EAA213" w14:textId="77777777">
        <w:trPr>
          <w:trHeight w:hRule="exact" w:val="76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654CBAC" w14:textId="77777777" w:rsidR="00DD76DD" w:rsidRDefault="00000000">
            <w:pPr>
              <w:autoSpaceDE w:val="0"/>
              <w:autoSpaceDN w:val="0"/>
              <w:spacing w:before="318" w:after="0" w:line="140" w:lineRule="exact"/>
              <w:jc w:val="center"/>
            </w:pPr>
            <w:r>
              <w:rPr>
                <w:color w:val="000000"/>
                <w:sz w:val="14"/>
              </w:rPr>
              <w:t>118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E1678B9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AQUA ZOO AQUA SYSTEMS No 40, GNT Road, </w:t>
            </w:r>
            <w:r>
              <w:br/>
            </w:r>
            <w:r>
              <w:rPr>
                <w:color w:val="000000"/>
                <w:sz w:val="14"/>
              </w:rPr>
              <w:t xml:space="preserve">Puzhal </w:t>
            </w:r>
            <w:r>
              <w:br/>
            </w:r>
            <w:r>
              <w:rPr>
                <w:color w:val="000000"/>
                <w:sz w:val="14"/>
              </w:rPr>
              <w:t>/600066,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F2238FC" w14:textId="77777777" w:rsidR="00DD76DD" w:rsidRDefault="00000000">
            <w:pPr>
              <w:autoSpaceDE w:val="0"/>
              <w:autoSpaceDN w:val="0"/>
              <w:spacing w:before="210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9790900440 </w:t>
            </w:r>
            <w:r>
              <w:br/>
            </w:r>
            <w:r>
              <w:rPr>
                <w:color w:val="000000"/>
                <w:sz w:val="14"/>
              </w:rPr>
              <w:t xml:space="preserve">email: cbzrajesh@gmail.com </w:t>
            </w:r>
            <w:r>
              <w:br/>
            </w:r>
            <w:r>
              <w:rPr>
                <w:color w:val="000000"/>
                <w:sz w:val="14"/>
              </w:rPr>
              <w:t>Web: www.aquazooaquasystems.com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F0E4F9" w14:textId="77777777" w:rsidR="00DD76DD" w:rsidRDefault="00000000">
            <w:pPr>
              <w:autoSpaceDE w:val="0"/>
              <w:autoSpaceDN w:val="0"/>
              <w:spacing w:before="130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TN1/OF/630/22 19/08/2022 </w:t>
            </w:r>
            <w:r>
              <w:br/>
            </w:r>
            <w:r>
              <w:rPr>
                <w:color w:val="000000"/>
                <w:sz w:val="14"/>
              </w:rPr>
              <w:t>18/08/2025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A8D24F5" w14:textId="77777777" w:rsidR="00DD76DD" w:rsidRDefault="00000000">
            <w:pPr>
              <w:autoSpaceDE w:val="0"/>
              <w:autoSpaceDN w:val="0"/>
              <w:spacing w:before="318" w:after="0" w:line="140" w:lineRule="exact"/>
              <w:jc w:val="center"/>
            </w:pPr>
            <w:r>
              <w:rPr>
                <w:color w:val="000000"/>
                <w:sz w:val="14"/>
              </w:rPr>
              <w:t>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3CFB8A1" w14:textId="77777777" w:rsidR="00DD76DD" w:rsidRDefault="00DD76DD"/>
        </w:tc>
      </w:tr>
      <w:tr w:rsidR="00DD76DD" w14:paraId="66F2C1B5" w14:textId="77777777">
        <w:trPr>
          <w:trHeight w:hRule="exact" w:val="76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E58857A" w14:textId="77777777" w:rsidR="00DD76DD" w:rsidRDefault="00000000">
            <w:pPr>
              <w:autoSpaceDE w:val="0"/>
              <w:autoSpaceDN w:val="0"/>
              <w:spacing w:before="318" w:after="0" w:line="140" w:lineRule="exact"/>
              <w:jc w:val="center"/>
            </w:pPr>
            <w:r>
              <w:rPr>
                <w:color w:val="000000"/>
                <w:sz w:val="14"/>
              </w:rPr>
              <w:t>119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05533D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BLUE PLANET AQUA </w:t>
            </w:r>
            <w:r>
              <w:br/>
            </w:r>
            <w:r>
              <w:rPr>
                <w:color w:val="000000"/>
                <w:sz w:val="14"/>
              </w:rPr>
              <w:t xml:space="preserve">NO.6/24, KANDAPPA STREET CHOOLAI, </w:t>
            </w:r>
            <w:r>
              <w:br/>
            </w:r>
            <w:r>
              <w:rPr>
                <w:color w:val="000000"/>
                <w:sz w:val="14"/>
              </w:rPr>
              <w:t>CHENNAI/600112,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85734A8" w14:textId="77777777" w:rsidR="00DD76DD" w:rsidRDefault="00000000">
            <w:pPr>
              <w:autoSpaceDE w:val="0"/>
              <w:autoSpaceDN w:val="0"/>
              <w:spacing w:before="292" w:after="0" w:line="166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9841095381 </w:t>
            </w:r>
            <w:r>
              <w:br/>
            </w:r>
            <w:r>
              <w:rPr>
                <w:color w:val="000000"/>
                <w:sz w:val="14"/>
              </w:rPr>
              <w:t>email: Blueplanetaqua5@gmail.com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48C07A5" w14:textId="77777777" w:rsidR="00DD76DD" w:rsidRDefault="00000000">
            <w:pPr>
              <w:autoSpaceDE w:val="0"/>
              <w:autoSpaceDN w:val="0"/>
              <w:spacing w:before="128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TN1/OF/460/16 02/08/2016 </w:t>
            </w:r>
            <w:r>
              <w:br/>
            </w:r>
            <w:r>
              <w:rPr>
                <w:color w:val="000000"/>
                <w:sz w:val="14"/>
              </w:rPr>
              <w:t>01/08/2025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B0E0D19" w14:textId="77777777" w:rsidR="00DD76DD" w:rsidRDefault="00000000">
            <w:pPr>
              <w:autoSpaceDE w:val="0"/>
              <w:autoSpaceDN w:val="0"/>
              <w:spacing w:before="318" w:after="0" w:line="140" w:lineRule="exact"/>
              <w:jc w:val="center"/>
            </w:pPr>
            <w:r>
              <w:rPr>
                <w:color w:val="000000"/>
                <w:sz w:val="14"/>
              </w:rPr>
              <w:t>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5194ED9" w14:textId="77777777" w:rsidR="00DD76DD" w:rsidRDefault="00000000">
            <w:pPr>
              <w:autoSpaceDE w:val="0"/>
              <w:autoSpaceDN w:val="0"/>
              <w:spacing w:before="210" w:after="0" w:line="166" w:lineRule="exact"/>
              <w:ind w:left="46" w:right="144"/>
            </w:pPr>
            <w:r>
              <w:rPr>
                <w:color w:val="000000"/>
                <w:sz w:val="14"/>
              </w:rPr>
              <w:t>Ornamental Fish:Fresh Water(Ornamental Fish)</w:t>
            </w:r>
          </w:p>
        </w:tc>
      </w:tr>
      <w:tr w:rsidR="00DD76DD" w14:paraId="16A2AC7F" w14:textId="77777777">
        <w:trPr>
          <w:trHeight w:hRule="exact" w:val="930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9FE25BB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120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5FA3CC4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GOLDEN GALAXY AQUARIUM 39, Jaya Sakthi Nagar, </w:t>
            </w:r>
            <w:r>
              <w:br/>
            </w:r>
            <w:r>
              <w:rPr>
                <w:color w:val="000000"/>
                <w:sz w:val="14"/>
              </w:rPr>
              <w:t xml:space="preserve">Aarikambedu,Vellanur Village, </w:t>
            </w:r>
            <w:r>
              <w:br/>
            </w:r>
            <w:r>
              <w:rPr>
                <w:color w:val="000000"/>
                <w:sz w:val="14"/>
              </w:rPr>
              <w:t>Tiruvallur,Chennai-600 062,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BFA1022" w14:textId="77777777" w:rsidR="00DD76DD" w:rsidRDefault="00000000">
            <w:pPr>
              <w:autoSpaceDE w:val="0"/>
              <w:autoSpaceDN w:val="0"/>
              <w:spacing w:before="378" w:after="0" w:line="164" w:lineRule="exact"/>
              <w:ind w:left="288" w:right="288"/>
              <w:jc w:val="center"/>
            </w:pPr>
            <w:r>
              <w:rPr>
                <w:color w:val="000000"/>
                <w:sz w:val="14"/>
              </w:rPr>
              <w:t xml:space="preserve">Ph: 9840885052 </w:t>
            </w:r>
            <w:r>
              <w:br/>
            </w:r>
            <w:r>
              <w:rPr>
                <w:color w:val="000000"/>
                <w:sz w:val="14"/>
              </w:rPr>
              <w:t>email: goldengalaxyaquarium@gmail.com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349B59A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TN1/OF/604/21 13/08/2021 </w:t>
            </w:r>
            <w:r>
              <w:br/>
            </w:r>
            <w:r>
              <w:rPr>
                <w:color w:val="000000"/>
                <w:sz w:val="14"/>
              </w:rPr>
              <w:t>12/08/2024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DC8B934" w14:textId="77777777" w:rsidR="00DD76DD" w:rsidRDefault="00000000">
            <w:pPr>
              <w:autoSpaceDE w:val="0"/>
              <w:autoSpaceDN w:val="0"/>
              <w:spacing w:before="400" w:after="0" w:line="142" w:lineRule="exact"/>
              <w:jc w:val="center"/>
            </w:pPr>
            <w:r>
              <w:rPr>
                <w:color w:val="000000"/>
                <w:sz w:val="14"/>
              </w:rPr>
              <w:t>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875B4B7" w14:textId="77777777" w:rsidR="00DD76DD" w:rsidRDefault="00DD76DD"/>
        </w:tc>
      </w:tr>
      <w:tr w:rsidR="00DD76DD" w14:paraId="1D6F6D5F" w14:textId="77777777">
        <w:trPr>
          <w:trHeight w:hRule="exact" w:val="92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9C039B5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121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E72D016" w14:textId="77777777" w:rsidR="00DD76DD" w:rsidRDefault="00000000">
            <w:pPr>
              <w:autoSpaceDE w:val="0"/>
              <w:autoSpaceDN w:val="0"/>
              <w:spacing w:before="44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M/S. SOUTHERN INDIA </w:t>
            </w:r>
            <w:r>
              <w:br/>
            </w:r>
            <w:r>
              <w:rPr>
                <w:color w:val="000000"/>
                <w:sz w:val="14"/>
              </w:rPr>
              <w:t xml:space="preserve">AQUATEK </w:t>
            </w:r>
            <w:r>
              <w:br/>
            </w:r>
            <w:r>
              <w:rPr>
                <w:color w:val="000000"/>
                <w:sz w:val="14"/>
              </w:rPr>
              <w:t xml:space="preserve">NO.2 Dr. NARASIMAN ROAD T NAGAR </w:t>
            </w:r>
            <w:r>
              <w:br/>
            </w:r>
            <w:r>
              <w:rPr>
                <w:color w:val="000000"/>
                <w:sz w:val="14"/>
              </w:rPr>
              <w:t>CHENNAI/600 017,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5A5B53B" w14:textId="77777777" w:rsidR="00DD76DD" w:rsidRDefault="00000000">
            <w:pPr>
              <w:autoSpaceDE w:val="0"/>
              <w:autoSpaceDN w:val="0"/>
              <w:spacing w:before="376" w:after="0" w:line="164" w:lineRule="exact"/>
              <w:ind w:left="576" w:right="720"/>
              <w:jc w:val="center"/>
            </w:pPr>
            <w:r>
              <w:rPr>
                <w:color w:val="000000"/>
                <w:sz w:val="14"/>
              </w:rPr>
              <w:t xml:space="preserve">Ph: 04428158929 </w:t>
            </w:r>
            <w:r>
              <w:br/>
            </w:r>
            <w:r>
              <w:rPr>
                <w:color w:val="000000"/>
                <w:sz w:val="14"/>
              </w:rPr>
              <w:t>email: siatdiscus@gmail.com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1267F15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TN1/OF/042/05 19/01/2005 </w:t>
            </w:r>
            <w:r>
              <w:br/>
            </w:r>
            <w:r>
              <w:rPr>
                <w:color w:val="000000"/>
                <w:sz w:val="14"/>
              </w:rPr>
              <w:t>17/01/2023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CE64322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8AA6EF4" w14:textId="77777777" w:rsidR="00DD76DD" w:rsidRDefault="00DD76DD"/>
        </w:tc>
      </w:tr>
      <w:tr w:rsidR="00DD76DD" w14:paraId="7027A528" w14:textId="77777777">
        <w:trPr>
          <w:trHeight w:hRule="exact" w:val="92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6C38A1C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122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69641A5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MARINE WORLD AQUARIUM GF SHOP 1 PL NO 1 </w:t>
            </w:r>
            <w:r>
              <w:br/>
            </w:r>
            <w:r>
              <w:rPr>
                <w:color w:val="000000"/>
                <w:sz w:val="14"/>
              </w:rPr>
              <w:t xml:space="preserve">LAKSHMI AVENUE SCHOOL ROAD </w:t>
            </w:r>
            <w:r>
              <w:br/>
            </w:r>
            <w:r>
              <w:rPr>
                <w:color w:val="000000"/>
                <w:sz w:val="14"/>
              </w:rPr>
              <w:t>KOLATHUR/600099,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D6118E0" w14:textId="77777777" w:rsidR="00DD76DD" w:rsidRDefault="00000000">
            <w:pPr>
              <w:autoSpaceDE w:val="0"/>
              <w:autoSpaceDN w:val="0"/>
              <w:spacing w:before="374" w:after="0" w:line="166" w:lineRule="exact"/>
              <w:ind w:left="144" w:right="144"/>
              <w:jc w:val="center"/>
            </w:pPr>
            <w:r>
              <w:rPr>
                <w:color w:val="000000"/>
                <w:sz w:val="14"/>
              </w:rPr>
              <w:t xml:space="preserve">Ph: 9952729071 </w:t>
            </w:r>
            <w:r>
              <w:br/>
            </w:r>
            <w:r>
              <w:rPr>
                <w:color w:val="000000"/>
                <w:sz w:val="14"/>
              </w:rPr>
              <w:t>email: marineworldaquairum025@gmail.com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044395" w14:textId="77777777" w:rsidR="00DD76DD" w:rsidRDefault="00000000">
            <w:pPr>
              <w:autoSpaceDE w:val="0"/>
              <w:autoSpaceDN w:val="0"/>
              <w:spacing w:before="210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TN1/OF/625/22 20/05/2022 </w:t>
            </w:r>
            <w:r>
              <w:br/>
            </w:r>
            <w:r>
              <w:rPr>
                <w:color w:val="000000"/>
                <w:sz w:val="14"/>
              </w:rPr>
              <w:t>19/05/2025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BA18EDB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FF25EB1" w14:textId="77777777" w:rsidR="00DD76DD" w:rsidRDefault="00000000">
            <w:pPr>
              <w:autoSpaceDE w:val="0"/>
              <w:autoSpaceDN w:val="0"/>
              <w:spacing w:before="292" w:after="0" w:line="166" w:lineRule="exact"/>
              <w:ind w:left="46" w:right="144"/>
            </w:pPr>
            <w:r>
              <w:rPr>
                <w:color w:val="000000"/>
                <w:sz w:val="14"/>
              </w:rPr>
              <w:t>Ornamental Fish:Fresh Water(Ornamental Fish)</w:t>
            </w:r>
          </w:p>
        </w:tc>
      </w:tr>
      <w:tr w:rsidR="00DD76DD" w14:paraId="67335A6A" w14:textId="77777777">
        <w:trPr>
          <w:trHeight w:hRule="exact" w:val="109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BF7EF36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123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1A0B1E0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SAH ENTERPRISES </w:t>
            </w:r>
            <w:r>
              <w:br/>
            </w:r>
            <w:r>
              <w:rPr>
                <w:color w:val="000000"/>
                <w:sz w:val="14"/>
              </w:rPr>
              <w:t xml:space="preserve">OLD NO 5 NEW NO 13/7, First Floor </w:t>
            </w:r>
            <w:r>
              <w:br/>
            </w:r>
            <w:r>
              <w:rPr>
                <w:color w:val="000000"/>
                <w:sz w:val="14"/>
              </w:rPr>
              <w:t xml:space="preserve">JAMEELABAD 2ND </w:t>
            </w:r>
            <w:r>
              <w:br/>
            </w:r>
            <w:r>
              <w:rPr>
                <w:color w:val="000000"/>
                <w:sz w:val="14"/>
              </w:rPr>
              <w:t xml:space="preserve">STREET,MELVISHARAM </w:t>
            </w:r>
            <w:r>
              <w:br/>
            </w:r>
            <w:r>
              <w:rPr>
                <w:color w:val="000000"/>
                <w:sz w:val="14"/>
              </w:rPr>
              <w:t>Vellore/632509,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CD4AE3F" w14:textId="77777777" w:rsidR="00DD76DD" w:rsidRDefault="00000000">
            <w:pPr>
              <w:autoSpaceDE w:val="0"/>
              <w:autoSpaceDN w:val="0"/>
              <w:spacing w:before="460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9944385177 </w:t>
            </w:r>
            <w:r>
              <w:br/>
            </w:r>
            <w:r>
              <w:rPr>
                <w:color w:val="000000"/>
                <w:sz w:val="14"/>
              </w:rPr>
              <w:t>email: sahenterprises2022@gmail.com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62D98DB" w14:textId="77777777" w:rsidR="00DD76DD" w:rsidRDefault="00000000">
            <w:pPr>
              <w:autoSpaceDE w:val="0"/>
              <w:autoSpaceDN w:val="0"/>
              <w:spacing w:before="29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TN1/OF/634/22 15/09/2022 </w:t>
            </w:r>
            <w:r>
              <w:br/>
            </w:r>
            <w:r>
              <w:rPr>
                <w:color w:val="000000"/>
                <w:sz w:val="14"/>
              </w:rPr>
              <w:t>14/09/2025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E4DC7AD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Ornamental Fish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8F20194" w14:textId="77777777" w:rsidR="00DD76DD" w:rsidRDefault="00DD76DD"/>
        </w:tc>
      </w:tr>
      <w:tr w:rsidR="00DD76DD" w14:paraId="5BA8AF6A" w14:textId="77777777">
        <w:trPr>
          <w:trHeight w:hRule="exact" w:val="930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8207192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124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B1B871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AQUA WORLD EXPORTS (PVT) LTD </w:t>
            </w:r>
            <w:r>
              <w:br/>
            </w:r>
            <w:r>
              <w:rPr>
                <w:color w:val="000000"/>
                <w:sz w:val="14"/>
              </w:rPr>
              <w:t xml:space="preserve">No186/187,Poonamalle High Road Alsa Towers,Kilpauk </w:t>
            </w:r>
            <w:r>
              <w:br/>
            </w:r>
            <w:r>
              <w:rPr>
                <w:color w:val="000000"/>
                <w:sz w:val="14"/>
              </w:rPr>
              <w:t>Chennai-600 010.,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FFDAF0C" w14:textId="77777777" w:rsidR="00DD76DD" w:rsidRDefault="00000000">
            <w:pPr>
              <w:autoSpaceDE w:val="0"/>
              <w:autoSpaceDN w:val="0"/>
              <w:spacing w:before="374" w:after="0" w:line="166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044-26650991 </w:t>
            </w:r>
            <w:r>
              <w:br/>
            </w:r>
            <w:r>
              <w:rPr>
                <w:color w:val="000000"/>
                <w:sz w:val="14"/>
              </w:rPr>
              <w:t>email: aquaworldexports@gmail.com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231640E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TN1/RX/338/13 28/08/2013 </w:t>
            </w:r>
            <w:r>
              <w:br/>
            </w:r>
            <w:r>
              <w:rPr>
                <w:color w:val="000000"/>
                <w:sz w:val="14"/>
              </w:rPr>
              <w:t>26/08/2025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BD8614C" w14:textId="77777777" w:rsidR="00DD76DD" w:rsidRDefault="00000000">
            <w:pPr>
              <w:autoSpaceDE w:val="0"/>
              <w:autoSpaceDN w:val="0"/>
              <w:spacing w:before="400" w:after="0" w:line="140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7199652" w14:textId="77777777" w:rsidR="00DD76DD" w:rsidRDefault="00DD76DD"/>
        </w:tc>
      </w:tr>
      <w:tr w:rsidR="00DD76DD" w14:paraId="7DC47BF1" w14:textId="77777777">
        <w:trPr>
          <w:trHeight w:hRule="exact" w:val="1092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15E575D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125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B4A6D2A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 w:right="144"/>
            </w:pPr>
            <w:r>
              <w:rPr>
                <w:color w:val="000000"/>
                <w:sz w:val="14"/>
              </w:rPr>
              <w:t xml:space="preserve">NNK MARINE EXPORTS </w:t>
            </w:r>
            <w:r>
              <w:br/>
            </w:r>
            <w:r>
              <w:rPr>
                <w:color w:val="000000"/>
                <w:sz w:val="14"/>
              </w:rPr>
              <w:t xml:space="preserve">NO 12/29 , VP COLONY , NORTH STREET </w:t>
            </w:r>
            <w:r>
              <w:br/>
            </w:r>
            <w:r>
              <w:rPr>
                <w:color w:val="000000"/>
                <w:sz w:val="14"/>
              </w:rPr>
              <w:t>AYANAVARAM , CHENNAI -</w:t>
            </w:r>
            <w:r>
              <w:br/>
            </w:r>
            <w:r>
              <w:rPr>
                <w:color w:val="000000"/>
                <w:sz w:val="14"/>
              </w:rPr>
              <w:t xml:space="preserve">600023 </w:t>
            </w:r>
            <w:r>
              <w:br/>
            </w:r>
            <w:r>
              <w:rPr>
                <w:color w:val="000000"/>
                <w:sz w:val="14"/>
              </w:rPr>
              <w:t>/600023,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14AD122" w14:textId="77777777" w:rsidR="00DD76DD" w:rsidRDefault="00000000">
            <w:pPr>
              <w:autoSpaceDE w:val="0"/>
              <w:autoSpaceDN w:val="0"/>
              <w:spacing w:before="378" w:after="0" w:line="164" w:lineRule="exact"/>
              <w:ind w:left="720" w:right="720"/>
              <w:jc w:val="center"/>
            </w:pPr>
            <w:r>
              <w:rPr>
                <w:color w:val="000000"/>
                <w:sz w:val="14"/>
              </w:rPr>
              <w:t xml:space="preserve">Ph: 600023 </w:t>
            </w:r>
            <w:r>
              <w:br/>
            </w:r>
            <w:r>
              <w:rPr>
                <w:color w:val="000000"/>
                <w:sz w:val="14"/>
              </w:rPr>
              <w:t>email: info@nnkmarine.com Web: nnkmarine.com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E45B5E8" w14:textId="77777777" w:rsidR="00DD76DD" w:rsidRDefault="00000000">
            <w:pPr>
              <w:autoSpaceDE w:val="0"/>
              <w:autoSpaceDN w:val="0"/>
              <w:spacing w:before="29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TN1/RX/638/22 25/11/2022 </w:t>
            </w:r>
            <w:r>
              <w:br/>
            </w:r>
            <w:r>
              <w:rPr>
                <w:color w:val="000000"/>
                <w:sz w:val="14"/>
              </w:rPr>
              <w:t>24/11/2025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36053BC" w14:textId="77777777" w:rsidR="00DD76DD" w:rsidRDefault="00000000">
            <w:pPr>
              <w:autoSpaceDE w:val="0"/>
              <w:autoSpaceDN w:val="0"/>
              <w:spacing w:before="378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Frozen </w:t>
            </w:r>
            <w:r>
              <w:br/>
            </w: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791917" w14:textId="77777777" w:rsidR="00DD76DD" w:rsidRDefault="00DD76DD"/>
        </w:tc>
      </w:tr>
      <w:tr w:rsidR="00DD76DD" w14:paraId="5BF0B433" w14:textId="77777777">
        <w:trPr>
          <w:trHeight w:hRule="exact" w:val="1094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5D3BEAA" w14:textId="77777777" w:rsidR="00DD76DD" w:rsidRDefault="00000000">
            <w:pPr>
              <w:autoSpaceDE w:val="0"/>
              <w:autoSpaceDN w:val="0"/>
              <w:spacing w:before="482" w:after="0" w:line="142" w:lineRule="exact"/>
              <w:jc w:val="center"/>
            </w:pPr>
            <w:r>
              <w:rPr>
                <w:color w:val="000000"/>
                <w:sz w:val="14"/>
              </w:rPr>
              <w:t>126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746722C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NNK MARINE EXPORTS PRIVATE LIMITED </w:t>
            </w:r>
            <w:r>
              <w:br/>
            </w:r>
            <w:r>
              <w:rPr>
                <w:color w:val="000000"/>
                <w:sz w:val="14"/>
              </w:rPr>
              <w:t xml:space="preserve">GROUND FLOOR , NO 12/29, VP COLONY , NORTH STREET </w:t>
            </w:r>
            <w:r>
              <w:br/>
            </w:r>
            <w:r>
              <w:rPr>
                <w:color w:val="000000"/>
                <w:sz w:val="14"/>
              </w:rPr>
              <w:t xml:space="preserve">AYANAVARAM </w:t>
            </w:r>
            <w:r>
              <w:br/>
            </w:r>
            <w:r>
              <w:rPr>
                <w:color w:val="000000"/>
                <w:sz w:val="14"/>
              </w:rPr>
              <w:t>/600023,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496E9E9" w14:textId="77777777" w:rsidR="00DD76DD" w:rsidRDefault="00000000">
            <w:pPr>
              <w:autoSpaceDE w:val="0"/>
              <w:autoSpaceDN w:val="0"/>
              <w:spacing w:before="460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04426740067 </w:t>
            </w:r>
            <w:r>
              <w:br/>
            </w:r>
            <w:r>
              <w:rPr>
                <w:color w:val="000000"/>
                <w:sz w:val="14"/>
              </w:rPr>
              <w:t>email: nnkmarineexports@yahoo.co.in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C986702" w14:textId="77777777" w:rsidR="00DD76DD" w:rsidRDefault="00000000">
            <w:pPr>
              <w:autoSpaceDE w:val="0"/>
              <w:autoSpaceDN w:val="0"/>
              <w:spacing w:before="29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TN1/RX/624/22 17/05/2022 </w:t>
            </w:r>
            <w:r>
              <w:br/>
            </w:r>
            <w:r>
              <w:rPr>
                <w:color w:val="000000"/>
                <w:sz w:val="14"/>
              </w:rPr>
              <w:t>16/05/2025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DB4AFFD" w14:textId="77777777" w:rsidR="00DD76DD" w:rsidRDefault="00000000">
            <w:pPr>
              <w:autoSpaceDE w:val="0"/>
              <w:autoSpaceDN w:val="0"/>
              <w:spacing w:before="374" w:after="0" w:line="166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Frozen </w:t>
            </w:r>
            <w:r>
              <w:br/>
            </w:r>
            <w:r>
              <w:rPr>
                <w:color w:val="000000"/>
                <w:sz w:val="14"/>
              </w:rPr>
              <w:t>Chilled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7D044EC" w14:textId="77777777" w:rsidR="00DD76DD" w:rsidRDefault="00DD76DD"/>
        </w:tc>
      </w:tr>
      <w:tr w:rsidR="00DD76DD" w14:paraId="63A5BDAD" w14:textId="77777777">
        <w:trPr>
          <w:trHeight w:hRule="exact" w:val="125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C3DF7A6" w14:textId="77777777" w:rsidR="00DD76DD" w:rsidRDefault="00000000">
            <w:pPr>
              <w:autoSpaceDE w:val="0"/>
              <w:autoSpaceDN w:val="0"/>
              <w:spacing w:before="564" w:after="0" w:line="140" w:lineRule="exact"/>
              <w:jc w:val="center"/>
            </w:pPr>
            <w:r>
              <w:rPr>
                <w:color w:val="000000"/>
                <w:sz w:val="14"/>
              </w:rPr>
              <w:t>127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0525D18" w14:textId="77777777" w:rsidR="00DD76DD" w:rsidRDefault="00000000">
            <w:pPr>
              <w:autoSpaceDE w:val="0"/>
              <w:autoSpaceDN w:val="0"/>
              <w:spacing w:before="48" w:after="0" w:line="164" w:lineRule="exact"/>
              <w:ind w:left="48"/>
            </w:pPr>
            <w:r>
              <w:rPr>
                <w:color w:val="000000"/>
                <w:sz w:val="14"/>
              </w:rPr>
              <w:t xml:space="preserve">RADHA EXPORTS (INDIA) PVT LTD </w:t>
            </w:r>
            <w:r>
              <w:br/>
            </w:r>
            <w:r>
              <w:rPr>
                <w:color w:val="000000"/>
                <w:sz w:val="14"/>
              </w:rPr>
              <w:t xml:space="preserve">UNIT NO.201, SIGMA WING, 2ND FLOOR </w:t>
            </w:r>
            <w:r>
              <w:br/>
            </w:r>
            <w:r>
              <w:rPr>
                <w:color w:val="000000"/>
                <w:sz w:val="14"/>
              </w:rPr>
              <w:t xml:space="preserve">RAHEJA TOWERS, NO.177, </w:t>
            </w:r>
            <w:r>
              <w:br/>
            </w:r>
            <w:r>
              <w:rPr>
                <w:color w:val="000000"/>
                <w:sz w:val="14"/>
              </w:rPr>
              <w:t xml:space="preserve">ANNASALAI </w:t>
            </w:r>
            <w:r>
              <w:br/>
            </w:r>
            <w:r>
              <w:rPr>
                <w:color w:val="000000"/>
                <w:sz w:val="14"/>
              </w:rPr>
              <w:t>CHENNAI/600002,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2CA27A0" w14:textId="77777777" w:rsidR="00DD76DD" w:rsidRDefault="00000000">
            <w:pPr>
              <w:autoSpaceDE w:val="0"/>
              <w:autoSpaceDN w:val="0"/>
              <w:spacing w:before="538" w:after="0" w:line="166" w:lineRule="exact"/>
              <w:ind w:left="720" w:right="720"/>
              <w:jc w:val="center"/>
            </w:pPr>
            <w:r>
              <w:rPr>
                <w:color w:val="000000"/>
                <w:sz w:val="14"/>
              </w:rPr>
              <w:t xml:space="preserve">Ph: 04442158145 </w:t>
            </w:r>
            <w:r>
              <w:br/>
            </w:r>
            <w:r>
              <w:rPr>
                <w:color w:val="000000"/>
                <w:sz w:val="14"/>
              </w:rPr>
              <w:t>email: krishm@airtelmail.in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05F1107" w14:textId="77777777" w:rsidR="00DD76DD" w:rsidRDefault="00000000">
            <w:pPr>
              <w:autoSpaceDE w:val="0"/>
              <w:autoSpaceDN w:val="0"/>
              <w:spacing w:before="37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TN1/RX/563/19 12/07/2019 </w:t>
            </w:r>
            <w:r>
              <w:br/>
            </w:r>
            <w:r>
              <w:rPr>
                <w:color w:val="000000"/>
                <w:sz w:val="14"/>
              </w:rPr>
              <w:t>11/07/2022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A1CDC3C" w14:textId="77777777" w:rsidR="00DD76DD" w:rsidRDefault="00000000">
            <w:pPr>
              <w:autoSpaceDE w:val="0"/>
              <w:autoSpaceDN w:val="0"/>
              <w:spacing w:before="564" w:after="0" w:line="140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039C776" w14:textId="77777777" w:rsidR="00DD76DD" w:rsidRDefault="00DD76DD"/>
        </w:tc>
      </w:tr>
      <w:tr w:rsidR="00DD76DD" w14:paraId="565ECEDC" w14:textId="77777777">
        <w:trPr>
          <w:trHeight w:hRule="exact" w:val="125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86A7E72" w14:textId="77777777" w:rsidR="00DD76DD" w:rsidRDefault="00000000">
            <w:pPr>
              <w:autoSpaceDE w:val="0"/>
              <w:autoSpaceDN w:val="0"/>
              <w:spacing w:before="564" w:after="0" w:line="140" w:lineRule="exact"/>
              <w:jc w:val="center"/>
            </w:pPr>
            <w:r>
              <w:rPr>
                <w:color w:val="000000"/>
                <w:sz w:val="14"/>
              </w:rPr>
              <w:t>128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881CB22" w14:textId="77777777" w:rsidR="00DD76DD" w:rsidRDefault="00000000">
            <w:pPr>
              <w:autoSpaceDE w:val="0"/>
              <w:autoSpaceDN w:val="0"/>
              <w:spacing w:before="46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ST.PETER &amp; PAUL SEAFOOD EXPORTS PVT.LTD </w:t>
            </w:r>
            <w:r>
              <w:br/>
            </w:r>
            <w:r>
              <w:rPr>
                <w:color w:val="000000"/>
                <w:sz w:val="14"/>
              </w:rPr>
              <w:t xml:space="preserve">61/30, ROYES TOWER, KASI GARDEN, </w:t>
            </w:r>
            <w:r>
              <w:br/>
            </w:r>
            <w:r>
              <w:rPr>
                <w:color w:val="000000"/>
                <w:sz w:val="14"/>
              </w:rPr>
              <w:t xml:space="preserve">2ND STREET, KASIMEDU, ROYAPURAM </w:t>
            </w:r>
            <w:r>
              <w:br/>
            </w:r>
            <w:r>
              <w:rPr>
                <w:color w:val="000000"/>
                <w:sz w:val="14"/>
              </w:rPr>
              <w:t>CHENNAI/600013,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65AAA87" w14:textId="77777777" w:rsidR="00DD76DD" w:rsidRDefault="00000000">
            <w:pPr>
              <w:autoSpaceDE w:val="0"/>
              <w:autoSpaceDN w:val="0"/>
              <w:spacing w:before="458" w:after="0" w:line="164" w:lineRule="exact"/>
              <w:ind w:left="432" w:right="432"/>
              <w:jc w:val="center"/>
            </w:pPr>
            <w:r>
              <w:rPr>
                <w:color w:val="000000"/>
                <w:sz w:val="14"/>
              </w:rPr>
              <w:t xml:space="preserve">Ph: 8072269431 </w:t>
            </w:r>
            <w:r>
              <w:br/>
            </w:r>
            <w:r>
              <w:rPr>
                <w:color w:val="000000"/>
                <w:sz w:val="14"/>
              </w:rPr>
              <w:t>email: qapeterpaulseafood@gmail.com Web: www.peterpaulseafood.com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F4CA1FB" w14:textId="77777777" w:rsidR="00DD76DD" w:rsidRDefault="00000000">
            <w:pPr>
              <w:autoSpaceDE w:val="0"/>
              <w:autoSpaceDN w:val="0"/>
              <w:spacing w:before="376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TN1/RX/632/22 01/09/2022 </w:t>
            </w:r>
            <w:r>
              <w:br/>
            </w:r>
            <w:r>
              <w:rPr>
                <w:color w:val="000000"/>
                <w:sz w:val="14"/>
              </w:rPr>
              <w:t>31/08/2025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9EF0915" w14:textId="77777777" w:rsidR="00DD76DD" w:rsidRDefault="00000000">
            <w:pPr>
              <w:autoSpaceDE w:val="0"/>
              <w:autoSpaceDN w:val="0"/>
              <w:spacing w:before="564" w:after="0" w:line="140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23C1784" w14:textId="77777777" w:rsidR="00DD76DD" w:rsidRDefault="00DD76DD"/>
        </w:tc>
      </w:tr>
      <w:tr w:rsidR="00DD76DD" w14:paraId="3E56B979" w14:textId="77777777">
        <w:trPr>
          <w:trHeight w:hRule="exact" w:val="928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E32B8B3" w14:textId="77777777" w:rsidR="00DD76DD" w:rsidRDefault="00000000">
            <w:pPr>
              <w:autoSpaceDE w:val="0"/>
              <w:autoSpaceDN w:val="0"/>
              <w:spacing w:before="398" w:after="0" w:line="142" w:lineRule="exact"/>
              <w:jc w:val="center"/>
            </w:pPr>
            <w:r>
              <w:rPr>
                <w:color w:val="000000"/>
                <w:sz w:val="14"/>
              </w:rPr>
              <w:t>129</w:t>
            </w:r>
          </w:p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AE46F49" w14:textId="77777777" w:rsidR="00DD76DD" w:rsidRDefault="00000000">
            <w:pPr>
              <w:autoSpaceDE w:val="0"/>
              <w:autoSpaceDN w:val="0"/>
              <w:spacing w:before="44" w:after="0" w:line="164" w:lineRule="exact"/>
              <w:ind w:left="48" w:right="288"/>
            </w:pPr>
            <w:r>
              <w:rPr>
                <w:color w:val="000000"/>
                <w:sz w:val="14"/>
              </w:rPr>
              <w:t xml:space="preserve">VISNUKUMAR TRADERS PVT LTD </w:t>
            </w:r>
            <w:r>
              <w:br/>
            </w:r>
            <w:r>
              <w:rPr>
                <w:color w:val="000000"/>
                <w:sz w:val="14"/>
              </w:rPr>
              <w:t xml:space="preserve">28A, PADUR MAIN ROAD, </w:t>
            </w:r>
            <w:r>
              <w:br/>
            </w:r>
            <w:r>
              <w:rPr>
                <w:color w:val="000000"/>
                <w:sz w:val="14"/>
              </w:rPr>
              <w:t xml:space="preserve">KUTHAMBAKKAM </w:t>
            </w:r>
            <w:r>
              <w:br/>
            </w:r>
            <w:r>
              <w:rPr>
                <w:color w:val="000000"/>
                <w:sz w:val="14"/>
              </w:rPr>
              <w:t>CHENNAI/600124, Tamil Nadu</w:t>
            </w:r>
          </w:p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88E2F91" w14:textId="77777777" w:rsidR="00DD76DD" w:rsidRDefault="00000000">
            <w:pPr>
              <w:autoSpaceDE w:val="0"/>
              <w:autoSpaceDN w:val="0"/>
              <w:spacing w:before="294" w:after="0" w:line="164" w:lineRule="exact"/>
              <w:ind w:left="864" w:right="864"/>
              <w:jc w:val="center"/>
            </w:pPr>
            <w:r>
              <w:rPr>
                <w:color w:val="000000"/>
                <w:sz w:val="14"/>
              </w:rPr>
              <w:t xml:space="preserve">Ph: 04426810615 </w:t>
            </w:r>
            <w:r>
              <w:br/>
            </w:r>
            <w:r>
              <w:rPr>
                <w:color w:val="000000"/>
                <w:sz w:val="14"/>
              </w:rPr>
              <w:t xml:space="preserve">email: dox@vktpl.com </w:t>
            </w:r>
            <w:r>
              <w:br/>
            </w:r>
            <w:r>
              <w:rPr>
                <w:color w:val="000000"/>
                <w:sz w:val="14"/>
              </w:rPr>
              <w:t>Web: www.vktpl.com</w:t>
            </w:r>
          </w:p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C3A4AB" w14:textId="77777777" w:rsidR="00DD76DD" w:rsidRDefault="00000000">
            <w:pPr>
              <w:autoSpaceDE w:val="0"/>
              <w:autoSpaceDN w:val="0"/>
              <w:spacing w:before="212" w:after="0" w:line="164" w:lineRule="exact"/>
              <w:jc w:val="center"/>
            </w:pPr>
            <w:r>
              <w:rPr>
                <w:color w:val="000000"/>
                <w:sz w:val="14"/>
              </w:rPr>
              <w:t xml:space="preserve">TN1/RX/575/19 30/12/2019 </w:t>
            </w:r>
            <w:r>
              <w:br/>
            </w:r>
            <w:r>
              <w:rPr>
                <w:color w:val="000000"/>
                <w:sz w:val="14"/>
              </w:rPr>
              <w:t>29/12/2025</w:t>
            </w:r>
          </w:p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991098B" w14:textId="77777777" w:rsidR="00DD76DD" w:rsidRDefault="00000000">
            <w:pPr>
              <w:autoSpaceDE w:val="0"/>
              <w:autoSpaceDN w:val="0"/>
              <w:spacing w:before="398" w:after="0" w:line="142" w:lineRule="exact"/>
              <w:jc w:val="center"/>
            </w:pPr>
            <w:r>
              <w:rPr>
                <w:color w:val="000000"/>
                <w:sz w:val="14"/>
              </w:rPr>
              <w:t>Frozen</w:t>
            </w:r>
          </w:p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C27CFAC" w14:textId="77777777" w:rsidR="00DD76DD" w:rsidRDefault="00DD76DD"/>
        </w:tc>
      </w:tr>
      <w:tr w:rsidR="00DD76DD" w14:paraId="12188E1E" w14:textId="77777777">
        <w:trPr>
          <w:trHeight w:hRule="exact" w:val="270"/>
        </w:trPr>
        <w:tc>
          <w:tcPr>
            <w:tcW w:w="4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0163572" w14:textId="77777777" w:rsidR="00DD76DD" w:rsidRDefault="00DD76DD"/>
        </w:tc>
        <w:tc>
          <w:tcPr>
            <w:tcW w:w="22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F0D0BC4" w14:textId="77777777" w:rsidR="00DD76DD" w:rsidRDefault="00DD76DD"/>
        </w:tc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2891E45" w14:textId="77777777" w:rsidR="00DD76DD" w:rsidRDefault="00DD76DD"/>
        </w:tc>
        <w:tc>
          <w:tcPr>
            <w:tcW w:w="10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5AFC28" w14:textId="77777777" w:rsidR="00DD76DD" w:rsidRDefault="00DD76DD"/>
        </w:tc>
        <w:tc>
          <w:tcPr>
            <w:tcW w:w="1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A88621F" w14:textId="77777777" w:rsidR="00DD76DD" w:rsidRDefault="00DD76DD"/>
        </w:tc>
        <w:tc>
          <w:tcPr>
            <w:tcW w:w="27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D293D11" w14:textId="77777777" w:rsidR="00DD76DD" w:rsidRDefault="00DD76DD"/>
        </w:tc>
      </w:tr>
    </w:tbl>
    <w:p w14:paraId="5310DFAD" w14:textId="77777777" w:rsidR="00DD76DD" w:rsidRDefault="00000000">
      <w:pPr>
        <w:tabs>
          <w:tab w:val="left" w:pos="6970"/>
        </w:tabs>
        <w:autoSpaceDE w:val="0"/>
        <w:autoSpaceDN w:val="0"/>
        <w:spacing w:before="66" w:after="0" w:line="126" w:lineRule="exact"/>
        <w:ind w:left="1760"/>
      </w:pPr>
      <w:r>
        <w:rPr>
          <w:color w:val="FDFDFD"/>
          <w:w w:val="96"/>
          <w:sz w:val="11"/>
        </w:rPr>
        <w:t xml:space="preserve">08-02-2023:01:51:44 </w:t>
      </w:r>
      <w:r>
        <w:tab/>
      </w:r>
      <w:r>
        <w:rPr>
          <w:color w:val="FDFDFD"/>
          <w:w w:val="96"/>
          <w:sz w:val="11"/>
        </w:rPr>
        <w:t>SoftWare Design &amp; Hosting Credits : NIC Lakshadweep</w:t>
      </w:r>
    </w:p>
    <w:p w14:paraId="4961D454" w14:textId="2D1C985B" w:rsidR="00DD76DD" w:rsidRDefault="00000000">
      <w:pPr>
        <w:tabs>
          <w:tab w:val="left" w:pos="10234"/>
        </w:tabs>
        <w:autoSpaceDE w:val="0"/>
        <w:autoSpaceDN w:val="0"/>
        <w:spacing w:before="1494" w:after="0" w:line="166" w:lineRule="exact"/>
      </w:pPr>
      <w:r>
        <w:tab/>
      </w:r>
    </w:p>
    <w:sectPr w:rsidR="00DD76DD" w:rsidSect="00C15680">
      <w:pgSz w:w="11900" w:h="16840"/>
      <w:pgMar w:top="0" w:right="340" w:bottom="42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612929">
    <w:abstractNumId w:val="8"/>
  </w:num>
  <w:num w:numId="2" w16cid:durableId="957102022">
    <w:abstractNumId w:val="6"/>
  </w:num>
  <w:num w:numId="3" w16cid:durableId="1019699221">
    <w:abstractNumId w:val="5"/>
  </w:num>
  <w:num w:numId="4" w16cid:durableId="779572546">
    <w:abstractNumId w:val="4"/>
  </w:num>
  <w:num w:numId="5" w16cid:durableId="378669567">
    <w:abstractNumId w:val="7"/>
  </w:num>
  <w:num w:numId="6" w16cid:durableId="1365404358">
    <w:abstractNumId w:val="3"/>
  </w:num>
  <w:num w:numId="7" w16cid:durableId="730737515">
    <w:abstractNumId w:val="2"/>
  </w:num>
  <w:num w:numId="8" w16cid:durableId="2101483323">
    <w:abstractNumId w:val="1"/>
  </w:num>
  <w:num w:numId="9" w16cid:durableId="155283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0F9"/>
    <w:rsid w:val="0015074B"/>
    <w:rsid w:val="0029639D"/>
    <w:rsid w:val="002B1EE0"/>
    <w:rsid w:val="002B4C43"/>
    <w:rsid w:val="00326F90"/>
    <w:rsid w:val="00365716"/>
    <w:rsid w:val="004708D4"/>
    <w:rsid w:val="0047655B"/>
    <w:rsid w:val="005C0220"/>
    <w:rsid w:val="00643889"/>
    <w:rsid w:val="00647519"/>
    <w:rsid w:val="00746738"/>
    <w:rsid w:val="00754B6B"/>
    <w:rsid w:val="007A0ED6"/>
    <w:rsid w:val="00972D65"/>
    <w:rsid w:val="00A92582"/>
    <w:rsid w:val="00AA1D8D"/>
    <w:rsid w:val="00B12969"/>
    <w:rsid w:val="00B47730"/>
    <w:rsid w:val="00C15680"/>
    <w:rsid w:val="00CB0664"/>
    <w:rsid w:val="00CD0214"/>
    <w:rsid w:val="00D04FD0"/>
    <w:rsid w:val="00DA5C31"/>
    <w:rsid w:val="00DD76DD"/>
    <w:rsid w:val="00E21997"/>
    <w:rsid w:val="00E560C1"/>
    <w:rsid w:val="00FC693F"/>
    <w:rsid w:val="00FD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A09BC"/>
  <w14:defaultImageDpi w14:val="300"/>
  <w15:docId w15:val="{711A78FA-7556-4AFF-A88B-898F3BD8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6983</Words>
  <Characters>39804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Rahul Dabari</cp:lastModifiedBy>
  <cp:revision>24</cp:revision>
  <dcterms:created xsi:type="dcterms:W3CDTF">2013-12-23T23:15:00Z</dcterms:created>
  <dcterms:modified xsi:type="dcterms:W3CDTF">2024-02-23T08:14:00Z</dcterms:modified>
  <cp:category/>
</cp:coreProperties>
</file>